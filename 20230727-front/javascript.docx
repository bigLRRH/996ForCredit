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767" w:lineRule="exact"/>
        <w:rPr>
          <w:u w:val="none"/>
        </w:rPr>
      </w:pPr>
      <w:r>
        <w:pict>
          <v:line id="_x0000_s1026" o:spid="_x0000_s1026" o:spt="20" style="position:absolute;left:0pt;margin-left:75.5pt;margin-top:32.45pt;height:0pt;width:444.95pt;mso-position-horizontal-relative:page;z-index:-251656192;mso-width-relative:page;mso-height-relative:page;" stroked="t" coordsize="21600,21600">
            <v:path arrowok="t"/>
            <v:fill focussize="0,0"/>
            <v:stroke weight="0.750314960629921pt" color="#EDEDED"/>
            <v:imagedata o:title=""/>
            <o:lock v:ext="edit"/>
          </v:line>
        </w:pict>
      </w:r>
      <w:bookmarkStart w:id="0" w:name="本章内容"/>
      <w:bookmarkEnd w:id="0"/>
      <w:r>
        <w:rPr>
          <w:color w:val="333333"/>
          <w:u w:val="none"/>
        </w:rPr>
        <w:t>本章内容</w:t>
      </w:r>
    </w:p>
    <w:p>
      <w:pPr>
        <w:pStyle w:val="5"/>
        <w:spacing w:before="59"/>
        <w:ind w:left="110"/>
      </w:pPr>
      <w:r>
        <w:rPr>
          <w:color w:val="333333"/>
        </w:rPr>
        <w:t>本章内容：共</w:t>
      </w:r>
      <w:r>
        <w:rPr>
          <w:rFonts w:ascii="Arial Black" w:eastAsia="Arial Black"/>
          <w:color w:val="333333"/>
        </w:rPr>
        <w:t>7</w:t>
      </w:r>
      <w:r>
        <w:rPr>
          <w:color w:val="333333"/>
        </w:rPr>
        <w:t>小节，</w:t>
      </w:r>
      <w:r>
        <w:rPr>
          <w:rFonts w:ascii="Arial Black" w:eastAsia="Arial Black"/>
          <w:color w:val="333333"/>
        </w:rPr>
        <w:t>28</w:t>
      </w:r>
      <w:r>
        <w:rPr>
          <w:color w:val="333333"/>
        </w:rPr>
        <w:t>个知识点</w:t>
      </w:r>
    </w:p>
    <w:p>
      <w:pPr>
        <w:pStyle w:val="5"/>
        <w:spacing w:before="100" w:line="325" w:lineRule="exact"/>
        <w:ind w:left="560"/>
      </w:pPr>
      <w:r>
        <w:pict>
          <v:shape id="_x0000_s1027" o:spid="_x0000_s1027" style="position:absolute;left:0pt;margin-left:86pt;margin-top:12.25pt;height:3.8pt;width:3.8pt;mso-position-horizontal-relative:page;z-index:251695104;mso-width-relative:page;mso-height-relative:page;" fillcolor="#333333" filled="t" stroked="f" coordorigin="1721,246" coordsize="76,76" path="m1763,321l1753,321,1748,320,1721,288,1721,278,1753,246,1763,246,1796,278,1796,288,1763,321xe">
            <v:path arrowok="t"/>
            <v:fill on="t" focussize="0,0"/>
            <v:stroke on="f"/>
            <v:imagedata o:title=""/>
            <o:lock v:ext="edit"/>
          </v:shape>
        </w:pict>
      </w:r>
      <w:r>
        <w:rPr>
          <w:color w:val="333333"/>
        </w:rPr>
        <w:t>第</w:t>
      </w:r>
      <w:r>
        <w:rPr>
          <w:rFonts w:ascii="Arial Black" w:eastAsia="Arial Black"/>
          <w:color w:val="333333"/>
        </w:rPr>
        <w:t>1</w:t>
      </w:r>
      <w:r>
        <w:rPr>
          <w:color w:val="333333"/>
        </w:rPr>
        <w:t>节：</w:t>
      </w:r>
      <w:r>
        <w:rPr>
          <w:rFonts w:ascii="Arial Black" w:eastAsia="Arial Black"/>
          <w:color w:val="333333"/>
        </w:rPr>
        <w:t>javascript</w:t>
      </w:r>
      <w:r>
        <w:rPr>
          <w:color w:val="333333"/>
        </w:rPr>
        <w:t>简介</w:t>
      </w:r>
    </w:p>
    <w:p>
      <w:pPr>
        <w:pStyle w:val="5"/>
        <w:spacing w:before="10" w:line="206" w:lineRule="auto"/>
        <w:ind w:left="560" w:right="6211"/>
      </w:pPr>
      <w:r>
        <w:pict>
          <v:shape id="_x0000_s1028" o:spid="_x0000_s1028" style="position:absolute;left:0pt;margin-left:86pt;margin-top:6pt;height:3.8pt;width:3.8pt;mso-position-horizontal-relative:page;z-index:251696128;mso-width-relative:page;mso-height-relative:page;" fillcolor="#333333" filled="t" stroked="f" coordorigin="1721,121" coordsize="76,76" path="m1763,196l1753,196,1748,195,1721,163,1721,153,1753,121,1763,121,1796,153,1796,163,1763,196xe">
            <v:path arrowok="t"/>
            <v:fill on="t" focussize="0,0"/>
            <v:stroke on="f"/>
            <v:imagedata o:title=""/>
            <o:lock v:ext="edit"/>
          </v:shape>
        </w:pict>
      </w:r>
      <w:r>
        <w:pict>
          <v:shape id="_x0000_s1029" o:spid="_x0000_s1029" style="position:absolute;left:0pt;margin-left:86pt;margin-top:21pt;height:3.8pt;width:3.8pt;mso-position-horizontal-relative:page;z-index:251697152;mso-width-relative:page;mso-height-relative:page;" fillcolor="#333333" filled="t" stroked="f" coordorigin="1721,421" coordsize="76,76" path="m1763,496l1753,496,1748,495,1721,463,1721,453,1753,421,1763,421,1796,453,1796,463,1763,496xe">
            <v:path arrowok="t"/>
            <v:fill on="t" focussize="0,0"/>
            <v:stroke on="f"/>
            <v:imagedata o:title=""/>
            <o:lock v:ext="edit"/>
          </v:shape>
        </w:pict>
      </w:r>
      <w:r>
        <w:rPr>
          <w:color w:val="333333"/>
          <w:w w:val="90"/>
        </w:rPr>
        <w:t>第</w:t>
      </w:r>
      <w:r>
        <w:rPr>
          <w:rFonts w:ascii="Arial Black" w:eastAsia="Arial Black"/>
          <w:color w:val="333333"/>
          <w:w w:val="90"/>
        </w:rPr>
        <w:t>2</w:t>
      </w:r>
      <w:r>
        <w:rPr>
          <w:color w:val="333333"/>
          <w:w w:val="90"/>
        </w:rPr>
        <w:t>节：</w:t>
      </w:r>
      <w:r>
        <w:rPr>
          <w:rFonts w:ascii="Arial Black" w:eastAsia="Arial Black"/>
          <w:color w:val="333333"/>
          <w:w w:val="90"/>
        </w:rPr>
        <w:t>javascript</w:t>
      </w:r>
      <w:r>
        <w:rPr>
          <w:color w:val="333333"/>
          <w:w w:val="90"/>
        </w:rPr>
        <w:t>语法基础</w:t>
      </w:r>
      <w:r>
        <w:rPr>
          <w:color w:val="333333"/>
        </w:rPr>
        <w:t>第</w:t>
      </w:r>
      <w:r>
        <w:rPr>
          <w:rFonts w:ascii="Arial Black" w:eastAsia="Arial Black"/>
          <w:color w:val="333333"/>
        </w:rPr>
        <w:t>3</w:t>
      </w:r>
      <w:r>
        <w:rPr>
          <w:color w:val="333333"/>
        </w:rPr>
        <w:t>节：面向对象编程</w:t>
      </w:r>
    </w:p>
    <w:p>
      <w:pPr>
        <w:pStyle w:val="5"/>
        <w:spacing w:line="206" w:lineRule="auto"/>
        <w:ind w:left="560" w:right="6299"/>
      </w:pPr>
      <w:r>
        <w:pict>
          <v:shape id="_x0000_s1030" o:spid="_x0000_s1030" style="position:absolute;left:0pt;margin-left:86pt;margin-top:5.5pt;height:3.8pt;width:3.8pt;mso-position-horizontal-relative:page;z-index:251698176;mso-width-relative:page;mso-height-relative:page;" fillcolor="#333333" filled="t" stroked="f" coordorigin="1721,111" coordsize="76,76" path="m1763,186l1753,186,1748,185,1721,153,1721,143,1753,111,1763,111,1796,143,1796,153,1763,186xe">
            <v:path arrowok="t"/>
            <v:fill on="t" focussize="0,0"/>
            <v:stroke on="f"/>
            <v:imagedata o:title=""/>
            <o:lock v:ext="edit"/>
          </v:shape>
        </w:pict>
      </w:r>
      <w:r>
        <w:pict>
          <v:shape id="_x0000_s1031" o:spid="_x0000_s1031" style="position:absolute;left:0pt;margin-left:86pt;margin-top:20.5pt;height:3.8pt;width:3.8pt;mso-position-horizontal-relative:page;z-index:251699200;mso-width-relative:page;mso-height-relative:page;" fillcolor="#333333" filled="t" stroked="f" coordorigin="1721,411" coordsize="76,76" path="m1763,486l1753,486,1748,485,1721,453,1721,443,1753,411,1763,411,1796,443,1796,453,1763,486xe">
            <v:path arrowok="t"/>
            <v:fill on="t" focussize="0,0"/>
            <v:stroke on="f"/>
            <v:imagedata o:title=""/>
            <o:lock v:ext="edit"/>
          </v:shape>
        </w:pict>
      </w:r>
      <w:r>
        <w:rPr>
          <w:color w:val="333333"/>
        </w:rPr>
        <w:t>第</w:t>
      </w:r>
      <w:r>
        <w:rPr>
          <w:rFonts w:ascii="Arial Black" w:eastAsia="Arial Black"/>
          <w:color w:val="333333"/>
        </w:rPr>
        <w:t>4</w:t>
      </w:r>
      <w:r>
        <w:rPr>
          <w:color w:val="333333"/>
          <w:spacing w:val="-2"/>
        </w:rPr>
        <w:t>节：本地以及内置对象</w:t>
      </w:r>
      <w:r>
        <w:rPr>
          <w:color w:val="333333"/>
        </w:rPr>
        <w:t>第</w:t>
      </w:r>
      <w:r>
        <w:rPr>
          <w:rFonts w:ascii="Arial Black" w:eastAsia="Arial Black"/>
          <w:color w:val="333333"/>
        </w:rPr>
        <w:t>5</w:t>
      </w:r>
      <w:r>
        <w:rPr>
          <w:color w:val="333333"/>
        </w:rPr>
        <w:t>节：</w:t>
      </w:r>
      <w:r>
        <w:rPr>
          <w:rFonts w:ascii="Arial Black" w:eastAsia="Arial Black"/>
          <w:color w:val="333333"/>
        </w:rPr>
        <w:t>DOM</w:t>
      </w:r>
      <w:r>
        <w:rPr>
          <w:color w:val="333333"/>
        </w:rPr>
        <w:t>标准</w:t>
      </w:r>
    </w:p>
    <w:p>
      <w:pPr>
        <w:pStyle w:val="5"/>
        <w:spacing w:line="206" w:lineRule="auto"/>
        <w:ind w:left="560" w:right="7007"/>
        <w:jc w:val="both"/>
      </w:pPr>
      <w:r>
        <w:pict>
          <v:shape id="_x0000_s1032" o:spid="_x0000_s1032" style="position:absolute;left:0pt;margin-left:86pt;margin-top:5.5pt;height:3.8pt;width:3.8pt;mso-position-horizontal-relative:page;z-index:251700224;mso-width-relative:page;mso-height-relative:page;" fillcolor="#333333" filled="t" stroked="f" coordorigin="1721,111" coordsize="76,76" path="m1763,186l1753,186,1748,185,1721,153,1721,143,1753,111,1763,111,1796,143,1796,153,1763,186xe">
            <v:path arrowok="t"/>
            <v:fill on="t" focussize="0,0"/>
            <v:stroke on="f"/>
            <v:imagedata o:title=""/>
            <o:lock v:ext="edit"/>
          </v:shape>
        </w:pict>
      </w:r>
      <w:r>
        <w:pict>
          <v:shape id="_x0000_s1033" o:spid="_x0000_s1033" style="position:absolute;left:0pt;margin-left:86pt;margin-top:20.5pt;height:3.8pt;width:3.8pt;mso-position-horizontal-relative:page;z-index:251701248;mso-width-relative:page;mso-height-relative:page;" fillcolor="#333333" filled="t" stroked="f" coordorigin="1721,411" coordsize="76,76" path="m1763,486l1753,486,1748,485,1721,453,1721,443,1753,411,1763,411,1796,443,1796,453,1763,486xe">
            <v:path arrowok="t"/>
            <v:fill on="t" focussize="0,0"/>
            <v:stroke on="f"/>
            <v:imagedata o:title=""/>
            <o:lock v:ext="edit"/>
          </v:shape>
        </w:pict>
      </w:r>
      <w:r>
        <w:pict>
          <v:shape id="_x0000_s1034" o:spid="_x0000_s1034" style="position:absolute;left:0pt;margin-left:86pt;margin-top:35.5pt;height:3.8pt;width:3.8pt;mso-position-horizontal-relative:page;z-index:251702272;mso-width-relative:page;mso-height-relative:page;" fillcolor="#333333" filled="t" stroked="f" coordorigin="1721,711" coordsize="76,76" path="m1763,786l1753,786,1748,785,1721,753,1721,743,1753,711,1763,711,1796,743,1796,753,1763,786xe">
            <v:path arrowok="t"/>
            <v:fill on="t" focussize="0,0"/>
            <v:stroke on="f"/>
            <v:imagedata o:title=""/>
            <o:lock v:ext="edit"/>
          </v:shape>
        </w:pict>
      </w:r>
      <w:r>
        <w:rPr>
          <w:color w:val="333333"/>
        </w:rPr>
        <w:t>第</w:t>
      </w:r>
      <w:r>
        <w:rPr>
          <w:rFonts w:ascii="Arial Black" w:eastAsia="Arial Black"/>
          <w:color w:val="333333"/>
        </w:rPr>
        <w:t>6</w:t>
      </w:r>
      <w:r>
        <w:rPr>
          <w:color w:val="333333"/>
        </w:rPr>
        <w:t>节：事件监听</w:t>
      </w:r>
      <w:r>
        <w:rPr>
          <w:color w:val="333333"/>
          <w:w w:val="95"/>
        </w:rPr>
        <w:t>第</w:t>
      </w:r>
      <w:r>
        <w:rPr>
          <w:rFonts w:ascii="Arial Black" w:eastAsia="Arial Black"/>
          <w:color w:val="333333"/>
          <w:w w:val="95"/>
        </w:rPr>
        <w:t>7</w:t>
      </w:r>
      <w:r>
        <w:rPr>
          <w:color w:val="333333"/>
          <w:w w:val="95"/>
        </w:rPr>
        <w:t>节：</w:t>
      </w:r>
      <w:r>
        <w:rPr>
          <w:rFonts w:ascii="Arial Black" w:eastAsia="Arial Black"/>
          <w:color w:val="333333"/>
          <w:w w:val="95"/>
        </w:rPr>
        <w:t>BOM</w:t>
      </w:r>
      <w:r>
        <w:rPr>
          <w:color w:val="333333"/>
          <w:w w:val="95"/>
        </w:rPr>
        <w:t>对象</w:t>
      </w:r>
      <w:r>
        <w:rPr>
          <w:rFonts w:ascii="Arial Black" w:eastAsia="Arial Black"/>
          <w:color w:val="333333"/>
          <w:w w:val="90"/>
        </w:rPr>
        <w:t>s</w:t>
      </w:r>
      <w:r>
        <w:rPr>
          <w:color w:val="333333"/>
          <w:w w:val="90"/>
        </w:rPr>
        <w:t>第</w:t>
      </w:r>
      <w:r>
        <w:rPr>
          <w:rFonts w:ascii="Arial Black" w:eastAsia="Arial Black"/>
          <w:color w:val="333333"/>
          <w:w w:val="90"/>
        </w:rPr>
        <w:t>8</w:t>
      </w:r>
      <w:r>
        <w:rPr>
          <w:color w:val="333333"/>
          <w:w w:val="90"/>
        </w:rPr>
        <w:t>节：</w:t>
      </w:r>
      <w:r>
        <w:rPr>
          <w:rFonts w:ascii="Arial Black" w:eastAsia="Arial Black"/>
          <w:color w:val="333333"/>
          <w:w w:val="90"/>
        </w:rPr>
        <w:t>ajax</w:t>
      </w:r>
      <w:r>
        <w:rPr>
          <w:color w:val="333333"/>
          <w:spacing w:val="-9"/>
          <w:w w:val="90"/>
        </w:rPr>
        <w:t>请求</w:t>
      </w:r>
    </w:p>
    <w:p>
      <w:pPr>
        <w:pStyle w:val="2"/>
        <w:spacing w:before="18" w:line="240" w:lineRule="auto"/>
        <w:rPr>
          <w:u w:val="none"/>
        </w:rPr>
      </w:pPr>
      <w:r>
        <w:pict>
          <v:line id="_x0000_s1035" o:spid="_x0000_s1035" o:spt="20" style="position:absolute;left:0pt;margin-left:75.5pt;margin-top:35.55pt;height:0pt;width:444.95pt;mso-position-horizontal-relative:page;z-index:-251655168;mso-width-relative:page;mso-height-relative:page;" stroked="t" coordsize="21600,21600">
            <v:path arrowok="t"/>
            <v:fill focussize="0,0"/>
            <v:stroke weight="0.750314960629921pt" color="#EDEDED"/>
            <v:imagedata o:title=""/>
            <o:lock v:ext="edit"/>
          </v:line>
        </w:pict>
      </w:r>
      <w:bookmarkStart w:id="1" w:name="本章目标"/>
      <w:bookmarkEnd w:id="1"/>
      <w:r>
        <w:rPr>
          <w:color w:val="333333"/>
          <w:u w:val="none"/>
        </w:rPr>
        <w:t>本章目标</w:t>
      </w:r>
    </w:p>
    <w:p>
      <w:pPr>
        <w:pStyle w:val="5"/>
        <w:spacing w:before="94" w:line="206" w:lineRule="auto"/>
        <w:ind w:left="560" w:right="3006"/>
      </w:pPr>
      <w:r>
        <w:pict>
          <v:shape id="_x0000_s1036" o:spid="_x0000_s1036" style="position:absolute;left:0pt;margin-left:86pt;margin-top:10.2pt;height:3.8pt;width:3.8pt;mso-position-horizontal-relative:page;z-index:251703296;mso-width-relative:page;mso-height-relative:page;" fillcolor="#333333" filled="t" stroked="f" coordorigin="1721,205" coordsize="76,76" path="m1763,280l1753,280,1748,279,1721,247,1721,237,1753,205,1763,205,1796,237,1796,247,1763,280xe">
            <v:path arrowok="t"/>
            <v:fill on="t" focussize="0,0"/>
            <v:stroke on="f"/>
            <v:imagedata o:title=""/>
            <o:lock v:ext="edit"/>
          </v:shape>
        </w:pict>
      </w:r>
      <w:r>
        <w:pict>
          <v:shape id="_x0000_s1037" o:spid="_x0000_s1037" style="position:absolute;left:0pt;margin-left:86pt;margin-top:25.2pt;height:3.8pt;width:3.8pt;mso-position-horizontal-relative:page;z-index:251704320;mso-width-relative:page;mso-height-relative:page;" fillcolor="#333333" filled="t" stroked="f" coordorigin="1721,505" coordsize="76,76" path="m1763,580l1753,580,1748,579,1721,547,1721,537,1753,505,1763,505,1796,537,1796,547,1763,580xe">
            <v:path arrowok="t"/>
            <v:fill on="t" focussize="0,0"/>
            <v:stroke on="f"/>
            <v:imagedata o:title=""/>
            <o:lock v:ext="edit"/>
          </v:shape>
        </w:pict>
      </w:r>
      <w:r>
        <w:rPr>
          <w:color w:val="333333"/>
          <w:w w:val="95"/>
        </w:rPr>
        <w:t>掌握</w:t>
      </w:r>
      <w:r>
        <w:rPr>
          <w:rFonts w:ascii="Arial Black" w:eastAsia="Arial Black"/>
          <w:color w:val="333333"/>
          <w:w w:val="95"/>
        </w:rPr>
        <w:t>javascript</w:t>
      </w:r>
      <w:r>
        <w:rPr>
          <w:color w:val="333333"/>
          <w:spacing w:val="-1"/>
          <w:w w:val="95"/>
        </w:rPr>
        <w:t xml:space="preserve">的基本语法，掌握基本数据类型与对象数据类型。  </w:t>
      </w:r>
      <w:r>
        <w:rPr>
          <w:color w:val="333333"/>
        </w:rPr>
        <w:t>掌握</w:t>
      </w:r>
      <w:r>
        <w:rPr>
          <w:rFonts w:ascii="Arial Black" w:eastAsia="Arial Black"/>
          <w:color w:val="333333"/>
        </w:rPr>
        <w:t>js</w:t>
      </w:r>
      <w:r>
        <w:rPr>
          <w:color w:val="333333"/>
        </w:rPr>
        <w:t>的流程控制语法与</w:t>
      </w:r>
      <w:r>
        <w:rPr>
          <w:rFonts w:ascii="Arial Black" w:eastAsia="Arial Black"/>
          <w:color w:val="333333"/>
        </w:rPr>
        <w:t>js</w:t>
      </w:r>
      <w:r>
        <w:rPr>
          <w:color w:val="333333"/>
        </w:rPr>
        <w:t>语法特性；</w:t>
      </w:r>
    </w:p>
    <w:p>
      <w:pPr>
        <w:pStyle w:val="5"/>
        <w:spacing w:line="288" w:lineRule="exact"/>
        <w:ind w:left="560"/>
      </w:pPr>
      <w:r>
        <w:pict>
          <v:shape id="_x0000_s1038" o:spid="_x0000_s1038" style="position:absolute;left:0pt;margin-left:86pt;margin-top:5.4pt;height:3.8pt;width:3.8pt;mso-position-horizontal-relative:page;z-index:251705344;mso-width-relative:page;mso-height-relative:page;" fillcolor="#333333" filled="t" stroked="f" coordorigin="1721,109" coordsize="76,76" path="m1763,184l1753,184,1748,183,1721,151,1721,141,1753,109,1763,109,1796,141,1796,151,1763,184xe">
            <v:path arrowok="t"/>
            <v:fill on="t" focussize="0,0"/>
            <v:stroke on="f"/>
            <v:imagedata o:title=""/>
            <o:lock v:ext="edit"/>
          </v:shape>
        </w:pict>
      </w:r>
      <w:r>
        <w:rPr>
          <w:color w:val="333333"/>
        </w:rPr>
        <w:t>了解</w:t>
      </w:r>
      <w:r>
        <w:rPr>
          <w:rFonts w:ascii="Arial Black" w:eastAsia="Arial Black"/>
          <w:color w:val="333333"/>
        </w:rPr>
        <w:t>js</w:t>
      </w:r>
      <w:r>
        <w:rPr>
          <w:color w:val="333333"/>
        </w:rPr>
        <w:t>运行流程与数据存储机制；</w:t>
      </w:r>
    </w:p>
    <w:p>
      <w:pPr>
        <w:pStyle w:val="5"/>
        <w:spacing w:before="10" w:line="206" w:lineRule="auto"/>
        <w:ind w:left="560" w:right="3461"/>
      </w:pPr>
      <w:r>
        <w:pict>
          <v:shape id="_x0000_s1039" o:spid="_x0000_s1039" style="position:absolute;left:0pt;margin-left:86pt;margin-top:6pt;height:3.8pt;width:3.8pt;mso-position-horizontal-relative:page;z-index:251706368;mso-width-relative:page;mso-height-relative:page;" fillcolor="#333333" filled="t" stroked="f" coordorigin="1721,121" coordsize="76,76" path="m1763,196l1753,196,1748,195,1721,163,1721,153,1753,121,1763,121,1796,153,1796,163,1763,196xe">
            <v:path arrowok="t"/>
            <v:fill on="t" focussize="0,0"/>
            <v:stroke on="f"/>
            <v:imagedata o:title=""/>
            <o:lock v:ext="edit"/>
          </v:shape>
        </w:pict>
      </w:r>
      <w:r>
        <w:pict>
          <v:shape id="_x0000_s1040" o:spid="_x0000_s1040" style="position:absolute;left:0pt;margin-left:86pt;margin-top:21pt;height:3.8pt;width:3.8pt;mso-position-horizontal-relative:page;z-index:251707392;mso-width-relative:page;mso-height-relative:page;" fillcolor="#333333" filled="t" stroked="f" coordorigin="1721,421" coordsize="76,76" path="m1763,496l1753,496,1748,495,1721,463,1721,453,1753,421,1763,421,1796,453,1796,463,1763,496xe">
            <v:path arrowok="t"/>
            <v:fill on="t" focussize="0,0"/>
            <v:stroke on="f"/>
            <v:imagedata o:title=""/>
            <o:lock v:ext="edit"/>
          </v:shape>
        </w:pict>
      </w:r>
      <w:r>
        <w:rPr>
          <w:color w:val="333333"/>
        </w:rPr>
        <w:t>熟练使用</w:t>
      </w:r>
      <w:r>
        <w:rPr>
          <w:rFonts w:ascii="Arial Black" w:eastAsia="Arial Black"/>
          <w:color w:val="333333"/>
        </w:rPr>
        <w:t>js</w:t>
      </w:r>
      <w:r>
        <w:rPr>
          <w:color w:val="333333"/>
        </w:rPr>
        <w:t>的本地以及内置对象，熟练调用常用</w:t>
      </w:r>
      <w:r>
        <w:rPr>
          <w:rFonts w:ascii="Arial Black" w:eastAsia="Arial Black"/>
          <w:color w:val="333333"/>
        </w:rPr>
        <w:t>api</w:t>
      </w:r>
      <w:r>
        <w:rPr>
          <w:color w:val="333333"/>
        </w:rPr>
        <w:t>接口； 了解</w:t>
      </w:r>
      <w:r>
        <w:rPr>
          <w:rFonts w:ascii="Arial Black" w:eastAsia="Arial Black"/>
          <w:color w:val="333333"/>
        </w:rPr>
        <w:t>DOM</w:t>
      </w:r>
      <w:r>
        <w:rPr>
          <w:color w:val="333333"/>
        </w:rPr>
        <w:t>标准以及</w:t>
      </w:r>
      <w:r>
        <w:rPr>
          <w:rFonts w:ascii="Arial Black" w:eastAsia="Arial Black"/>
          <w:color w:val="333333"/>
        </w:rPr>
        <w:t>htmlDOM</w:t>
      </w:r>
      <w:r>
        <w:rPr>
          <w:color w:val="333333"/>
        </w:rPr>
        <w:t>标准，掌握常用的</w:t>
      </w:r>
      <w:r>
        <w:rPr>
          <w:rFonts w:ascii="Arial Black" w:eastAsia="Arial Black"/>
          <w:color w:val="333333"/>
        </w:rPr>
        <w:t>dom</w:t>
      </w:r>
      <w:r>
        <w:rPr>
          <w:color w:val="333333"/>
          <w:spacing w:val="-7"/>
        </w:rPr>
        <w:t>接口；</w:t>
      </w:r>
    </w:p>
    <w:p>
      <w:pPr>
        <w:pStyle w:val="5"/>
        <w:spacing w:line="206" w:lineRule="auto"/>
        <w:ind w:left="560" w:right="3011"/>
      </w:pPr>
      <w:r>
        <w:pict>
          <v:shape id="_x0000_s1041" o:spid="_x0000_s1041" style="position:absolute;left:0pt;margin-left:86pt;margin-top:5.5pt;height:3.8pt;width:3.8pt;mso-position-horizontal-relative:page;z-index:251708416;mso-width-relative:page;mso-height-relative:page;" fillcolor="#333333" filled="t" stroked="f" coordorigin="1721,111" coordsize="76,76" path="m1763,186l1753,186,1748,185,1721,153,1721,143,1753,111,1763,111,1796,143,1796,153,1763,186xe">
            <v:path arrowok="t"/>
            <v:fill on="t" focussize="0,0"/>
            <v:stroke on="f"/>
            <v:imagedata o:title=""/>
            <o:lock v:ext="edit"/>
          </v:shape>
        </w:pict>
      </w:r>
      <w:r>
        <w:pict>
          <v:shape id="_x0000_s1042" o:spid="_x0000_s1042" style="position:absolute;left:0pt;margin-left:86pt;margin-top:20.5pt;height:3.8pt;width:3.8pt;mso-position-horizontal-relative:page;z-index:251709440;mso-width-relative:page;mso-height-relative:page;" fillcolor="#333333" filled="t" stroked="f" coordorigin="1721,411" coordsize="76,76" path="m1763,486l1753,486,1748,485,1721,453,1721,443,1753,411,1763,411,1796,443,1796,453,1763,486xe">
            <v:path arrowok="t"/>
            <v:fill on="t" focussize="0,0"/>
            <v:stroke on="f"/>
            <v:imagedata o:title=""/>
            <o:lock v:ext="edit"/>
          </v:shape>
        </w:pict>
      </w:r>
      <w:r>
        <w:rPr>
          <w:color w:val="333333"/>
        </w:rPr>
        <w:t>了解事件流，掌握事件绑定机制，掌握事件对象常用的</w:t>
      </w:r>
      <w:r>
        <w:rPr>
          <w:rFonts w:ascii="Arial Black" w:eastAsia="Arial Black"/>
          <w:color w:val="333333"/>
        </w:rPr>
        <w:t>api</w:t>
      </w:r>
      <w:r>
        <w:rPr>
          <w:color w:val="333333"/>
        </w:rPr>
        <w:t>接口； 了解</w:t>
      </w:r>
      <w:r>
        <w:rPr>
          <w:rFonts w:ascii="Arial Black" w:eastAsia="Arial Black"/>
          <w:color w:val="333333"/>
        </w:rPr>
        <w:t>BOM</w:t>
      </w:r>
      <w:r>
        <w:rPr>
          <w:color w:val="333333"/>
        </w:rPr>
        <w:t>标准，掌握常用的</w:t>
      </w:r>
      <w:r>
        <w:rPr>
          <w:rFonts w:ascii="Arial Black" w:eastAsia="Arial Black"/>
          <w:color w:val="333333"/>
        </w:rPr>
        <w:t>BOM</w:t>
      </w:r>
      <w:r>
        <w:rPr>
          <w:color w:val="333333"/>
        </w:rPr>
        <w:t>接口；</w:t>
      </w:r>
    </w:p>
    <w:p>
      <w:pPr>
        <w:pStyle w:val="5"/>
        <w:spacing w:line="313" w:lineRule="exact"/>
        <w:ind w:left="560"/>
      </w:pPr>
      <w:r>
        <w:pict>
          <v:shape id="_x0000_s1043" o:spid="_x0000_s1043" style="position:absolute;left:0pt;margin-left:86pt;margin-top:5.4pt;height:3.8pt;width:3.8pt;mso-position-horizontal-relative:page;z-index:251710464;mso-width-relative:page;mso-height-relative:page;" fillcolor="#333333" filled="t" stroked="f" coordorigin="1721,109" coordsize="76,76" path="m1763,184l1753,184,1748,183,1721,151,1721,141,1753,109,1763,109,1796,141,1796,151,1763,184xe">
            <v:path arrowok="t"/>
            <v:fill on="t" focussize="0,0"/>
            <v:stroke on="f"/>
            <v:imagedata o:title=""/>
            <o:lock v:ext="edit"/>
          </v:shape>
        </w:pict>
      </w:r>
      <w:r>
        <w:rPr>
          <w:color w:val="333333"/>
        </w:rPr>
        <w:t>掌握</w:t>
      </w:r>
      <w:r>
        <w:rPr>
          <w:rFonts w:ascii="Arial Black" w:eastAsia="Arial Black"/>
          <w:color w:val="333333"/>
        </w:rPr>
        <w:t>ajax</w:t>
      </w:r>
      <w:r>
        <w:rPr>
          <w:color w:val="333333"/>
        </w:rPr>
        <w:t>的技术组成，掌握</w:t>
      </w:r>
      <w:r>
        <w:rPr>
          <w:rFonts w:ascii="Arial Black" w:eastAsia="Arial Black"/>
          <w:color w:val="333333"/>
        </w:rPr>
        <w:t>JSON</w:t>
      </w:r>
      <w:r>
        <w:rPr>
          <w:color w:val="333333"/>
        </w:rPr>
        <w:t>数据格式以及数据传输方式；</w:t>
      </w:r>
    </w:p>
    <w:p>
      <w:pPr>
        <w:pStyle w:val="2"/>
        <w:spacing w:before="8"/>
        <w:rPr>
          <w:u w:val="none"/>
        </w:rPr>
      </w:pPr>
      <w:r>
        <w:pict>
          <v:line id="_x0000_s1044" o:spid="_x0000_s1044" o:spt="20" style="position:absolute;left:0pt;margin-left:75.5pt;margin-top:35.05pt;height:0pt;width:444.95pt;mso-position-horizontal-relative:page;z-index:-251654144;mso-width-relative:page;mso-height-relative:page;" stroked="t" coordsize="21600,21600">
            <v:path arrowok="t"/>
            <v:fill focussize="0,0"/>
            <v:stroke weight="0.750314960629921pt" color="#EDEDED"/>
            <v:imagedata o:title=""/>
            <o:lock v:ext="edit"/>
          </v:line>
        </w:pict>
      </w:r>
      <w:bookmarkStart w:id="2" w:name="javascript简介"/>
      <w:bookmarkEnd w:id="2"/>
      <w:r>
        <w:rPr>
          <w:rFonts w:ascii="Arial" w:eastAsia="Arial"/>
          <w:color w:val="333333"/>
          <w:u w:val="none"/>
        </w:rPr>
        <w:t>javascript</w:t>
      </w:r>
      <w:r>
        <w:rPr>
          <w:color w:val="333333"/>
          <w:u w:val="none"/>
        </w:rPr>
        <w:t>简介</w:t>
      </w:r>
    </w:p>
    <w:p>
      <w:pPr>
        <w:spacing w:before="0" w:line="610" w:lineRule="exact"/>
        <w:ind w:left="110" w:right="0" w:firstLine="0"/>
        <w:jc w:val="left"/>
        <w:rPr>
          <w:b/>
          <w:sz w:val="34"/>
        </w:rPr>
      </w:pPr>
      <w:r>
        <w:pict>
          <v:line id="_x0000_s1045" o:spid="_x0000_s1045" o:spt="20" style="position:absolute;left:0pt;margin-left:75.5pt;margin-top:25.7pt;height:0pt;width:444.95pt;mso-position-horizontal-relative:page;z-index:-251653120;mso-width-relative:page;mso-height-relative:page;" stroked="t" coordsize="21600,21600">
            <v:path arrowok="t"/>
            <v:fill focussize="0,0"/>
            <v:stroke weight="0.750314960629921pt" color="#EDEDED"/>
            <v:imagedata o:title=""/>
            <o:lock v:ext="edit"/>
          </v:line>
        </w:pict>
      </w:r>
      <w:bookmarkStart w:id="3" w:name="javascript简介"/>
      <w:bookmarkEnd w:id="3"/>
      <w:r>
        <w:rPr>
          <w:rFonts w:ascii="Arial" w:eastAsia="Arial"/>
          <w:b/>
          <w:color w:val="333333"/>
          <w:sz w:val="34"/>
        </w:rPr>
        <w:t>javascript</w:t>
      </w:r>
      <w:r>
        <w:rPr>
          <w:b/>
          <w:color w:val="333333"/>
          <w:sz w:val="34"/>
        </w:rPr>
        <w:t>简介</w:t>
      </w:r>
    </w:p>
    <w:p>
      <w:pPr>
        <w:pStyle w:val="5"/>
        <w:spacing w:before="82"/>
        <w:ind w:left="560"/>
      </w:pPr>
      <w:r>
        <w:pict>
          <v:shape id="_x0000_s1046" o:spid="_x0000_s1046" style="position:absolute;left:0pt;margin-left:86pt;margin-top:11.35pt;height:3.8pt;width:3.8pt;mso-position-horizontal-relative:page;z-index:251711488;mso-width-relative:page;mso-height-relative:page;" fillcolor="#333333" filled="t" stroked="f" coordorigin="1721,228" coordsize="76,76" path="m1763,303l1753,303,1748,302,1721,270,1721,260,1753,228,1763,228,1796,260,1796,270,1763,303xe">
            <v:path arrowok="t"/>
            <v:fill on="t" focussize="0,0"/>
            <v:stroke on="f"/>
            <v:imagedata o:title=""/>
            <o:lock v:ext="edit"/>
          </v:shape>
        </w:pict>
      </w:r>
      <w:r>
        <w:rPr>
          <w:rFonts w:ascii="Arial Black" w:eastAsia="Arial Black"/>
          <w:color w:val="333333"/>
        </w:rPr>
        <w:t>javascript</w:t>
      </w:r>
      <w:r>
        <w:rPr>
          <w:color w:val="333333"/>
        </w:rPr>
        <w:t>的发展历程</w:t>
      </w:r>
    </w:p>
    <w:p>
      <w:pPr>
        <w:pStyle w:val="5"/>
        <w:spacing w:before="90" w:line="206" w:lineRule="auto"/>
        <w:ind w:right="139"/>
      </w:pPr>
      <w:r>
        <w:pict>
          <v:shape id="_x0000_s1047" o:spid="_x0000_s1047" style="position:absolute;left:0pt;margin-left:108.5pt;margin-top:10pt;height:3.8pt;width:3.8pt;mso-position-horizontal-relative:page;z-index:251712512;mso-width-relative:page;mso-height-relative:page;" filled="f" stroked="t" coordorigin="2171,201" coordsize="76,76" path="m2246,238l2246,243,2245,248,2243,252,2241,257,2213,276,2208,276,2203,276,2198,275,2194,273,2189,271,2174,252,2172,248,2171,243,2171,238,2171,233,2172,228,2174,224,2175,219,2178,215,2182,212,2185,208,2189,205,2194,203,2198,202,2203,201,2208,201,2213,201,2235,212,2238,215,2241,219,2243,224,2245,228,2246,233,2246,238xe">
            <v:path arrowok="t"/>
            <v:fill on="f" focussize="0,0"/>
            <v:stroke weight="0.750314960629921pt" color="#333333"/>
            <v:imagedata o:title=""/>
            <o:lock v:ext="edit"/>
          </v:shape>
        </w:pict>
      </w:r>
      <w:r>
        <w:rPr>
          <w:rFonts w:ascii="Arial Black" w:eastAsia="Arial Black"/>
          <w:color w:val="333333"/>
          <w:w w:val="95"/>
        </w:rPr>
        <w:t>Netscape</w:t>
      </w:r>
      <w:r>
        <w:rPr>
          <w:color w:val="333333"/>
          <w:w w:val="95"/>
        </w:rPr>
        <w:t>（网景）公司在开发出</w:t>
      </w:r>
      <w:r>
        <w:rPr>
          <w:rFonts w:ascii="Arial Black" w:eastAsia="Arial Black"/>
          <w:color w:val="333333"/>
          <w:w w:val="95"/>
        </w:rPr>
        <w:t>LiveScript</w:t>
      </w:r>
      <w:r>
        <w:rPr>
          <w:color w:val="333333"/>
          <w:spacing w:val="-1"/>
          <w:w w:val="95"/>
        </w:rPr>
        <w:t xml:space="preserve">脚本语言，当时的目的是在浏览器中使用该脚本操   </w:t>
      </w:r>
      <w:r>
        <w:rPr>
          <w:color w:val="333333"/>
        </w:rPr>
        <w:t>纵页面上的元素完成页面的特殊效果。</w:t>
      </w:r>
    </w:p>
    <w:p>
      <w:pPr>
        <w:pStyle w:val="5"/>
        <w:spacing w:line="206" w:lineRule="auto"/>
        <w:ind w:right="269"/>
      </w:pPr>
      <w:r>
        <w:pict>
          <v:shape id="_x0000_s1048" o:spid="_x0000_s1048" style="position:absolute;left:0pt;margin-left:108.5pt;margin-top:5.5pt;height:3.8pt;width:3.8pt;mso-position-horizontal-relative:page;z-index:251713536;mso-width-relative:page;mso-height-relative:page;" filled="f" stroked="t" coordorigin="2171,111" coordsize="76,76" path="m2246,148l2246,153,2245,158,2243,162,2241,167,2223,183,2218,185,2213,186,2208,186,2203,186,2198,185,2194,183,2189,181,2185,178,2182,175,2178,171,2175,167,2174,162,2172,158,2171,153,2171,148,2171,143,2182,122,2185,118,2189,115,2194,113,2198,112,2203,111,2208,111,2213,111,2218,112,2223,113,2227,115,2246,143,2246,148xe">
            <v:path arrowok="t"/>
            <v:fill on="f" focussize="0,0"/>
            <v:stroke weight="0.750314960629921pt" color="#333333"/>
            <v:imagedata o:title=""/>
            <o:lock v:ext="edit"/>
          </v:shape>
        </w:pict>
      </w:r>
      <w:r>
        <w:rPr>
          <w:rFonts w:ascii="Arial Black" w:eastAsia="Arial Black"/>
          <w:color w:val="333333"/>
          <w:w w:val="90"/>
        </w:rPr>
        <w:t>LiveScript</w:t>
      </w:r>
      <w:r>
        <w:rPr>
          <w:color w:val="333333"/>
          <w:w w:val="90"/>
        </w:rPr>
        <w:t>后期由</w:t>
      </w:r>
      <w:r>
        <w:rPr>
          <w:rFonts w:ascii="Arial Black" w:eastAsia="Arial Black"/>
          <w:color w:val="333333"/>
          <w:w w:val="90"/>
        </w:rPr>
        <w:t>NetScape</w:t>
      </w:r>
      <w:r>
        <w:rPr>
          <w:color w:val="333333"/>
          <w:w w:val="90"/>
        </w:rPr>
        <w:t>和</w:t>
      </w:r>
      <w:r>
        <w:rPr>
          <w:rFonts w:ascii="Arial Black" w:eastAsia="Arial Black"/>
          <w:color w:val="333333"/>
          <w:w w:val="90"/>
        </w:rPr>
        <w:t>Sun</w:t>
      </w:r>
      <w:r>
        <w:rPr>
          <w:color w:val="333333"/>
          <w:w w:val="90"/>
        </w:rPr>
        <w:t>公司共同完成，而且</w:t>
      </w:r>
      <w:r>
        <w:rPr>
          <w:rFonts w:ascii="Arial Black" w:eastAsia="Arial Black"/>
          <w:color w:val="333333"/>
          <w:w w:val="90"/>
        </w:rPr>
        <w:t>LiveScript</w:t>
      </w:r>
      <w:r>
        <w:rPr>
          <w:color w:val="333333"/>
          <w:spacing w:val="-2"/>
          <w:w w:val="90"/>
        </w:rPr>
        <w:t xml:space="preserve">脚本语言遵照的一个基本原       </w:t>
      </w:r>
      <w:r>
        <w:rPr>
          <w:color w:val="333333"/>
        </w:rPr>
        <w:t>则就是尽可能的像</w:t>
      </w:r>
      <w:r>
        <w:rPr>
          <w:rFonts w:ascii="Arial Black" w:eastAsia="Arial Black"/>
          <w:color w:val="333333"/>
        </w:rPr>
        <w:t>java</w:t>
      </w:r>
      <w:r>
        <w:rPr>
          <w:color w:val="333333"/>
        </w:rPr>
        <w:t>，后命名为</w:t>
      </w:r>
      <w:r>
        <w:rPr>
          <w:rFonts w:ascii="Arial Black" w:eastAsia="Arial Black"/>
          <w:color w:val="333333"/>
        </w:rPr>
        <w:t>javascript</w:t>
      </w:r>
      <w:r>
        <w:rPr>
          <w:color w:val="333333"/>
        </w:rPr>
        <w:t>。</w:t>
      </w:r>
    </w:p>
    <w:p>
      <w:pPr>
        <w:pStyle w:val="5"/>
        <w:spacing w:line="288" w:lineRule="exact"/>
      </w:pPr>
      <w:r>
        <w:pict>
          <v:shape id="_x0000_s1049" o:spid="_x0000_s1049" style="position:absolute;left:0pt;margin-left:108.5pt;margin-top:5.4pt;height:3.8pt;width:3.8pt;mso-position-horizontal-relative:page;z-index:251714560;mso-width-relative:page;mso-height-relative:page;" filled="f" stroked="t" coordorigin="2171,109" coordsize="76,76" path="m2246,146l2223,181,2218,183,2213,184,2208,184,2203,184,2198,183,2194,181,2189,179,2185,176,2182,173,2178,169,2175,165,2174,160,2172,156,2171,151,2171,146,2171,141,2182,119,2185,116,2189,113,2194,111,2198,109,2203,109,2208,109,2213,109,2218,109,2223,111,2227,113,2231,116,2235,119,2238,123,2241,127,2243,132,2245,136,2246,141,2246,146xe">
            <v:path arrowok="t"/>
            <v:fill on="f" focussize="0,0"/>
            <v:stroke weight="0.750314960629921pt" color="#333333"/>
            <v:imagedata o:title=""/>
            <o:lock v:ext="edit"/>
          </v:shape>
        </w:pict>
      </w:r>
      <w:r>
        <w:rPr>
          <w:color w:val="333333"/>
        </w:rPr>
        <w:t>微软在</w:t>
      </w:r>
      <w:r>
        <w:rPr>
          <w:rFonts w:ascii="Arial Black" w:eastAsia="Arial Black"/>
          <w:color w:val="333333"/>
        </w:rPr>
        <w:t xml:space="preserve">IE 3.0 </w:t>
      </w:r>
      <w:r>
        <w:rPr>
          <w:color w:val="333333"/>
        </w:rPr>
        <w:t xml:space="preserve">并搭载了一个 </w:t>
      </w:r>
      <w:r>
        <w:rPr>
          <w:rFonts w:ascii="Arial Black" w:eastAsia="Arial Black"/>
          <w:color w:val="333333"/>
        </w:rPr>
        <w:t xml:space="preserve">JavaScript </w:t>
      </w:r>
      <w:r>
        <w:rPr>
          <w:color w:val="333333"/>
        </w:rPr>
        <w:t xml:space="preserve">的克隆版，叫做 </w:t>
      </w:r>
      <w:r>
        <w:rPr>
          <w:rFonts w:ascii="Arial Black" w:eastAsia="Arial Black"/>
          <w:color w:val="333333"/>
        </w:rPr>
        <w:t>Jscript</w:t>
      </w:r>
      <w:r>
        <w:rPr>
          <w:color w:val="333333"/>
        </w:rPr>
        <w:t>。</w:t>
      </w:r>
    </w:p>
    <w:p>
      <w:pPr>
        <w:pStyle w:val="5"/>
        <w:spacing w:before="8" w:line="206" w:lineRule="auto"/>
        <w:ind w:right="154"/>
        <w:jc w:val="both"/>
      </w:pPr>
      <w:r>
        <w:pict>
          <v:shape id="_x0000_s1050" o:spid="_x0000_s1050" style="position:absolute;left:0pt;margin-left:108.5pt;margin-top:5.9pt;height:3.8pt;width:3.8pt;mso-position-horizontal-relative:page;z-index:251715584;mso-width-relative:page;mso-height-relative:page;" filled="f" stroked="t" coordorigin="2171,119" coordsize="76,76" path="m2246,156l2246,161,2245,166,2243,170,2241,175,2213,194,2208,194,2203,194,2198,193,2194,191,2189,189,2174,170,2172,166,2171,161,2171,156,2171,151,2172,146,2174,142,2175,137,2178,133,2182,130,2185,126,2189,123,2194,121,2198,120,2203,119,2208,119,2213,119,2235,130,2238,133,2241,137,2243,142,2245,146,2246,151,2246,156xe">
            <v:path arrowok="t"/>
            <v:fill on="f" focussize="0,0"/>
            <v:stroke weight="0.750314960629921pt" color="#333333"/>
            <v:imagedata o:title=""/>
            <o:lock v:ext="edit"/>
          </v:shape>
        </w:pict>
      </w:r>
      <w:r>
        <w:rPr>
          <w:color w:val="333333"/>
          <w:w w:val="95"/>
        </w:rPr>
        <w:t>在</w:t>
      </w:r>
      <w:r>
        <w:rPr>
          <w:rFonts w:ascii="Arial Black" w:eastAsia="Arial Black"/>
          <w:color w:val="333333"/>
          <w:w w:val="95"/>
        </w:rPr>
        <w:t>ECMA</w:t>
      </w:r>
      <w:r>
        <w:rPr>
          <w:color w:val="333333"/>
          <w:w w:val="95"/>
        </w:rPr>
        <w:t>（欧洲计算机制造商协会）的协调下，由</w:t>
      </w:r>
      <w:r>
        <w:rPr>
          <w:rFonts w:ascii="Arial Black" w:eastAsia="Arial Black"/>
          <w:color w:val="333333"/>
          <w:w w:val="95"/>
        </w:rPr>
        <w:t>Netscape</w:t>
      </w:r>
      <w:r>
        <w:rPr>
          <w:color w:val="333333"/>
          <w:w w:val="95"/>
        </w:rPr>
        <w:t>、</w:t>
      </w:r>
      <w:r>
        <w:rPr>
          <w:rFonts w:ascii="Arial Black" w:eastAsia="Arial Black"/>
          <w:color w:val="333333"/>
          <w:w w:val="95"/>
        </w:rPr>
        <w:t>Sun</w:t>
      </w:r>
      <w:r>
        <w:rPr>
          <w:color w:val="333333"/>
          <w:w w:val="95"/>
        </w:rPr>
        <w:t>、微软、</w:t>
      </w:r>
      <w:r>
        <w:rPr>
          <w:rFonts w:ascii="Arial Black" w:eastAsia="Arial Black"/>
          <w:color w:val="333333"/>
          <w:w w:val="95"/>
        </w:rPr>
        <w:t>Borland</w:t>
      </w:r>
      <w:r>
        <w:rPr>
          <w:color w:val="333333"/>
          <w:w w:val="95"/>
        </w:rPr>
        <w:t xml:space="preserve">组成的工  </w:t>
      </w:r>
      <w:r>
        <w:rPr>
          <w:color w:val="333333"/>
        </w:rPr>
        <w:t>作组确定统一标准：</w:t>
      </w:r>
      <w:r>
        <w:rPr>
          <w:rFonts w:ascii="Arial Black" w:eastAsia="Arial Black"/>
          <w:color w:val="333333"/>
        </w:rPr>
        <w:t>ECMA-262</w:t>
      </w:r>
      <w:r>
        <w:rPr>
          <w:color w:val="333333"/>
          <w:spacing w:val="-1"/>
        </w:rPr>
        <w:t>，规范了脚本语言的定义及使用方式，并将遵循该规范的脚本</w:t>
      </w:r>
      <w:r>
        <w:rPr>
          <w:color w:val="333333"/>
        </w:rPr>
        <w:t>语言称为</w:t>
      </w:r>
      <w:r>
        <w:rPr>
          <w:rFonts w:ascii="Arial Black" w:eastAsia="Arial Black"/>
          <w:color w:val="333333"/>
        </w:rPr>
        <w:t>ECMAScript</w:t>
      </w:r>
      <w:r>
        <w:rPr>
          <w:rFonts w:ascii="Arial Black" w:eastAsia="Arial Black"/>
          <w:color w:val="333333"/>
          <w:spacing w:val="-15"/>
        </w:rPr>
        <w:t xml:space="preserve"> </w:t>
      </w:r>
      <w:r>
        <w:rPr>
          <w:color w:val="333333"/>
        </w:rPr>
        <w:t>。</w:t>
      </w:r>
    </w:p>
    <w:p>
      <w:pPr>
        <w:pStyle w:val="5"/>
        <w:spacing w:line="312" w:lineRule="exact"/>
        <w:ind w:left="560"/>
      </w:pPr>
      <w:r>
        <w:pict>
          <v:shape id="_x0000_s1051" o:spid="_x0000_s1051" style="position:absolute;left:0pt;margin-left:86pt;margin-top:5.35pt;height:3.8pt;width:3.8pt;mso-position-horizontal-relative:page;z-index:251716608;mso-width-relative:page;mso-height-relative:page;" fillcolor="#333333" filled="t" stroked="f" coordorigin="1721,107" coordsize="76,76" path="m1763,182l1753,182,1748,182,1721,150,1721,140,1753,107,1763,107,1796,140,1796,150,1763,182xe">
            <v:path arrowok="t"/>
            <v:fill on="t" focussize="0,0"/>
            <v:stroke on="f"/>
            <v:imagedata o:title=""/>
            <o:lock v:ext="edit"/>
          </v:shape>
        </w:pict>
      </w:r>
      <w:r>
        <w:rPr>
          <w:rFonts w:ascii="Arial Black" w:eastAsia="Arial Black"/>
          <w:color w:val="333333"/>
        </w:rPr>
        <w:t>javascript</w:t>
      </w:r>
      <w:r>
        <w:rPr>
          <w:color w:val="333333"/>
        </w:rPr>
        <w:t>的使用场景</w:t>
      </w:r>
    </w:p>
    <w:p>
      <w:pPr>
        <w:pStyle w:val="5"/>
        <w:spacing w:before="75" w:line="206" w:lineRule="auto"/>
        <w:ind w:right="3480"/>
      </w:pPr>
      <w:r>
        <w:pict>
          <v:shape id="_x0000_s1052" o:spid="_x0000_s1052" style="position:absolute;left:0pt;margin-left:108.5pt;margin-top:9.25pt;height:3.8pt;width:3.8pt;mso-position-horizontal-relative:page;z-index:251717632;mso-width-relative:page;mso-height-relative:page;" filled="f" stroked="t" coordorigin="2171,186" coordsize="76,76" path="m2246,223l2223,258,2218,260,2213,261,2208,261,2203,261,2198,260,2194,258,2189,256,2185,253,2182,250,2178,246,2175,242,2174,237,2172,233,2171,228,2171,223,2171,218,2172,213,2174,209,2175,204,2178,200,2182,197,2185,193,2189,190,2194,188,2198,187,2203,186,2208,186,2213,186,2235,197,2238,200,2241,204,2243,209,2245,213,2246,218,2246,223xe">
            <v:path arrowok="t"/>
            <v:fill on="f" focussize="0,0"/>
            <v:stroke weight="0.750314960629921pt" color="#333333"/>
            <v:imagedata o:title=""/>
            <o:lock v:ext="edit"/>
          </v:shape>
        </w:pict>
      </w:r>
      <w:r>
        <w:pict>
          <v:shape id="_x0000_s1053" o:spid="_x0000_s1053" style="position:absolute;left:0pt;margin-left:108.5pt;margin-top:24.25pt;height:3.8pt;width:3.8pt;mso-position-horizontal-relative:page;z-index:251718656;mso-width-relative:page;mso-height-relative:page;" filled="f" stroked="t" coordorigin="2171,486" coordsize="76,76" path="m2246,523l2246,528,2245,533,2243,538,2241,542,2208,561,2203,561,2198,560,2194,558,2189,556,2174,538,2172,533,2171,528,2171,523,2171,518,2182,497,2185,493,2189,491,2194,489,2198,487,2203,486,2208,486,2213,486,2246,518,2246,523xe">
            <v:path arrowok="t"/>
            <v:fill on="f" focussize="0,0"/>
            <v:stroke weight="0.750314960629921pt" color="#333333"/>
            <v:imagedata o:title=""/>
            <o:lock v:ext="edit"/>
          </v:shape>
        </w:pict>
      </w:r>
      <w:r>
        <w:rPr>
          <w:color w:val="333333"/>
        </w:rPr>
        <w:t>嵌入动态文本于</w:t>
      </w:r>
      <w:r>
        <w:rPr>
          <w:rFonts w:ascii="Arial Black" w:eastAsia="Arial Black"/>
          <w:color w:val="333333"/>
        </w:rPr>
        <w:t>HTML</w:t>
      </w:r>
      <w:r>
        <w:rPr>
          <w:color w:val="333333"/>
        </w:rPr>
        <w:t>页面，对浏览器事件做出响应。读写</w:t>
      </w:r>
      <w:r>
        <w:rPr>
          <w:rFonts w:ascii="Arial Black" w:eastAsia="Arial Black"/>
          <w:color w:val="333333"/>
        </w:rPr>
        <w:t>HTML</w:t>
      </w:r>
      <w:r>
        <w:rPr>
          <w:color w:val="333333"/>
        </w:rPr>
        <w:t>元素。</w:t>
      </w:r>
    </w:p>
    <w:p>
      <w:pPr>
        <w:pStyle w:val="5"/>
        <w:spacing w:line="206" w:lineRule="auto"/>
        <w:ind w:right="4789"/>
      </w:pPr>
      <w:r>
        <w:pict>
          <v:shape id="_x0000_s1054" o:spid="_x0000_s1054" style="position:absolute;left:0pt;margin-left:108.5pt;margin-top:5.5pt;height:3.8pt;width:3.8pt;mso-position-horizontal-relative:page;z-index:251719680;mso-width-relative:page;mso-height-relative:page;" filled="f" stroked="t" coordorigin="2171,111" coordsize="76,76" path="m2246,148l2208,186,2203,186,2171,153,2171,148,2171,143,2172,138,2174,134,2175,129,2178,125,2182,122,2185,118,2189,115,2194,113,2198,112,2203,111,2208,111,2213,111,2235,122,2238,125,2241,129,2243,134,2245,138,2246,143,2246,148xe">
            <v:path arrowok="t"/>
            <v:fill on="f" focussize="0,0"/>
            <v:stroke weight="0.750314960629921pt" color="#333333"/>
            <v:imagedata o:title=""/>
            <o:lock v:ext="edit"/>
          </v:shape>
        </w:pict>
      </w:r>
      <w:r>
        <w:pict>
          <v:shape id="_x0000_s1055" o:spid="_x0000_s1055" style="position:absolute;left:0pt;margin-left:108.5pt;margin-top:20.5pt;height:3.8pt;width:3.8pt;mso-position-horizontal-relative:page;z-index:251720704;mso-width-relative:page;mso-height-relative:page;" filled="f" stroked="t" coordorigin="2171,411" coordsize="76,76" path="m2246,448l2246,453,2245,458,2243,463,2241,467,2208,486,2203,486,2198,485,2194,483,2189,481,2174,463,2172,458,2171,453,2171,448,2171,443,2182,422,2185,418,2189,416,2194,414,2198,412,2203,411,2208,411,2213,411,2218,412,2223,414,2227,416,2246,443,2246,448xe">
            <v:path arrowok="t"/>
            <v:fill on="f" focussize="0,0"/>
            <v:stroke weight="0.750314960629921pt" color="#333333"/>
            <v:imagedata o:title=""/>
            <o:lock v:ext="edit"/>
          </v:shape>
        </w:pict>
      </w:r>
      <w:r>
        <w:rPr>
          <w:color w:val="333333"/>
        </w:rPr>
        <w:t>在数据被提交到服务器之前验证数据。</w:t>
      </w:r>
      <w:r>
        <w:rPr>
          <w:color w:val="333333"/>
          <w:w w:val="105"/>
        </w:rPr>
        <w:t>检测访客的浏览器信息。</w:t>
      </w:r>
    </w:p>
    <w:p>
      <w:pPr>
        <w:pStyle w:val="5"/>
        <w:spacing w:line="206" w:lineRule="auto"/>
        <w:ind w:right="4881"/>
      </w:pPr>
      <w:r>
        <w:pict>
          <v:shape id="_x0000_s1056" o:spid="_x0000_s1056" style="position:absolute;left:0pt;margin-left:108.5pt;margin-top:5.5pt;height:3.8pt;width:3.8pt;mso-position-horizontal-relative:page;z-index:251721728;mso-width-relative:page;mso-height-relative:page;" filled="f" stroked="t" coordorigin="2171,111" coordsize="76,76" path="m2246,148l2246,153,2245,158,2243,162,2241,167,2208,186,2203,186,2174,162,2172,158,2171,153,2171,148,2171,143,2172,138,2174,134,2175,129,2178,125,2182,122,2185,118,2189,115,2194,113,2198,112,2203,111,2208,111,2213,111,2235,122,2238,125,2241,129,2243,134,2245,138,2246,143,2246,148xe">
            <v:path arrowok="t"/>
            <v:fill on="f" focussize="0,0"/>
            <v:stroke weight="0.750314960629921pt" color="#333333"/>
            <v:imagedata o:title=""/>
            <o:lock v:ext="edit"/>
          </v:shape>
        </w:pict>
      </w:r>
      <w:r>
        <w:pict>
          <v:shape id="_x0000_s1057" o:spid="_x0000_s1057" style="position:absolute;left:0pt;margin-left:108.5pt;margin-top:20.5pt;height:3.8pt;width:3.8pt;mso-position-horizontal-relative:page;z-index:251722752;mso-width-relative:page;mso-height-relative:page;" filled="f" stroked="t" coordorigin="2171,411" coordsize="76,76" path="m2246,448l2246,453,2245,458,2243,463,2241,467,2208,486,2203,486,2198,485,2194,483,2189,481,2174,463,2172,458,2171,453,2171,448,2171,443,2182,422,2185,418,2189,416,2194,414,2198,412,2203,411,2208,411,2213,411,2218,412,2223,414,2227,416,2231,418,2235,422,2238,425,2241,429,2243,434,2245,439,2246,443,2246,448xe">
            <v:path arrowok="t"/>
            <v:fill on="f" focussize="0,0"/>
            <v:stroke weight="0.750314960629921pt" color="#333333"/>
            <v:imagedata o:title=""/>
            <o:lock v:ext="edit"/>
          </v:shape>
        </w:pict>
      </w:r>
      <w:r>
        <w:rPr>
          <w:color w:val="333333"/>
        </w:rPr>
        <w:t>控制</w:t>
      </w:r>
      <w:r>
        <w:rPr>
          <w:rFonts w:ascii="Arial Black" w:eastAsia="Arial Black"/>
          <w:color w:val="333333"/>
        </w:rPr>
        <w:t>cookies</w:t>
      </w:r>
      <w:r>
        <w:rPr>
          <w:color w:val="333333"/>
        </w:rPr>
        <w:t>，包括创建和修改等。</w:t>
      </w:r>
      <w:r>
        <w:rPr>
          <w:color w:val="333333"/>
          <w:w w:val="95"/>
        </w:rPr>
        <w:t>基于</w:t>
      </w:r>
      <w:r>
        <w:rPr>
          <w:rFonts w:ascii="Arial Black" w:eastAsia="Arial Black"/>
          <w:color w:val="333333"/>
          <w:w w:val="95"/>
        </w:rPr>
        <w:t>Node.js</w:t>
      </w:r>
      <w:r>
        <w:rPr>
          <w:color w:val="333333"/>
          <w:w w:val="95"/>
        </w:rPr>
        <w:t>技术进行服务器端编程。</w:t>
      </w:r>
    </w:p>
    <w:p>
      <w:pPr>
        <w:pStyle w:val="5"/>
        <w:spacing w:line="313" w:lineRule="exact"/>
        <w:ind w:left="560"/>
      </w:pPr>
      <w:r>
        <w:pict>
          <v:shape id="_x0000_s1058" o:spid="_x0000_s1058" style="position:absolute;left:0pt;margin-left:86pt;margin-top:5.4pt;height:3.8pt;width:3.8pt;mso-position-horizontal-relative:page;z-index:251723776;mso-width-relative:page;mso-height-relative:page;" fillcolor="#333333" filled="t" stroked="f" coordorigin="1721,109" coordsize="76,76" path="m1763,184l1753,184,1748,183,1721,151,1721,141,1753,109,1763,109,1796,141,1796,151,1763,184xe">
            <v:path arrowok="t"/>
            <v:fill on="t" focussize="0,0"/>
            <v:stroke on="f"/>
            <v:imagedata o:title=""/>
            <o:lock v:ext="edit"/>
          </v:shape>
        </w:pict>
      </w:r>
      <w:r>
        <w:rPr>
          <w:rFonts w:ascii="Arial Black" w:eastAsia="Arial Black"/>
          <w:color w:val="333333"/>
        </w:rPr>
        <w:t>Javascript</w:t>
      </w:r>
      <w:r>
        <w:rPr>
          <w:color w:val="333333"/>
        </w:rPr>
        <w:t>的基本特点</w:t>
      </w:r>
    </w:p>
    <w:p>
      <w:pPr>
        <w:pStyle w:val="5"/>
        <w:spacing w:before="86" w:line="206" w:lineRule="auto"/>
        <w:ind w:right="72"/>
      </w:pPr>
      <w:r>
        <w:pict>
          <v:shape id="_x0000_s1059" o:spid="_x0000_s1059" style="position:absolute;left:0pt;margin-left:108.5pt;margin-top:9.8pt;height:3.8pt;width:3.8pt;mso-position-horizontal-relative:page;z-index:251724800;mso-width-relative:page;mso-height-relative:page;" filled="f" stroked="t" coordorigin="2171,197" coordsize="76,76" path="m2246,234l2223,269,2218,271,2213,272,2208,272,2203,272,2198,271,2194,269,2189,267,2171,239,2171,234,2171,229,2182,208,2185,204,2189,201,2194,199,2198,198,2203,197,2208,197,2213,197,2218,198,2223,199,2227,201,2231,204,2235,208,2238,211,2241,215,2243,220,2245,224,2246,229,2246,234xe">
            <v:path arrowok="t"/>
            <v:fill on="f" focussize="0,0"/>
            <v:stroke weight="0.750314960629921pt" color="#333333"/>
            <v:imagedata o:title=""/>
            <o:lock v:ext="edit"/>
          </v:shape>
        </w:pict>
      </w:r>
      <w:r>
        <w:rPr>
          <w:color w:val="333333"/>
          <w:w w:val="95"/>
        </w:rPr>
        <w:t>脚本语言：</w:t>
      </w:r>
      <w:r>
        <w:rPr>
          <w:rFonts w:ascii="Arial Black" w:eastAsia="Arial Black"/>
          <w:color w:val="333333"/>
          <w:w w:val="95"/>
        </w:rPr>
        <w:t>JavaScript</w:t>
      </w:r>
      <w:r>
        <w:rPr>
          <w:color w:val="333333"/>
          <w:w w:val="95"/>
        </w:rPr>
        <w:t>是一种解释型的脚本语言</w:t>
      </w:r>
      <w:r>
        <w:rPr>
          <w:rFonts w:ascii="Arial Black" w:eastAsia="Arial Black"/>
          <w:color w:val="333333"/>
          <w:w w:val="95"/>
        </w:rPr>
        <w:t>,C</w:t>
      </w:r>
      <w:r>
        <w:rPr>
          <w:color w:val="333333"/>
          <w:w w:val="95"/>
        </w:rPr>
        <w:t>、</w:t>
      </w:r>
      <w:r>
        <w:rPr>
          <w:rFonts w:ascii="Arial Black" w:eastAsia="Arial Black"/>
          <w:color w:val="333333"/>
          <w:w w:val="95"/>
        </w:rPr>
        <w:t>C++</w:t>
      </w:r>
      <w:r>
        <w:rPr>
          <w:color w:val="333333"/>
          <w:w w:val="95"/>
        </w:rPr>
        <w:t>等语言先编译后执行</w:t>
      </w:r>
      <w:r>
        <w:rPr>
          <w:rFonts w:ascii="Arial Black" w:eastAsia="Arial Black"/>
          <w:color w:val="333333"/>
          <w:w w:val="95"/>
        </w:rPr>
        <w:t>,</w:t>
      </w:r>
      <w:r>
        <w:rPr>
          <w:color w:val="333333"/>
          <w:w w:val="95"/>
        </w:rPr>
        <w:t>而</w:t>
      </w:r>
      <w:r>
        <w:rPr>
          <w:rFonts w:ascii="Arial Black" w:eastAsia="Arial Black"/>
          <w:color w:val="333333"/>
          <w:w w:val="95"/>
        </w:rPr>
        <w:t>JavaScript</w:t>
      </w:r>
      <w:r>
        <w:rPr>
          <w:color w:val="333333"/>
          <w:w w:val="95"/>
        </w:rPr>
        <w:t>可以</w:t>
      </w:r>
      <w:r>
        <w:rPr>
          <w:color w:val="333333"/>
        </w:rPr>
        <w:t>直接执行。</w:t>
      </w:r>
    </w:p>
    <w:p>
      <w:pPr>
        <w:spacing w:after="0" w:line="206" w:lineRule="auto"/>
        <w:sectPr>
          <w:type w:val="continuous"/>
          <w:pgSz w:w="11900" w:h="16840"/>
          <w:pgMar w:top="1120" w:right="1380" w:bottom="280" w:left="1400" w:header="720" w:footer="720" w:gutter="0"/>
          <w:cols w:space="720" w:num="1"/>
        </w:sectPr>
      </w:pPr>
    </w:p>
    <w:p>
      <w:pPr>
        <w:pStyle w:val="5"/>
        <w:spacing w:before="71" w:line="206" w:lineRule="auto"/>
        <w:ind w:right="493"/>
      </w:pPr>
      <w:r>
        <w:pict>
          <v:shape id="_x0000_s1060" o:spid="_x0000_s1060" style="position:absolute;left:0pt;margin-left:108.5pt;margin-top:9.05pt;height:3.8pt;width:3.8pt;mso-position-horizontal-relative:page;z-index:251725824;mso-width-relative:page;mso-height-relative:page;" filled="f" stroked="t" coordorigin="2171,182" coordsize="76,76" path="m2246,219l2246,224,2245,229,2243,233,2241,238,2208,257,2203,257,2198,256,2194,254,2189,252,2174,233,2172,229,2171,224,2171,219,2171,214,2182,193,2185,189,2189,186,2194,184,2198,183,2203,182,2208,182,2213,182,2218,183,2223,184,2227,186,2231,189,2235,193,2238,196,2241,200,2243,205,2245,209,2246,214,2246,219xe">
            <v:path arrowok="t"/>
            <v:fill on="f" focussize="0,0"/>
            <v:stroke weight="0.750314960629921pt" color="#333333"/>
            <v:imagedata o:title=""/>
            <o:lock v:ext="edit"/>
          </v:shape>
        </w:pict>
      </w:r>
      <w:r>
        <w:rPr>
          <w:color w:val="333333"/>
          <w:w w:val="95"/>
        </w:rPr>
        <w:t>基于对象：</w:t>
      </w:r>
      <w:r>
        <w:rPr>
          <w:rFonts w:ascii="Arial Black" w:eastAsia="Arial Black"/>
          <w:color w:val="333333"/>
          <w:w w:val="95"/>
        </w:rPr>
        <w:t>JavaScript</w:t>
      </w:r>
      <w:r>
        <w:rPr>
          <w:color w:val="333333"/>
          <w:w w:val="95"/>
        </w:rPr>
        <w:t>是一种基于对象的脚本语言</w:t>
      </w:r>
      <w:r>
        <w:rPr>
          <w:rFonts w:ascii="Arial Black" w:eastAsia="Arial Black"/>
          <w:color w:val="333333"/>
          <w:w w:val="95"/>
        </w:rPr>
        <w:t>,</w:t>
      </w:r>
      <w:r>
        <w:rPr>
          <w:color w:val="333333"/>
          <w:w w:val="95"/>
        </w:rPr>
        <w:t>它不仅可以创建对象</w:t>
      </w:r>
      <w:r>
        <w:rPr>
          <w:rFonts w:ascii="Arial Black" w:eastAsia="Arial Black"/>
          <w:color w:val="333333"/>
          <w:w w:val="95"/>
        </w:rPr>
        <w:t>,</w:t>
      </w:r>
      <w:r>
        <w:rPr>
          <w:color w:val="333333"/>
          <w:spacing w:val="-3"/>
          <w:w w:val="95"/>
        </w:rPr>
        <w:t xml:space="preserve">也能使用现有的对    </w:t>
      </w:r>
      <w:r>
        <w:rPr>
          <w:color w:val="333333"/>
        </w:rPr>
        <w:t>象。（后面章节介绍）</w:t>
      </w:r>
    </w:p>
    <w:p>
      <w:pPr>
        <w:pStyle w:val="5"/>
        <w:spacing w:line="206" w:lineRule="auto"/>
        <w:ind w:right="246"/>
      </w:pPr>
      <w:r>
        <w:pict>
          <v:shape id="_x0000_s1061" o:spid="_x0000_s1061" style="position:absolute;left:0pt;margin-left:108.5pt;margin-top:5.5pt;height:3.8pt;width:3.8pt;mso-position-horizontal-relative:page;z-index:251726848;mso-width-relative:page;mso-height-relative:page;" filled="f" stroked="t" coordorigin="2171,111" coordsize="76,76" path="m2246,148l2223,183,2218,185,2213,186,2208,186,2203,186,2198,185,2194,183,2189,181,2171,153,2171,148,2171,143,2182,122,2185,118,2189,115,2194,113,2198,112,2203,111,2208,111,2213,111,2246,143,2246,148xe">
            <v:path arrowok="t"/>
            <v:fill on="f" focussize="0,0"/>
            <v:stroke weight="0.750314960629921pt" color="#333333"/>
            <v:imagedata o:title=""/>
            <o:lock v:ext="edit"/>
          </v:shape>
        </w:pict>
      </w:r>
      <w:r>
        <w:rPr>
          <w:color w:val="333333"/>
          <w:w w:val="95"/>
        </w:rPr>
        <w:t>简单</w:t>
      </w:r>
      <w:r>
        <w:rPr>
          <w:rFonts w:ascii="Arial Black" w:eastAsia="Arial Black"/>
          <w:color w:val="333333"/>
          <w:w w:val="95"/>
        </w:rPr>
        <w:t>:JavaScript</w:t>
      </w:r>
      <w:r>
        <w:rPr>
          <w:color w:val="333333"/>
          <w:w w:val="95"/>
        </w:rPr>
        <w:t>语言中采用的是弱类型的变量类型</w:t>
      </w:r>
      <w:r>
        <w:rPr>
          <w:rFonts w:ascii="Arial Black" w:eastAsia="Arial Black"/>
          <w:color w:val="333333"/>
          <w:w w:val="95"/>
        </w:rPr>
        <w:t>,</w:t>
      </w:r>
      <w:r>
        <w:rPr>
          <w:color w:val="333333"/>
          <w:w w:val="95"/>
        </w:rPr>
        <w:t>对使用的数据类型未做出严格的要求</w:t>
      </w:r>
      <w:r>
        <w:rPr>
          <w:rFonts w:ascii="Arial Black" w:eastAsia="Arial Black"/>
          <w:color w:val="333333"/>
          <w:w w:val="95"/>
        </w:rPr>
        <w:t>,</w:t>
      </w:r>
      <w:r>
        <w:rPr>
          <w:color w:val="333333"/>
          <w:spacing w:val="-9"/>
          <w:w w:val="95"/>
        </w:rPr>
        <w:t xml:space="preserve">是基    </w:t>
      </w:r>
      <w:r>
        <w:rPr>
          <w:color w:val="333333"/>
        </w:rPr>
        <w:t>于</w:t>
      </w:r>
      <w:r>
        <w:rPr>
          <w:rFonts w:ascii="Arial Black" w:eastAsia="Arial Black"/>
          <w:color w:val="333333"/>
        </w:rPr>
        <w:t>Java</w:t>
      </w:r>
      <w:r>
        <w:rPr>
          <w:color w:val="333333"/>
        </w:rPr>
        <w:t>基本语句和控制的脚本语言</w:t>
      </w:r>
      <w:r>
        <w:rPr>
          <w:rFonts w:ascii="Arial Black" w:eastAsia="Arial Black"/>
          <w:color w:val="333333"/>
        </w:rPr>
        <w:t>,</w:t>
      </w:r>
      <w:r>
        <w:rPr>
          <w:color w:val="333333"/>
        </w:rPr>
        <w:t>其设计简单紧凑。</w:t>
      </w:r>
    </w:p>
    <w:p>
      <w:pPr>
        <w:pStyle w:val="5"/>
        <w:spacing w:line="206" w:lineRule="auto"/>
        <w:ind w:right="290"/>
      </w:pPr>
      <w:r>
        <w:pict>
          <v:shape id="_x0000_s1062" o:spid="_x0000_s1062" style="position:absolute;left:0pt;margin-left:108.5pt;margin-top:5.5pt;height:3.8pt;width:3.8pt;mso-position-horizontal-relative:page;z-index:251727872;mso-width-relative:page;mso-height-relative:page;" filled="f" stroked="t" coordorigin="2171,111" coordsize="76,76" path="m2246,148l2246,153,2245,158,2243,162,2241,167,2208,186,2203,186,2198,185,2194,183,2189,181,2174,162,2172,158,2171,153,2171,148,2171,143,2182,122,2185,118,2189,115,2194,113,2198,112,2203,111,2208,111,2213,111,2218,112,2223,113,2227,115,2231,118,2235,122,2238,125,2241,129,2243,134,2245,138,2246,143,2246,148xe">
            <v:path arrowok="t"/>
            <v:fill on="f" focussize="0,0"/>
            <v:stroke weight="0.750314960629921pt" color="#333333"/>
            <v:imagedata o:title=""/>
            <o:lock v:ext="edit"/>
          </v:shape>
        </w:pict>
      </w:r>
      <w:r>
        <w:rPr>
          <w:color w:val="333333"/>
          <w:w w:val="95"/>
        </w:rPr>
        <w:t>跨平台：</w:t>
      </w:r>
      <w:r>
        <w:rPr>
          <w:rFonts w:ascii="Arial Black" w:eastAsia="Arial Black"/>
          <w:color w:val="333333"/>
          <w:w w:val="95"/>
        </w:rPr>
        <w:t>JavaScript</w:t>
      </w:r>
      <w:r>
        <w:rPr>
          <w:color w:val="333333"/>
          <w:w w:val="95"/>
        </w:rPr>
        <w:t>只依赖于浏览器而与操作系统无关，目前</w:t>
      </w:r>
      <w:r>
        <w:rPr>
          <w:rFonts w:ascii="Arial Black" w:eastAsia="Arial Black"/>
          <w:color w:val="333333"/>
          <w:w w:val="95"/>
        </w:rPr>
        <w:t>JavaScript</w:t>
      </w:r>
      <w:r>
        <w:rPr>
          <w:color w:val="333333"/>
          <w:w w:val="95"/>
        </w:rPr>
        <w:t>已被大多数的浏览器</w:t>
      </w:r>
      <w:r>
        <w:rPr>
          <w:color w:val="333333"/>
        </w:rPr>
        <w:t>所支持。</w:t>
      </w:r>
    </w:p>
    <w:p>
      <w:pPr>
        <w:pStyle w:val="3"/>
        <w:tabs>
          <w:tab w:val="left" w:pos="402"/>
          <w:tab w:val="left" w:pos="9009"/>
        </w:tabs>
        <w:spacing w:before="61"/>
        <w:rPr>
          <w:u w:val="none"/>
        </w:rPr>
      </w:pPr>
      <w:bookmarkStart w:id="4" w:name="web开发执行流程"/>
      <w:bookmarkEnd w:id="4"/>
      <w:r>
        <w:rPr>
          <w:rFonts w:ascii="Arial" w:eastAsia="Arial"/>
          <w:color w:val="333333"/>
          <w:spacing w:val="-293"/>
          <w:u w:val="single" w:color="EDEDED"/>
        </w:rPr>
        <w:t>w</w:t>
      </w:r>
      <w:r>
        <w:rPr>
          <w:rFonts w:ascii="Arial" w:eastAsia="Arial"/>
          <w:color w:val="333333"/>
          <w:spacing w:val="-293"/>
          <w:u w:val="none"/>
        </w:rPr>
        <w:tab/>
      </w:r>
      <w:r>
        <w:rPr>
          <w:rFonts w:ascii="Arial" w:eastAsia="Arial"/>
          <w:color w:val="333333"/>
          <w:u w:val="single" w:color="EDEDED"/>
        </w:rPr>
        <w:t>eb</w:t>
      </w:r>
      <w:r>
        <w:rPr>
          <w:color w:val="333333"/>
          <w:u w:val="single" w:color="EDEDED"/>
        </w:rPr>
        <w:t>开发执行流程</w:t>
      </w:r>
      <w:r>
        <w:rPr>
          <w:color w:val="333333"/>
          <w:u w:val="single" w:color="EDEDED"/>
        </w:rPr>
        <w:tab/>
      </w:r>
    </w:p>
    <w:p>
      <w:pPr>
        <w:pStyle w:val="5"/>
        <w:spacing w:before="116" w:line="206" w:lineRule="auto"/>
        <w:ind w:left="560" w:right="190"/>
      </w:pPr>
      <w:r>
        <w:pict>
          <v:shape id="_x0000_s1063" o:spid="_x0000_s1063" style="position:absolute;left:0pt;margin-left:86pt;margin-top:11.3pt;height:3.8pt;width:3.8pt;mso-position-horizontal-relative:page;z-index:251728896;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rFonts w:ascii="Arial Black" w:eastAsia="Arial Black"/>
          <w:color w:val="333333"/>
        </w:rPr>
        <w:t>web</w:t>
      </w:r>
      <w:r>
        <w:rPr>
          <w:color w:val="333333"/>
        </w:rPr>
        <w:t>服务器软件：一般指网站服务器，第三方计算机的程序，可解析</w:t>
      </w:r>
      <w:r>
        <w:rPr>
          <w:rFonts w:ascii="Arial Black" w:eastAsia="Arial Black"/>
          <w:color w:val="333333"/>
        </w:rPr>
        <w:t>http</w:t>
      </w:r>
      <w:r>
        <w:rPr>
          <w:color w:val="333333"/>
        </w:rPr>
        <w:t>请求，并调用服务器程序完成</w:t>
      </w:r>
      <w:r>
        <w:rPr>
          <w:rFonts w:ascii="Arial Black" w:eastAsia="Arial Black"/>
          <w:color w:val="333333"/>
        </w:rPr>
        <w:t>http</w:t>
      </w:r>
      <w:r>
        <w:rPr>
          <w:color w:val="333333"/>
        </w:rPr>
        <w:t>响应。</w:t>
      </w:r>
    </w:p>
    <w:p>
      <w:pPr>
        <w:pStyle w:val="5"/>
        <w:spacing w:before="11"/>
        <w:ind w:left="0"/>
        <w:rPr>
          <w:sz w:val="16"/>
        </w:rPr>
      </w:pPr>
      <w:r>
        <w:drawing>
          <wp:anchor distT="0" distB="0" distL="0" distR="0" simplePos="0" relativeHeight="251659264" behindDoc="0" locked="0" layoutInCell="1" allowOverlap="1">
            <wp:simplePos x="0" y="0"/>
            <wp:positionH relativeFrom="page">
              <wp:posOffset>1244600</wp:posOffset>
            </wp:positionH>
            <wp:positionV relativeFrom="paragraph">
              <wp:posOffset>219075</wp:posOffset>
            </wp:positionV>
            <wp:extent cx="5350510" cy="271081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5350500" cy="2710624"/>
                    </a:xfrm>
                    <a:prstGeom prst="rect">
                      <a:avLst/>
                    </a:prstGeom>
                  </pic:spPr>
                </pic:pic>
              </a:graphicData>
            </a:graphic>
          </wp:anchor>
        </w:drawing>
      </w:r>
    </w:p>
    <w:p>
      <w:pPr>
        <w:pStyle w:val="5"/>
        <w:spacing w:before="47"/>
        <w:ind w:left="560"/>
      </w:pPr>
      <w:r>
        <w:rPr>
          <w:color w:val="333333"/>
        </w:rPr>
        <w:t>浏览器端</w:t>
      </w:r>
      <w:r>
        <w:rPr>
          <w:rFonts w:ascii="Arial Black" w:eastAsia="Arial Black"/>
          <w:color w:val="333333"/>
        </w:rPr>
        <w:t>js</w:t>
      </w:r>
      <w:r>
        <w:rPr>
          <w:color w:val="333333"/>
        </w:rPr>
        <w:t>执行基础组成：</w:t>
      </w:r>
    </w:p>
    <w:p>
      <w:pPr>
        <w:pStyle w:val="5"/>
        <w:spacing w:before="55" w:line="325" w:lineRule="exact"/>
      </w:pPr>
      <w:r>
        <w:pict>
          <v:shape id="_x0000_s1064" o:spid="_x0000_s1064" style="position:absolute;left:0pt;margin-left:86pt;margin-top:-10.2pt;height:3.8pt;width:3.8pt;mso-position-horizontal-relative:page;z-index:251729920;mso-width-relative:page;mso-height-relative:page;" fillcolor="#333333" filled="t" stroked="f" coordorigin="1721,-204" coordsize="76,76" path="m1763,-129l1753,-129,1748,-130,1721,-162,1721,-172,1753,-204,1763,-204,1796,-172,1796,-162,1763,-129xe">
            <v:path arrowok="t"/>
            <v:fill on="t" focussize="0,0"/>
            <v:stroke on="f"/>
            <v:imagedata o:title=""/>
            <o:lock v:ext="edit"/>
          </v:shape>
        </w:pict>
      </w:r>
      <w:r>
        <w:pict>
          <v:shape id="_x0000_s1065" o:spid="_x0000_s1065" style="position:absolute;left:0pt;margin-left:108.5pt;margin-top:10pt;height:3.8pt;width:3.8pt;mso-position-horizontal-relative:page;z-index:251730944;mso-width-relative:page;mso-height-relative:page;" filled="f" stroked="t" coordorigin="2171,201" coordsize="76,76" path="m2246,238l2246,243,2245,248,2243,253,2241,257,2208,276,2203,276,2198,275,2194,273,2189,271,2171,243,2171,238,2171,233,2182,212,2185,208,2189,205,2194,204,2198,202,2203,201,2208,201,2213,201,2235,212,2238,215,2241,219,2243,224,2245,228,2246,233,2246,238xe">
            <v:path arrowok="t"/>
            <v:fill on="f" focussize="0,0"/>
            <v:stroke weight="0.750314960629921pt" color="#333333"/>
            <v:imagedata o:title=""/>
            <o:lock v:ext="edit"/>
          </v:shape>
        </w:pict>
      </w:r>
      <w:r>
        <w:rPr>
          <w:rFonts w:ascii="Arial Black" w:eastAsia="Arial Black"/>
          <w:color w:val="333333"/>
          <w:w w:val="90"/>
        </w:rPr>
        <w:t>Js</w:t>
      </w:r>
      <w:r>
        <w:rPr>
          <w:color w:val="333333"/>
        </w:rPr>
        <w:t>核心语法：包含</w:t>
      </w:r>
      <w:r>
        <w:rPr>
          <w:rFonts w:ascii="Arial Black" w:eastAsia="Arial Black"/>
          <w:color w:val="333333"/>
        </w:rPr>
        <w:t>js</w:t>
      </w:r>
      <w:r>
        <w:rPr>
          <w:color w:val="333333"/>
        </w:rPr>
        <w:t>的数据类型、函数封装、内置对象与本地对象。</w:t>
      </w:r>
    </w:p>
    <w:p>
      <w:pPr>
        <w:pStyle w:val="5"/>
        <w:spacing w:before="10" w:line="206" w:lineRule="auto"/>
        <w:ind w:right="302"/>
      </w:pPr>
      <w:r>
        <w:pict>
          <v:shape id="_x0000_s1066" o:spid="_x0000_s1066" style="position:absolute;left:0pt;margin-left:108.5pt;margin-top:6pt;height:3.8pt;width:3.8pt;mso-position-horizontal-relative:page;z-index:251731968;mso-width-relative:page;mso-height-relative:page;" filled="f" stroked="t" coordorigin="2171,121" coordsize="76,76" path="m2246,158l2246,163,2245,168,2243,172,2241,177,2223,193,2218,195,2213,196,2208,196,2203,196,2198,195,2194,193,2189,191,2174,172,2172,168,2171,163,2171,158,2171,153,2182,132,2185,128,2189,125,2194,123,2198,122,2203,121,2208,121,2213,121,2218,122,2223,123,2227,125,2246,153,2246,158xe">
            <v:path arrowok="t"/>
            <v:fill on="f" focussize="0,0"/>
            <v:stroke weight="0.750314960629921pt" color="#333333"/>
            <v:imagedata o:title=""/>
            <o:lock v:ext="edit"/>
          </v:shape>
        </w:pict>
      </w:r>
      <w:r>
        <w:rPr>
          <w:color w:val="333333"/>
          <w:spacing w:val="-1"/>
        </w:rPr>
        <w:t xml:space="preserve">事件：事件是使用者对浏览器当前显示界面的操作，例如点击、鼠标移动、敲击键盘都是事 </w:t>
      </w:r>
      <w:r>
        <w:rPr>
          <w:color w:val="333333"/>
          <w:w w:val="105"/>
        </w:rPr>
        <w:t>件。</w:t>
      </w:r>
    </w:p>
    <w:p>
      <w:pPr>
        <w:pStyle w:val="5"/>
        <w:spacing w:line="206" w:lineRule="auto"/>
        <w:ind w:right="212"/>
        <w:jc w:val="both"/>
      </w:pPr>
      <w:r>
        <w:pict>
          <v:shape id="_x0000_s1067" o:spid="_x0000_s1067" style="position:absolute;left:0pt;margin-left:108.5pt;margin-top:5.5pt;height:3.8pt;width:3.8pt;mso-position-horizontal-relative:page;z-index:251732992;mso-width-relative:page;mso-height-relative:page;" filled="f" stroked="t" coordorigin="2171,111" coordsize="76,76" path="m2246,148l2246,153,2245,158,2243,162,2241,167,2208,186,2203,186,2174,162,2172,158,2171,153,2171,148,2171,143,2182,122,2185,118,2189,115,2194,113,2198,112,2203,111,2208,111,2213,111,2235,122,2238,125,2241,129,2243,134,2245,138,2246,143,2246,148xe">
            <v:path arrowok="t"/>
            <v:fill on="f" focussize="0,0"/>
            <v:stroke weight="0.750314960629921pt" color="#333333"/>
            <v:imagedata o:title=""/>
            <o:lock v:ext="edit"/>
          </v:shape>
        </w:pict>
      </w:r>
      <w:r>
        <w:rPr>
          <w:rFonts w:ascii="Arial Black" w:eastAsia="Arial Black"/>
          <w:color w:val="333333"/>
          <w:w w:val="95"/>
        </w:rPr>
        <w:t>DOM</w:t>
      </w:r>
      <w:r>
        <w:rPr>
          <w:color w:val="333333"/>
          <w:w w:val="95"/>
        </w:rPr>
        <w:t>：文档对象模型（</w:t>
      </w:r>
      <w:r>
        <w:rPr>
          <w:rFonts w:ascii="Arial Black" w:eastAsia="Arial Black"/>
          <w:color w:val="333333"/>
          <w:w w:val="95"/>
        </w:rPr>
        <w:t>Document</w:t>
      </w:r>
      <w:r>
        <w:rPr>
          <w:rFonts w:ascii="Arial Black" w:eastAsia="Arial Black"/>
          <w:color w:val="333333"/>
          <w:spacing w:val="2"/>
          <w:w w:val="95"/>
        </w:rPr>
        <w:t xml:space="preserve">  </w:t>
      </w:r>
      <w:r>
        <w:rPr>
          <w:rFonts w:ascii="Arial Black" w:eastAsia="Arial Black"/>
          <w:color w:val="333333"/>
          <w:w w:val="95"/>
        </w:rPr>
        <w:t>Object</w:t>
      </w:r>
      <w:r>
        <w:rPr>
          <w:rFonts w:ascii="Arial Black" w:eastAsia="Arial Black"/>
          <w:color w:val="333333"/>
          <w:spacing w:val="3"/>
          <w:w w:val="95"/>
        </w:rPr>
        <w:t xml:space="preserve">  </w:t>
      </w:r>
      <w:r>
        <w:rPr>
          <w:rFonts w:ascii="Arial Black" w:eastAsia="Arial Black"/>
          <w:color w:val="333333"/>
          <w:w w:val="95"/>
        </w:rPr>
        <w:t>Model</w:t>
      </w:r>
      <w:r>
        <w:rPr>
          <w:color w:val="333333"/>
          <w:w w:val="95"/>
        </w:rPr>
        <w:t>，简称</w:t>
      </w:r>
      <w:r>
        <w:rPr>
          <w:rFonts w:ascii="Arial Black" w:eastAsia="Arial Black"/>
          <w:color w:val="333333"/>
          <w:w w:val="95"/>
        </w:rPr>
        <w:t>DOM</w:t>
      </w:r>
      <w:r>
        <w:rPr>
          <w:color w:val="333333"/>
          <w:w w:val="95"/>
        </w:rPr>
        <w:t>），现在可以简单的理解为浏览器供应商提供的操作页面元素的方式。</w:t>
      </w:r>
      <w:r>
        <w:rPr>
          <w:rFonts w:ascii="Arial Black" w:eastAsia="Arial Black"/>
          <w:color w:val="333333"/>
          <w:w w:val="95"/>
        </w:rPr>
        <w:t>Javascript</w:t>
      </w:r>
      <w:r>
        <w:rPr>
          <w:color w:val="333333"/>
          <w:w w:val="95"/>
        </w:rPr>
        <w:t>并不能直接操作页面元素（</w:t>
      </w:r>
      <w:r>
        <w:rPr>
          <w:color w:val="333333"/>
          <w:spacing w:val="-3"/>
          <w:w w:val="95"/>
        </w:rPr>
        <w:t xml:space="preserve">例如拖拽等功      </w:t>
      </w:r>
      <w:r>
        <w:rPr>
          <w:color w:val="333333"/>
        </w:rPr>
        <w:t>能），但可以调用</w:t>
      </w:r>
      <w:r>
        <w:rPr>
          <w:rFonts w:ascii="Arial Black" w:eastAsia="Arial Black"/>
          <w:color w:val="333333"/>
        </w:rPr>
        <w:t>DOM</w:t>
      </w:r>
      <w:r>
        <w:rPr>
          <w:color w:val="333333"/>
        </w:rPr>
        <w:t>完成。</w:t>
      </w:r>
    </w:p>
    <w:p>
      <w:pPr>
        <w:pStyle w:val="5"/>
        <w:spacing w:line="206" w:lineRule="auto"/>
        <w:ind w:right="129"/>
        <w:jc w:val="both"/>
      </w:pPr>
      <w:r>
        <w:pict>
          <v:shape id="_x0000_s1068" o:spid="_x0000_s1068" style="position:absolute;left:0pt;margin-left:108.5pt;margin-top:5.5pt;height:3.8pt;width:3.8pt;mso-position-horizontal-relative:page;z-index:251734016;mso-width-relative:page;mso-height-relative:page;" filled="f" stroked="t" coordorigin="2171,111" coordsize="76,76" path="m2246,148l2223,183,2218,185,2213,186,2208,186,2203,186,2198,185,2194,183,2189,181,2171,153,2171,148,2171,143,2172,138,2174,134,2175,129,2178,125,2182,122,2185,118,2189,115,2194,113,2198,112,2203,111,2208,111,2213,111,2235,122,2238,125,2241,129,2243,134,2245,138,2246,143,2246,148xe">
            <v:path arrowok="t"/>
            <v:fill on="f" focussize="0,0"/>
            <v:stroke weight="0.750314960629921pt" color="#333333"/>
            <v:imagedata o:title=""/>
            <o:lock v:ext="edit"/>
          </v:shape>
        </w:pict>
      </w:r>
      <w:r>
        <w:rPr>
          <w:rFonts w:ascii="Arial Black" w:eastAsia="Arial Black"/>
          <w:color w:val="333333"/>
          <w:w w:val="95"/>
        </w:rPr>
        <w:t>BOM</w:t>
      </w:r>
      <w:r>
        <w:rPr>
          <w:color w:val="333333"/>
          <w:w w:val="95"/>
        </w:rPr>
        <w:t xml:space="preserve">： </w:t>
      </w:r>
      <w:r>
        <w:rPr>
          <w:rFonts w:ascii="Arial Black" w:eastAsia="Arial Black"/>
          <w:color w:val="333333"/>
          <w:w w:val="95"/>
        </w:rPr>
        <w:t xml:space="preserve">BOM(Browser Object Mode) </w:t>
      </w:r>
      <w:r>
        <w:rPr>
          <w:color w:val="333333"/>
          <w:w w:val="95"/>
        </w:rPr>
        <w:t>是指浏览器对象模型，是浏览器供应商提供的操作页面</w:t>
      </w:r>
      <w:r>
        <w:rPr>
          <w:color w:val="333333"/>
        </w:rPr>
        <w:t>窗口的方式（例如打开新窗口、全屏显示等）。</w:t>
      </w:r>
    </w:p>
    <w:p>
      <w:pPr>
        <w:pStyle w:val="3"/>
        <w:tabs>
          <w:tab w:val="left" w:pos="9009"/>
        </w:tabs>
        <w:spacing w:before="59"/>
        <w:rPr>
          <w:u w:val="none"/>
        </w:rPr>
      </w:pPr>
      <w:bookmarkStart w:id="5" w:name="js的引入方式"/>
      <w:bookmarkEnd w:id="5"/>
      <w:r>
        <w:rPr>
          <w:rFonts w:ascii="Arial" w:eastAsia="Arial"/>
          <w:color w:val="333333"/>
          <w:spacing w:val="-105"/>
          <w:u w:val="single" w:color="EDEDED"/>
        </w:rPr>
        <w:t>j</w:t>
      </w:r>
      <w:r>
        <w:rPr>
          <w:rFonts w:ascii="Arial" w:eastAsia="Arial"/>
          <w:color w:val="333333"/>
          <w:spacing w:val="7"/>
          <w:u w:val="single" w:color="EDEDED"/>
        </w:rPr>
        <w:t xml:space="preserve"> </w:t>
      </w:r>
      <w:r>
        <w:rPr>
          <w:rFonts w:ascii="Arial" w:eastAsia="Arial"/>
          <w:color w:val="333333"/>
          <w:u w:val="single" w:color="EDEDED"/>
        </w:rPr>
        <w:t>s</w:t>
      </w:r>
      <w:r>
        <w:rPr>
          <w:color w:val="333333"/>
          <w:u w:val="single" w:color="EDEDED"/>
        </w:rPr>
        <w:t>的引入方式</w:t>
      </w:r>
      <w:r>
        <w:rPr>
          <w:color w:val="333333"/>
          <w:u w:val="single" w:color="EDEDED"/>
        </w:rPr>
        <w:tab/>
      </w:r>
    </w:p>
    <w:p>
      <w:pPr>
        <w:pStyle w:val="5"/>
        <w:spacing w:before="117" w:line="206" w:lineRule="auto"/>
        <w:ind w:left="560" w:right="412"/>
      </w:pPr>
      <w:r>
        <w:pict>
          <v:shape id="_x0000_s1069" o:spid="_x0000_s1069" style="position:absolute;left:0pt;margin-left:86pt;margin-top:11.35pt;height:3.8pt;width:3.8pt;mso-position-horizontal-relative:page;z-index:251735040;mso-width-relative:page;mso-height-relative:page;" fillcolor="#333333" filled="t" stroked="f" coordorigin="1721,228" coordsize="76,76" path="m1763,303l1753,303,1748,302,1721,270,1721,260,1753,228,1763,228,1796,260,1796,270,1763,303xe">
            <v:path arrowok="t"/>
            <v:fill on="t" focussize="0,0"/>
            <v:stroke on="f"/>
            <v:imagedata o:title=""/>
            <o:lock v:ext="edit"/>
          </v:shape>
        </w:pict>
      </w:r>
      <w:r>
        <w:rPr>
          <w:rFonts w:ascii="Arial Black" w:eastAsia="Arial Black"/>
          <w:color w:val="333333"/>
          <w:w w:val="95"/>
        </w:rPr>
        <w:t>javascript</w:t>
      </w:r>
      <w:r>
        <w:rPr>
          <w:color w:val="333333"/>
          <w:w w:val="95"/>
        </w:rPr>
        <w:t>语言如果直接编写在</w:t>
      </w:r>
      <w:r>
        <w:rPr>
          <w:rFonts w:ascii="Arial Black" w:eastAsia="Arial Black"/>
          <w:color w:val="333333"/>
          <w:w w:val="95"/>
        </w:rPr>
        <w:t>html</w:t>
      </w:r>
      <w:r>
        <w:rPr>
          <w:color w:val="333333"/>
          <w:w w:val="95"/>
        </w:rPr>
        <w:t>文件上，浏览器将会将他的内容当作</w:t>
      </w:r>
      <w:r>
        <w:rPr>
          <w:rFonts w:ascii="Arial Black" w:eastAsia="Arial Black"/>
          <w:color w:val="333333"/>
          <w:w w:val="95"/>
        </w:rPr>
        <w:t>html</w:t>
      </w:r>
      <w:r>
        <w:rPr>
          <w:color w:val="333333"/>
          <w:w w:val="95"/>
        </w:rPr>
        <w:t>代码执行，而不是</w:t>
      </w:r>
      <w:r>
        <w:rPr>
          <w:rFonts w:ascii="Arial Black" w:eastAsia="Arial Black"/>
          <w:color w:val="333333"/>
        </w:rPr>
        <w:t>javascript</w:t>
      </w:r>
      <w:r>
        <w:rPr>
          <w:color w:val="333333"/>
        </w:rPr>
        <w:t>代码。常见的引入</w:t>
      </w:r>
      <w:r>
        <w:rPr>
          <w:rFonts w:ascii="Arial Black" w:eastAsia="Arial Black"/>
          <w:color w:val="333333"/>
        </w:rPr>
        <w:t>javascript</w:t>
      </w:r>
      <w:r>
        <w:rPr>
          <w:color w:val="333333"/>
        </w:rPr>
        <w:t>的方式有三种：</w:t>
      </w:r>
    </w:p>
    <w:p>
      <w:pPr>
        <w:pStyle w:val="5"/>
        <w:spacing w:before="53" w:line="325" w:lineRule="exact"/>
      </w:pPr>
      <w:r>
        <w:pict>
          <v:shape id="_x0000_s1070" o:spid="_x0000_s1070" style="position:absolute;left:0pt;margin-left:108.5pt;margin-top:9.9pt;height:3.8pt;width:3.8pt;mso-position-horizontal-relative:page;z-index:251736064;mso-width-relative:page;mso-height-relative:page;" filled="f" stroked="t" coordorigin="2171,199" coordsize="76,76" path="m2246,236l2246,241,2245,246,2243,251,2241,255,2208,274,2203,274,2198,273,2194,271,2189,269,2171,241,2171,236,2171,231,2172,226,2174,222,2175,217,2178,213,2182,210,2185,206,2189,203,2194,202,2198,200,2203,199,2208,199,2213,199,2235,210,2238,213,2241,217,2243,222,2245,226,2246,231,2246,236xe">
            <v:path arrowok="t"/>
            <v:fill on="f" focussize="0,0"/>
            <v:stroke weight="0.750314960629921pt" color="#333333"/>
            <v:imagedata o:title=""/>
            <o:lock v:ext="edit"/>
          </v:shape>
        </w:pict>
      </w:r>
      <w:r>
        <w:rPr>
          <w:color w:val="333333"/>
        </w:rPr>
        <w:t>内嵌</w:t>
      </w:r>
      <w:r>
        <w:rPr>
          <w:rFonts w:ascii="Arial Black" w:eastAsia="Arial Black"/>
          <w:color w:val="333333"/>
        </w:rPr>
        <w:t>javascript</w:t>
      </w:r>
      <w:r>
        <w:rPr>
          <w:color w:val="333333"/>
        </w:rPr>
        <w:t>脚本</w:t>
      </w:r>
    </w:p>
    <w:p>
      <w:pPr>
        <w:pStyle w:val="5"/>
        <w:spacing w:line="300" w:lineRule="exact"/>
      </w:pPr>
      <w:r>
        <w:pict>
          <v:shape id="_x0000_s1071" o:spid="_x0000_s1071" style="position:absolute;left:0pt;margin-left:108.5pt;margin-top:6pt;height:3.8pt;width:3.8pt;mso-position-horizontal-relative:page;z-index:251737088;mso-width-relative:page;mso-height-relative:page;" filled="f" stroked="t" coordorigin="2171,121" coordsize="76,76" path="m2246,158l2246,163,2245,168,2243,173,2241,177,2223,193,2218,195,2213,196,2208,196,2203,196,2198,195,2194,193,2189,191,2171,163,2171,158,2171,153,2172,148,2174,144,2175,139,2178,135,2182,132,2185,128,2189,125,2194,124,2198,122,2203,121,2208,121,2213,121,2235,132,2238,135,2241,139,2243,144,2245,148,2246,153,2246,158xe">
            <v:path arrowok="t"/>
            <v:fill on="f" focussize="0,0"/>
            <v:stroke weight="0.750314960629921pt" color="#333333"/>
            <v:imagedata o:title=""/>
            <o:lock v:ext="edit"/>
          </v:shape>
        </w:pict>
      </w:r>
      <w:r>
        <w:rPr>
          <w:color w:val="333333"/>
        </w:rPr>
        <w:t>引入外部的</w:t>
      </w:r>
      <w:r>
        <w:rPr>
          <w:rFonts w:ascii="Arial Black" w:eastAsia="Arial Black"/>
          <w:color w:val="333333"/>
        </w:rPr>
        <w:t>javascript</w:t>
      </w:r>
      <w:r>
        <w:rPr>
          <w:color w:val="333333"/>
        </w:rPr>
        <w:t>文件</w:t>
      </w:r>
    </w:p>
    <w:p>
      <w:pPr>
        <w:pStyle w:val="5"/>
        <w:spacing w:before="10" w:line="206" w:lineRule="auto"/>
        <w:ind w:right="5172"/>
      </w:pPr>
      <w:r>
        <w:pict>
          <v:shape id="_x0000_s1072" o:spid="_x0000_s1072" style="position:absolute;left:0pt;margin-left:108.5pt;margin-top:6pt;height:3.8pt;width:3.8pt;mso-position-horizontal-relative:page;z-index:251738112;mso-width-relative:page;mso-height-relative:page;" filled="f" stroked="t" coordorigin="2171,121" coordsize="76,76" path="m2246,158l2246,163,2245,168,2243,172,2241,177,2223,193,2218,195,2213,196,2208,196,2203,196,2198,195,2194,193,2189,191,2171,163,2171,158,2171,153,2172,148,2174,144,2175,139,2178,135,2182,132,2185,128,2189,125,2194,123,2198,122,2203,121,2208,121,2213,121,2218,122,2223,123,2227,125,2231,128,2235,132,2238,135,2241,139,2243,144,2245,148,2246,153,2246,158xe">
            <v:path arrowok="t"/>
            <v:fill on="f" focussize="0,0"/>
            <v:stroke weight="0.750314960629921pt" color="#333333"/>
            <v:imagedata o:title=""/>
            <o:lock v:ext="edit"/>
          </v:shape>
        </w:pict>
      </w:r>
      <w:r>
        <w:pict>
          <v:shape id="_x0000_s1073" o:spid="_x0000_s1073" style="position:absolute;left:0pt;margin-left:108.5pt;margin-top:21pt;height:3.8pt;width:3.8pt;mso-position-horizontal-relative:page;z-index:251739136;mso-width-relative:page;mso-height-relative:page;" filled="f" stroked="t" coordorigin="2171,421" coordsize="76,76" path="m2246,458l2246,463,2245,468,2243,473,2241,477,2208,496,2203,496,2198,495,2194,493,2189,491,2171,463,2171,458,2171,453,2182,432,2185,428,2189,426,2194,424,2198,422,2203,421,2208,421,2213,421,2235,432,2238,435,2241,439,2243,444,2245,449,2246,453,2246,458xe">
            <v:path arrowok="t"/>
            <v:fill on="f" focussize="0,0"/>
            <v:stroke weight="0.750314960629921pt" color="#333333"/>
            <v:imagedata o:title=""/>
            <o:lock v:ext="edit"/>
          </v:shape>
        </w:pict>
      </w:r>
      <w:r>
        <w:rPr>
          <w:color w:val="333333"/>
          <w:w w:val="95"/>
        </w:rPr>
        <w:t>在事件中编写</w:t>
      </w:r>
      <w:r>
        <w:rPr>
          <w:rFonts w:ascii="Arial Black" w:eastAsia="Arial Black"/>
          <w:color w:val="333333"/>
          <w:w w:val="95"/>
        </w:rPr>
        <w:t>javascript(</w:t>
      </w:r>
      <w:r>
        <w:rPr>
          <w:color w:val="333333"/>
          <w:w w:val="95"/>
        </w:rPr>
        <w:t>不推荐</w:t>
      </w:r>
      <w:r>
        <w:rPr>
          <w:rFonts w:ascii="Arial Black" w:eastAsia="Arial Black"/>
          <w:color w:val="333333"/>
          <w:w w:val="95"/>
        </w:rPr>
        <w:t>)</w:t>
      </w:r>
      <w:r>
        <w:rPr>
          <w:color w:val="333333"/>
          <w:w w:val="95"/>
        </w:rPr>
        <w:t>。</w:t>
      </w:r>
      <w:r>
        <w:rPr>
          <w:color w:val="333333"/>
        </w:rPr>
        <w:t>模块化引入（详见</w:t>
      </w:r>
      <w:r>
        <w:rPr>
          <w:rFonts w:ascii="Arial Black" w:eastAsia="Arial Black"/>
          <w:color w:val="333333"/>
        </w:rPr>
        <w:t>VUE</w:t>
      </w:r>
      <w:r>
        <w:rPr>
          <w:color w:val="333333"/>
        </w:rPr>
        <w:t>章节）</w:t>
      </w:r>
    </w:p>
    <w:p>
      <w:pPr>
        <w:pStyle w:val="5"/>
        <w:spacing w:line="313" w:lineRule="exact"/>
        <w:ind w:left="560"/>
      </w:pPr>
      <w:r>
        <w:pict>
          <v:shape id="_x0000_s1074" o:spid="_x0000_s1074" style="position:absolute;left:0pt;margin-left:86pt;margin-top:5.4pt;height:3.8pt;width:3.8pt;mso-position-horizontal-relative:page;z-index:251740160;mso-width-relative:page;mso-height-relative:page;" fillcolor="#333333" filled="t" stroked="f" coordorigin="1721,109" coordsize="76,76" path="m1763,184l1753,184,1748,183,1721,151,1721,141,1753,109,1763,109,1796,141,1796,151,1763,184xe">
            <v:path arrowok="t"/>
            <v:fill on="t" focussize="0,0"/>
            <v:stroke on="f"/>
            <v:imagedata o:title=""/>
            <o:lock v:ext="edit"/>
          </v:shape>
        </w:pict>
      </w:r>
      <w:r>
        <w:pict>
          <v:shape id="_x0000_s1075" o:spid="_x0000_s1075" style="position:absolute;left:0pt;margin-left:108.5pt;margin-top:84.95pt;height:3.8pt;width:3.8pt;mso-position-horizontal-relative:page;z-index:251741184;mso-width-relative:page;mso-height-relative:page;" filled="f" stroked="t" coordorigin="2171,1699" coordsize="76,76" path="m2246,1737l2208,1774,2203,1774,2171,1742,2171,1737,2171,1732,2182,1710,2185,1707,2189,1704,2194,1702,2198,1700,2203,1699,2208,1699,2213,1699,2235,1710,2238,1714,2241,1718,2243,1722,2245,1727,2246,1732,2246,1737xe">
            <v:path arrowok="t"/>
            <v:fill on="f" focussize="0,0"/>
            <v:stroke weight="0.750314960629921pt" color="#333333"/>
            <v:imagedata o:title=""/>
            <o:lock v:ext="edit"/>
          </v:shape>
        </w:pict>
      </w:r>
      <w:r>
        <w:rPr>
          <w:color w:val="333333"/>
          <w:w w:val="90"/>
        </w:rPr>
        <w:t>在</w:t>
      </w:r>
      <w:r>
        <w:rPr>
          <w:rFonts w:ascii="Arial Black" w:eastAsia="Arial Black"/>
          <w:color w:val="333333"/>
          <w:w w:val="90"/>
        </w:rPr>
        <w:t>script</w:t>
      </w:r>
      <w:r>
        <w:rPr>
          <w:color w:val="333333"/>
          <w:w w:val="90"/>
        </w:rPr>
        <w:t>标签中加入</w:t>
      </w:r>
      <w:r>
        <w:rPr>
          <w:rFonts w:ascii="Arial Black" w:eastAsia="Arial Black"/>
          <w:color w:val="333333"/>
          <w:w w:val="90"/>
        </w:rPr>
        <w:t>js</w:t>
      </w:r>
      <w:r>
        <w:rPr>
          <w:color w:val="333333"/>
          <w:w w:val="90"/>
        </w:rPr>
        <w:t>程序（内嵌</w:t>
      </w:r>
      <w:r>
        <w:rPr>
          <w:rFonts w:ascii="Arial Black" w:eastAsia="Arial Black"/>
          <w:color w:val="333333"/>
          <w:w w:val="90"/>
        </w:rPr>
        <w:t>javascript</w:t>
      </w:r>
      <w:r>
        <w:rPr>
          <w:color w:val="333333"/>
          <w:w w:val="90"/>
        </w:rPr>
        <w:t>脚本）</w:t>
      </w:r>
    </w:p>
    <w:p>
      <w:pPr>
        <w:pStyle w:val="5"/>
        <w:spacing w:before="6"/>
        <w:ind w:left="0"/>
        <w:rPr>
          <w:sz w:val="6"/>
        </w:rPr>
      </w:pPr>
      <w:r>
        <w:drawing>
          <wp:anchor distT="0" distB="0" distL="0" distR="0" simplePos="0" relativeHeight="251659264" behindDoc="0" locked="0" layoutInCell="1" allowOverlap="1">
            <wp:simplePos x="0" y="0"/>
            <wp:positionH relativeFrom="page">
              <wp:posOffset>2092960</wp:posOffset>
            </wp:positionH>
            <wp:positionV relativeFrom="paragraph">
              <wp:posOffset>98425</wp:posOffset>
            </wp:positionV>
            <wp:extent cx="3705225" cy="6286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3705224" cy="628650"/>
                    </a:xfrm>
                    <a:prstGeom prst="rect">
                      <a:avLst/>
                    </a:prstGeom>
                  </pic:spPr>
                </pic:pic>
              </a:graphicData>
            </a:graphic>
          </wp:anchor>
        </w:drawing>
      </w:r>
    </w:p>
    <w:p>
      <w:pPr>
        <w:pStyle w:val="5"/>
        <w:spacing w:before="66"/>
      </w:pPr>
      <w:r>
        <w:rPr>
          <w:color w:val="333333"/>
          <w:w w:val="95"/>
        </w:rPr>
        <w:t>内嵌</w:t>
      </w:r>
      <w:r>
        <w:rPr>
          <w:rFonts w:ascii="Arial Black" w:eastAsia="Arial Black"/>
          <w:color w:val="333333"/>
          <w:w w:val="95"/>
        </w:rPr>
        <w:t>js</w:t>
      </w:r>
      <w:r>
        <w:rPr>
          <w:color w:val="333333"/>
          <w:w w:val="95"/>
        </w:rPr>
        <w:t>脚本方式中</w:t>
      </w:r>
      <w:r>
        <w:rPr>
          <w:rFonts w:ascii="Arial Black" w:eastAsia="Arial Black"/>
          <w:color w:val="333333"/>
          <w:w w:val="95"/>
        </w:rPr>
        <w:t>script</w:t>
      </w:r>
      <w:r>
        <w:rPr>
          <w:color w:val="333333"/>
          <w:w w:val="95"/>
        </w:rPr>
        <w:t>标签可用属性说明：</w:t>
      </w:r>
    </w:p>
    <w:p>
      <w:pPr>
        <w:spacing w:after="0"/>
        <w:sectPr>
          <w:pgSz w:w="11900" w:h="16840"/>
          <w:pgMar w:top="500" w:right="1380" w:bottom="280" w:left="1400" w:header="720" w:footer="720" w:gutter="0"/>
          <w:cols w:space="720" w:num="1"/>
        </w:sectPr>
      </w:pPr>
    </w:p>
    <w:p>
      <w:pPr>
        <w:pStyle w:val="5"/>
        <w:spacing w:before="71" w:line="206" w:lineRule="auto"/>
        <w:ind w:left="1461" w:right="272"/>
      </w:pPr>
      <w:r>
        <w:pict>
          <v:rect id="_x0000_s1076" o:spid="_x0000_s1076" o:spt="1" style="position:absolute;left:0pt;margin-left:131pt;margin-top:9.05pt;height:3.75pt;width:3.75pt;mso-position-horizontal-relative:page;z-index:251745280;mso-width-relative:page;mso-height-relative:page;" fillcolor="#333333" filled="t" stroked="f" coordsize="21600,21600">
            <v:path/>
            <v:fill on="t" focussize="0,0"/>
            <v:stroke on="f"/>
            <v:imagedata o:title=""/>
            <o:lock v:ext="edit"/>
          </v:rect>
        </w:pict>
      </w:r>
      <w:r>
        <w:pict>
          <v:rect id="_x0000_s1077" o:spid="_x0000_s1077" o:spt="1" style="position:absolute;left:0pt;margin-left:131pt;margin-top:24.05pt;height:3.75pt;width:3.75pt;mso-position-horizontal-relative:page;z-index:251746304;mso-width-relative:page;mso-height-relative:page;" fillcolor="#333333" filled="t" stroked="f" coordsize="21600,21600">
            <v:path/>
            <v:fill on="t" focussize="0,0"/>
            <v:stroke on="f"/>
            <v:imagedata o:title=""/>
            <o:lock v:ext="edit"/>
          </v:rect>
        </w:pict>
      </w:r>
      <w:r>
        <w:rPr>
          <w:rFonts w:ascii="Arial Black" w:eastAsia="Arial Black"/>
          <w:color w:val="333333"/>
        </w:rPr>
        <w:t>type:</w:t>
      </w:r>
      <w:r>
        <w:rPr>
          <w:color w:val="333333"/>
        </w:rPr>
        <w:t>声明脚本的语言类型。所有浏览器默认都是</w:t>
      </w:r>
      <w:r>
        <w:rPr>
          <w:rFonts w:ascii="Arial Black" w:eastAsia="Arial Black"/>
          <w:color w:val="333333"/>
        </w:rPr>
        <w:t>javascript(</w:t>
      </w:r>
      <w:r>
        <w:rPr>
          <w:color w:val="333333"/>
        </w:rPr>
        <w:t>可以缺省</w:t>
      </w:r>
      <w:r>
        <w:rPr>
          <w:rFonts w:ascii="Arial Black" w:eastAsia="Arial Black"/>
          <w:color w:val="333333"/>
        </w:rPr>
        <w:t xml:space="preserve">)        </w:t>
      </w:r>
      <w:r>
        <w:rPr>
          <w:rFonts w:ascii="Arial Black" w:eastAsia="Arial Black"/>
          <w:color w:val="333333"/>
          <w:w w:val="95"/>
        </w:rPr>
        <w:t>charset</w:t>
      </w:r>
      <w:r>
        <w:rPr>
          <w:color w:val="333333"/>
          <w:w w:val="95"/>
        </w:rPr>
        <w:t>：声明脚本的编码类型，很多浏览器都忽略此属性，而使用</w:t>
      </w:r>
      <w:r>
        <w:rPr>
          <w:rFonts w:ascii="Arial Black" w:eastAsia="Arial Black"/>
          <w:color w:val="333333"/>
          <w:w w:val="95"/>
        </w:rPr>
        <w:t>meta</w:t>
      </w:r>
      <w:r>
        <w:rPr>
          <w:color w:val="333333"/>
          <w:spacing w:val="-4"/>
          <w:w w:val="95"/>
        </w:rPr>
        <w:t xml:space="preserve">标签定义的编      </w:t>
      </w:r>
      <w:r>
        <w:rPr>
          <w:color w:val="333333"/>
        </w:rPr>
        <w:t>码类型解析</w:t>
      </w:r>
      <w:r>
        <w:rPr>
          <w:rFonts w:ascii="Arial Black" w:eastAsia="Arial Black"/>
          <w:color w:val="333333"/>
        </w:rPr>
        <w:t>js</w:t>
      </w:r>
      <w:r>
        <w:rPr>
          <w:color w:val="333333"/>
        </w:rPr>
        <w:t>代码。（不建议使用此属性）</w:t>
      </w:r>
    </w:p>
    <w:p>
      <w:pPr>
        <w:pStyle w:val="5"/>
        <w:spacing w:line="312" w:lineRule="exact"/>
        <w:ind w:left="560"/>
      </w:pPr>
      <w:r>
        <w:pict>
          <v:shape id="_x0000_s1078" o:spid="_x0000_s1078" style="position:absolute;left:0pt;margin-left:86pt;margin-top:5.35pt;height:3.8pt;width:3.8pt;mso-position-horizontal-relative:page;z-index:251747328;mso-width-relative:page;mso-height-relative:page;" fillcolor="#333333" filled="t" stroked="f" coordorigin="1721,107" coordsize="76,76" path="m1763,182l1753,182,1748,182,1721,150,1721,140,1753,107,1763,107,1796,140,1796,150,1763,182xe">
            <v:path arrowok="t"/>
            <v:fill on="t" focussize="0,0"/>
            <v:stroke on="f"/>
            <v:imagedata o:title=""/>
            <o:lock v:ext="edit"/>
          </v:shape>
        </w:pict>
      </w:r>
      <w:r>
        <w:rPr>
          <w:color w:val="333333"/>
        </w:rPr>
        <w:t>引入外部的</w:t>
      </w:r>
      <w:r>
        <w:rPr>
          <w:rFonts w:ascii="Arial Black" w:eastAsia="Arial Black"/>
          <w:color w:val="333333"/>
        </w:rPr>
        <w:t>javascript</w:t>
      </w:r>
      <w:r>
        <w:rPr>
          <w:color w:val="333333"/>
        </w:rPr>
        <w:t>文件</w:t>
      </w:r>
    </w:p>
    <w:p>
      <w:pPr>
        <w:pStyle w:val="5"/>
        <w:spacing w:before="13"/>
        <w:ind w:left="0"/>
        <w:rPr>
          <w:sz w:val="8"/>
        </w:rPr>
      </w:pPr>
      <w:r>
        <w:pict>
          <v:group id="_x0000_s1079" o:spid="_x0000_s1079" o:spt="203" style="position:absolute;left:0pt;margin-left:98pt;margin-top:10pt;height:25.55pt;width:422.45pt;mso-position-horizontal-relative:page;mso-wrap-distance-bottom:0pt;mso-wrap-distance-top:0pt;z-index:-251574272;mso-width-relative:page;mso-height-relative:page;" coordorigin="1961,201" coordsize="8449,511">
            <o:lock v:ext="edit"/>
            <v:shape id="_x0000_s1080" o:spid="_x0000_s1080" style="position:absolute;left:1968;top:208;height:496;width:8434;" fillcolor="#F7F7F7" filled="t" stroked="f" coordorigin="1968,208" coordsize="8434,496" path="m10370,703l2001,703,1996,703,1968,671,1968,241,2001,208,10370,208,10402,241,10402,671,10370,703xe">
              <v:path arrowok="t"/>
              <v:fill on="t" focussize="0,0"/>
              <v:stroke on="f"/>
              <v:imagedata o:title=""/>
              <o:lock v:ext="edit"/>
            </v:shape>
            <v:shape id="_x0000_s1081" o:spid="_x0000_s1081" style="position:absolute;left:1968;top:208;height:496;width:8434;" filled="f" stroked="t" coordorigin="1968,208" coordsize="8434,496" path="m1968,666l1968,246,1968,241,1969,236,1991,211,1996,209,2001,208,2006,208,10365,208,10370,208,10374,209,10379,211,10383,213,10402,246,10402,666,10365,703,2006,703,1968,671,1968,666xe">
              <v:path arrowok="t"/>
              <v:fill on="f" focussize="0,0"/>
              <v:stroke weight="0.750314960629921pt" color="#E7E9EC"/>
              <v:imagedata o:title=""/>
              <o:lock v:ext="edit"/>
            </v:shape>
            <v:rect id="_x0000_s1082" o:spid="_x0000_s1082" o:spt="1" style="position:absolute;left:2035;top:335;height:271;width:8299;" fillcolor="#F7F7F7" filled="t" stroked="f" coordsize="21600,21600">
              <v:path/>
              <v:fill on="t" focussize="0,0"/>
              <v:stroke on="f"/>
              <v:imagedata o:title=""/>
              <o:lock v:ext="edit"/>
            </v:rect>
            <v:shape id="_x0000_s1083" o:spid="_x0000_s1083" o:spt="202" type="#_x0000_t202" style="position:absolute;left:1987;top:223;height:465;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117700"/>
                        <w:w w:val="105"/>
                        <w:sz w:val="17"/>
                      </w:rPr>
                      <w:t xml:space="preserve">&lt;script </w:t>
                    </w:r>
                    <w:r>
                      <w:rPr>
                        <w:rFonts w:ascii="Lucida Console"/>
                        <w:color w:val="0000CC"/>
                        <w:w w:val="105"/>
                        <w:sz w:val="17"/>
                      </w:rPr>
                      <w:t>src</w:t>
                    </w:r>
                    <w:r>
                      <w:rPr>
                        <w:rFonts w:ascii="Lucida Console"/>
                        <w:color w:val="333333"/>
                        <w:w w:val="105"/>
                        <w:sz w:val="17"/>
                      </w:rPr>
                      <w:t>=</w:t>
                    </w:r>
                    <w:r>
                      <w:rPr>
                        <w:rFonts w:ascii="Lucida Console"/>
                        <w:color w:val="AA1111"/>
                        <w:w w:val="105"/>
                        <w:sz w:val="17"/>
                      </w:rPr>
                      <w:t xml:space="preserve">"./myscripty.js" </w:t>
                    </w:r>
                    <w:r>
                      <w:rPr>
                        <w:rFonts w:ascii="Lucida Console"/>
                        <w:color w:val="0000CC"/>
                        <w:w w:val="105"/>
                        <w:sz w:val="17"/>
                      </w:rPr>
                      <w:t>type</w:t>
                    </w:r>
                    <w:r>
                      <w:rPr>
                        <w:rFonts w:ascii="Lucida Console"/>
                        <w:color w:val="333333"/>
                        <w:w w:val="105"/>
                        <w:sz w:val="17"/>
                      </w:rPr>
                      <w:t>=</w:t>
                    </w:r>
                    <w:r>
                      <w:rPr>
                        <w:rFonts w:ascii="Lucida Console"/>
                        <w:color w:val="AA1111"/>
                        <w:w w:val="105"/>
                        <w:sz w:val="17"/>
                      </w:rPr>
                      <w:t>"application/javascript"</w:t>
                    </w:r>
                    <w:r>
                      <w:rPr>
                        <w:rFonts w:ascii="Lucida Console"/>
                        <w:color w:val="117700"/>
                        <w:w w:val="105"/>
                        <w:sz w:val="17"/>
                      </w:rPr>
                      <w:t>&gt;&lt;/script&gt;</w:t>
                    </w:r>
                  </w:p>
                </w:txbxContent>
              </v:textbox>
            </v:shape>
            <w10:wrap type="topAndBottom"/>
          </v:group>
        </w:pict>
      </w:r>
    </w:p>
    <w:p>
      <w:pPr>
        <w:pStyle w:val="5"/>
        <w:spacing w:before="1"/>
        <w:ind w:left="0"/>
        <w:rPr>
          <w:sz w:val="6"/>
        </w:rPr>
      </w:pPr>
    </w:p>
    <w:p>
      <w:pPr>
        <w:pStyle w:val="5"/>
        <w:spacing w:before="58"/>
        <w:ind w:left="560"/>
      </w:pPr>
      <w:r>
        <w:pict>
          <v:shape id="_x0000_s1084" o:spid="_x0000_s1084" style="position:absolute;left:0pt;margin-left:86pt;margin-top:10.15pt;height:3.8pt;width:3.8pt;mso-position-horizontal-relative:page;z-index:251748352;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rPr>
          <w:color w:val="333333"/>
        </w:rPr>
        <w:t>在事件中编写</w:t>
      </w:r>
      <w:r>
        <w:rPr>
          <w:rFonts w:ascii="Arial Black" w:eastAsia="Arial Black"/>
          <w:color w:val="333333"/>
        </w:rPr>
        <w:t>javascript(</w:t>
      </w:r>
      <w:r>
        <w:rPr>
          <w:color w:val="333333"/>
        </w:rPr>
        <w:t>不推荐</w:t>
      </w:r>
      <w:r>
        <w:rPr>
          <w:rFonts w:ascii="Arial Black" w:eastAsia="Arial Black"/>
          <w:color w:val="333333"/>
        </w:rPr>
        <w:t>)</w:t>
      </w:r>
      <w:r>
        <w:rPr>
          <w:color w:val="333333"/>
        </w:rPr>
        <w:t>。</w:t>
      </w:r>
    </w:p>
    <w:p>
      <w:pPr>
        <w:pStyle w:val="5"/>
        <w:spacing w:before="14"/>
        <w:ind w:left="0"/>
        <w:rPr>
          <w:sz w:val="8"/>
        </w:rPr>
      </w:pPr>
      <w:r>
        <w:pict>
          <v:group id="_x0000_s1085" o:spid="_x0000_s1085" o:spt="203" style="position:absolute;left:0pt;margin-left:98pt;margin-top:10.05pt;height:25.55pt;width:422.45pt;mso-position-horizontal-relative:page;mso-wrap-distance-bottom:0pt;mso-wrap-distance-top:0pt;z-index:-251573248;mso-width-relative:page;mso-height-relative:page;" coordorigin="1961,201" coordsize="8449,511">
            <o:lock v:ext="edit"/>
            <v:shape id="_x0000_s1086" o:spid="_x0000_s1086" style="position:absolute;left:1968;top:208;height:496;width:8434;" fillcolor="#F7F7F7" filled="t" stroked="f" coordorigin="1968,209" coordsize="8434,496" path="m10370,704l2001,704,1996,703,1968,671,1968,241,2001,209,10370,209,10402,241,10402,671,10370,704xe">
              <v:path arrowok="t"/>
              <v:fill on="t" focussize="0,0"/>
              <v:stroke on="f"/>
              <v:imagedata o:title=""/>
              <o:lock v:ext="edit"/>
            </v:shape>
            <v:shape id="_x0000_s1087" o:spid="_x0000_s1087" style="position:absolute;left:1968;top:208;height:496;width:8434;" filled="f" stroked="t" coordorigin="1968,209" coordsize="8434,496" path="m1968,666l1968,246,1968,241,1969,236,1971,232,1973,227,1976,223,1979,220,1983,216,1987,213,1991,211,1996,209,2001,209,2006,209,10365,209,10370,209,10374,209,10379,211,10383,213,10388,216,10391,220,10395,223,10397,227,10399,232,10401,236,10402,241,10402,246,10402,666,10402,671,10401,676,10399,681,10397,685,10379,701,10374,703,10370,704,10365,704,2006,704,2001,704,1996,703,1991,701,1987,699,1968,671,1968,666xe">
              <v:path arrowok="t"/>
              <v:fill on="f" focussize="0,0"/>
              <v:stroke weight="0.750314960629921pt" color="#E7E9EC"/>
              <v:imagedata o:title=""/>
              <o:lock v:ext="edit"/>
            </v:shape>
            <v:rect id="_x0000_s1088" o:spid="_x0000_s1088" o:spt="1" style="position:absolute;left:2035;top:336;height:271;width:8299;" fillcolor="#F7F7F7" filled="t" stroked="f" coordsize="21600,21600">
              <v:path/>
              <v:fill on="t" focussize="0,0"/>
              <v:stroke on="f"/>
              <v:imagedata o:title=""/>
              <o:lock v:ext="edit"/>
            </v:rect>
            <v:shape id="_x0000_s1089" o:spid="_x0000_s1089" o:spt="202" type="#_x0000_t202" style="position:absolute;left:1987;top:223;height:465;width:8396;" filled="f" stroked="f" coordsize="21600,21600">
              <v:path/>
              <v:fill on="f" focussize="0,0"/>
              <v:stroke on="f" joinstyle="miter"/>
              <v:imagedata o:title=""/>
              <o:lock v:ext="edit"/>
              <v:textbox inset="0mm,0mm,0mm,0mm">
                <w:txbxContent>
                  <w:p>
                    <w:pPr>
                      <w:spacing w:before="122"/>
                      <w:ind w:left="168" w:right="0" w:firstLine="0"/>
                      <w:jc w:val="left"/>
                      <w:rPr>
                        <w:rFonts w:ascii="Lucida Console" w:eastAsia="Lucida Console"/>
                        <w:sz w:val="17"/>
                      </w:rPr>
                    </w:pPr>
                    <w:r>
                      <w:rPr>
                        <w:rFonts w:ascii="Lucida Console" w:eastAsia="Lucida Console"/>
                        <w:color w:val="117700"/>
                        <w:w w:val="105"/>
                        <w:sz w:val="17"/>
                      </w:rPr>
                      <w:t xml:space="preserve">&lt;input </w:t>
                    </w:r>
                    <w:r>
                      <w:rPr>
                        <w:rFonts w:ascii="Lucida Console" w:eastAsia="Lucida Console"/>
                        <w:color w:val="0000CC"/>
                        <w:w w:val="105"/>
                        <w:sz w:val="17"/>
                      </w:rPr>
                      <w:t>type</w:t>
                    </w:r>
                    <w:r>
                      <w:rPr>
                        <w:rFonts w:ascii="Lucida Console" w:eastAsia="Lucida Console"/>
                        <w:color w:val="333333"/>
                        <w:w w:val="105"/>
                        <w:sz w:val="17"/>
                      </w:rPr>
                      <w:t>=</w:t>
                    </w:r>
                    <w:r>
                      <w:rPr>
                        <w:rFonts w:ascii="Lucida Console" w:eastAsia="Lucida Console"/>
                        <w:color w:val="AA1111"/>
                        <w:w w:val="105"/>
                        <w:sz w:val="17"/>
                      </w:rPr>
                      <w:t xml:space="preserve">"button" </w:t>
                    </w:r>
                    <w:r>
                      <w:rPr>
                        <w:rFonts w:ascii="Lucida Console" w:eastAsia="Lucida Console"/>
                        <w:color w:val="0000CC"/>
                        <w:w w:val="105"/>
                        <w:sz w:val="17"/>
                      </w:rPr>
                      <w:t>value</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点我</w:t>
                    </w:r>
                    <w:r>
                      <w:rPr>
                        <w:rFonts w:ascii="Lucida Console" w:eastAsia="Lucida Console"/>
                        <w:color w:val="AA1111"/>
                        <w:w w:val="105"/>
                        <w:sz w:val="17"/>
                      </w:rPr>
                      <w:t xml:space="preserve">" </w:t>
                    </w:r>
                    <w:r>
                      <w:rPr>
                        <w:rFonts w:ascii="Lucida Console" w:eastAsia="Lucida Console"/>
                        <w:color w:val="0000CC"/>
                        <w:w w:val="105"/>
                        <w:sz w:val="17"/>
                      </w:rPr>
                      <w:t>onclick</w:t>
                    </w:r>
                    <w:r>
                      <w:rPr>
                        <w:rFonts w:ascii="Lucida Console" w:eastAsia="Lucida Console"/>
                        <w:color w:val="333333"/>
                        <w:w w:val="105"/>
                        <w:sz w:val="17"/>
                      </w:rPr>
                      <w:t>=</w:t>
                    </w:r>
                    <w:r>
                      <w:rPr>
                        <w:rFonts w:ascii="Lucida Console" w:eastAsia="Lucida Console"/>
                        <w:color w:val="AA1111"/>
                        <w:w w:val="105"/>
                        <w:sz w:val="17"/>
                      </w:rPr>
                      <w:t>"alert('helloworld')"</w:t>
                    </w:r>
                    <w:r>
                      <w:rPr>
                        <w:rFonts w:ascii="Lucida Console" w:eastAsia="Lucida Console"/>
                        <w:color w:val="117700"/>
                        <w:w w:val="105"/>
                        <w:sz w:val="17"/>
                      </w:rPr>
                      <w:t>&gt;</w:t>
                    </w:r>
                  </w:p>
                </w:txbxContent>
              </v:textbox>
            </v:shape>
            <w10:wrap type="topAndBottom"/>
          </v:group>
        </w:pict>
      </w:r>
    </w:p>
    <w:p>
      <w:pPr>
        <w:pStyle w:val="5"/>
        <w:spacing w:before="1"/>
        <w:ind w:left="0"/>
        <w:rPr>
          <w:sz w:val="6"/>
        </w:rPr>
      </w:pPr>
    </w:p>
    <w:p>
      <w:pPr>
        <w:pStyle w:val="5"/>
        <w:spacing w:before="58"/>
      </w:pPr>
      <w:r>
        <w:pict>
          <v:shape id="_x0000_s1090" o:spid="_x0000_s1090" style="position:absolute;left:0pt;margin-left:108.5pt;margin-top:10.15pt;height:3.8pt;width:3.8pt;mso-position-horizontal-relative:page;z-index:251749376;mso-width-relative:page;mso-height-relative:page;" filled="f" stroked="t" coordorigin="2171,204" coordsize="76,76" path="m2246,241l2246,246,2245,251,2243,256,2241,260,2213,279,2208,279,2203,279,2174,256,2172,251,2171,246,2171,241,2171,236,2172,231,2174,227,2175,222,2178,218,2182,215,2185,211,2189,208,2194,207,2198,205,2203,204,2208,204,2213,204,2218,205,2223,207,2227,208,2231,211,2235,215,2238,218,2241,222,2243,227,2245,231,2246,236,2246,241xe">
            <v:path arrowok="t"/>
            <v:fill on="f" focussize="0,0"/>
            <v:stroke weight="0.750314960629921pt" color="#333333"/>
            <v:imagedata o:title=""/>
            <o:lock v:ext="edit"/>
          </v:shape>
        </w:pict>
      </w:r>
      <w:r>
        <w:rPr>
          <w:rFonts w:ascii="Arial Black" w:eastAsia="Arial Black"/>
          <w:color w:val="333333"/>
        </w:rPr>
        <w:t xml:space="preserve">alert('helloworld') </w:t>
      </w:r>
      <w:r>
        <w:rPr>
          <w:color w:val="333333"/>
        </w:rPr>
        <w:t>是按钮点击事件要执行的</w:t>
      </w:r>
      <w:r>
        <w:rPr>
          <w:rFonts w:ascii="Arial Black" w:eastAsia="Arial Black"/>
          <w:color w:val="333333"/>
        </w:rPr>
        <w:t>js</w:t>
      </w:r>
      <w:r>
        <w:rPr>
          <w:color w:val="333333"/>
        </w:rPr>
        <w:t>脚本</w:t>
      </w:r>
    </w:p>
    <w:p>
      <w:pPr>
        <w:pStyle w:val="3"/>
        <w:tabs>
          <w:tab w:val="left" w:pos="451"/>
          <w:tab w:val="left" w:pos="9009"/>
        </w:tabs>
        <w:spacing w:before="52"/>
        <w:rPr>
          <w:u w:val="none"/>
        </w:rPr>
      </w:pPr>
      <w:r>
        <w:pict>
          <v:group id="_x0000_s1091" o:spid="_x0000_s1091" o:spt="203" style="position:absolute;left:0pt;margin-left:75.5pt;margin-top:40.75pt;height:174.1pt;width:445pt;mso-position-horizontal-relative:page;mso-wrap-distance-bottom:0pt;mso-wrap-distance-top:0pt;z-index:-251572224;mso-width-relative:page;mso-height-relative:page;" coordorigin="1510,816" coordsize="8900,3482">
            <o:lock v:ext="edit"/>
            <v:shape id="_x0000_s1092" o:spid="_x0000_s1092" style="position:absolute;left:1517;top:823;height:3467;width:8885;" fillcolor="#F7F7F7" filled="t" stroked="f" coordorigin="1518,823" coordsize="8885,3467" path="m10370,4290l1550,4290,1546,4289,1518,4257,1518,856,1550,823,10370,823,10402,856,10402,4257,10370,4290xe">
              <v:path arrowok="t"/>
              <v:fill on="t" focussize="0,0"/>
              <v:stroke on="f"/>
              <v:imagedata o:title=""/>
              <o:lock v:ext="edit"/>
            </v:shape>
            <v:shape id="_x0000_s1093" o:spid="_x0000_s1093" style="position:absolute;left:1517;top:823;height:3467;width:8885;" filled="f" stroked="t" coordorigin="1518,823" coordsize="8885,3467" path="m1518,4252l1518,861,1518,856,1519,851,1521,847,1523,842,1525,838,1529,834,1532,831,1536,828,1541,826,1546,824,1550,823,1555,823,10365,823,10370,823,10374,824,10379,826,10383,828,10388,831,10391,834,10395,838,10397,842,10399,847,10401,851,10402,856,10402,861,10402,4252,10365,4290,1555,4290,1518,4257,1518,4252xe">
              <v:path arrowok="t"/>
              <v:fill on="f" focussize="0,0"/>
              <v:stroke weight="0.750314960629921pt" color="#E7E9EC"/>
              <v:imagedata o:title=""/>
              <o:lock v:ext="edit"/>
            </v:shape>
            <v:rect id="_x0000_s1094" o:spid="_x0000_s1094" o:spt="1" style="position:absolute;left:1585;top:950;height:3242;width:8750;" fillcolor="#F7F7F7" filled="t" stroked="f" coordsize="21600,21600">
              <v:path/>
              <v:fill on="t" focussize="0,0"/>
              <v:stroke on="f"/>
              <v:imagedata o:title=""/>
              <o:lock v:ext="edit"/>
            </v:rect>
            <v:shape id="_x0000_s1095" o:spid="_x0000_s1095" o:spt="202" type="#_x0000_t202" style="position:absolute;left:1537;top:838;height:3436;width:884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545454"/>
                        <w:w w:val="105"/>
                        <w:sz w:val="17"/>
                      </w:rPr>
                      <w:t>&lt;!DOCTYPE html&gt;</w:t>
                    </w:r>
                  </w:p>
                  <w:p>
                    <w:pPr>
                      <w:spacing w:before="100"/>
                      <w:ind w:left="168" w:right="0" w:firstLine="0"/>
                      <w:jc w:val="left"/>
                      <w:rPr>
                        <w:rFonts w:ascii="Lucida Console"/>
                        <w:sz w:val="17"/>
                      </w:rPr>
                    </w:pPr>
                    <w:r>
                      <w:rPr>
                        <w:rFonts w:ascii="Lucida Console"/>
                        <w:color w:val="117700"/>
                        <w:w w:val="105"/>
                        <w:sz w:val="17"/>
                      </w:rPr>
                      <w:t>&lt;html&gt;</w:t>
                    </w:r>
                  </w:p>
                  <w:p>
                    <w:pPr>
                      <w:spacing w:before="100"/>
                      <w:ind w:left="591" w:right="0" w:firstLine="0"/>
                      <w:jc w:val="left"/>
                      <w:rPr>
                        <w:rFonts w:ascii="Lucida Console"/>
                        <w:sz w:val="17"/>
                      </w:rPr>
                    </w:pPr>
                    <w:r>
                      <w:rPr>
                        <w:rFonts w:ascii="Lucida Console"/>
                        <w:color w:val="117700"/>
                        <w:w w:val="105"/>
                        <w:sz w:val="17"/>
                      </w:rPr>
                      <w:t>&lt;head&gt;</w:t>
                    </w:r>
                  </w:p>
                  <w:p>
                    <w:pPr>
                      <w:spacing w:before="100"/>
                      <w:ind w:left="1014" w:right="0" w:firstLine="0"/>
                      <w:jc w:val="left"/>
                      <w:rPr>
                        <w:rFonts w:ascii="Lucida Console"/>
                        <w:sz w:val="17"/>
                      </w:rPr>
                    </w:pPr>
                    <w:r>
                      <w:rPr>
                        <w:rFonts w:ascii="Lucida Console"/>
                        <w:color w:val="117700"/>
                        <w:w w:val="105"/>
                        <w:sz w:val="17"/>
                      </w:rPr>
                      <w:t xml:space="preserve">&lt;meta </w:t>
                    </w:r>
                    <w:r>
                      <w:rPr>
                        <w:rFonts w:ascii="Lucida Console"/>
                        <w:color w:val="0000CC"/>
                        <w:w w:val="105"/>
                        <w:sz w:val="17"/>
                      </w:rPr>
                      <w:t>charset</w:t>
                    </w:r>
                    <w:r>
                      <w:rPr>
                        <w:rFonts w:ascii="Lucida Console"/>
                        <w:color w:val="333333"/>
                        <w:w w:val="105"/>
                        <w:sz w:val="17"/>
                      </w:rPr>
                      <w:t>=</w:t>
                    </w:r>
                    <w:r>
                      <w:rPr>
                        <w:rFonts w:ascii="Lucida Console"/>
                        <w:color w:val="AA1111"/>
                        <w:w w:val="105"/>
                        <w:sz w:val="17"/>
                      </w:rPr>
                      <w:t>"utf-8"</w:t>
                    </w:r>
                    <w:r>
                      <w:rPr>
                        <w:rFonts w:ascii="Lucida Console"/>
                        <w:color w:val="117700"/>
                        <w:w w:val="105"/>
                        <w:sz w:val="17"/>
                      </w:rPr>
                      <w:t>&gt;</w:t>
                    </w:r>
                  </w:p>
                  <w:p>
                    <w:pPr>
                      <w:spacing w:before="100"/>
                      <w:ind w:left="1014" w:right="0" w:firstLine="0"/>
                      <w:jc w:val="left"/>
                      <w:rPr>
                        <w:rFonts w:ascii="Lucida Console"/>
                        <w:sz w:val="17"/>
                      </w:rPr>
                    </w:pPr>
                    <w:r>
                      <w:rPr>
                        <w:rFonts w:ascii="Lucida Console"/>
                        <w:color w:val="117700"/>
                        <w:w w:val="105"/>
                        <w:sz w:val="17"/>
                      </w:rPr>
                      <w:t>&lt;title&gt;&lt;/title&gt;</w:t>
                    </w:r>
                  </w:p>
                  <w:p>
                    <w:pPr>
                      <w:spacing w:before="100" w:line="331" w:lineRule="auto"/>
                      <w:ind w:left="1437" w:right="3803" w:hanging="423"/>
                      <w:jc w:val="left"/>
                      <w:rPr>
                        <w:rFonts w:ascii="Lucida Console" w:eastAsia="Lucida Console"/>
                        <w:sz w:val="17"/>
                      </w:rPr>
                    </w:pPr>
                    <w:r>
                      <w:rPr>
                        <w:rFonts w:ascii="Lucida Console" w:eastAsia="Lucida Console"/>
                        <w:color w:val="117700"/>
                        <w:w w:val="105"/>
                        <w:sz w:val="17"/>
                      </w:rPr>
                      <w:t xml:space="preserve">&lt;script </w:t>
                    </w:r>
                    <w:r>
                      <w:rPr>
                        <w:rFonts w:ascii="Lucida Console" w:eastAsia="Lucida Console"/>
                        <w:color w:val="0000CC"/>
                        <w:w w:val="105"/>
                        <w:sz w:val="17"/>
                      </w:rPr>
                      <w:t>type</w:t>
                    </w:r>
                    <w:r>
                      <w:rPr>
                        <w:rFonts w:ascii="Lucida Console" w:eastAsia="Lucida Console"/>
                        <w:color w:val="333333"/>
                        <w:w w:val="105"/>
                        <w:sz w:val="17"/>
                      </w:rPr>
                      <w:t>=</w:t>
                    </w:r>
                    <w:r>
                      <w:rPr>
                        <w:rFonts w:ascii="Lucida Console" w:eastAsia="Lucida Console"/>
                        <w:color w:val="AA1111"/>
                        <w:w w:val="105"/>
                        <w:sz w:val="17"/>
                      </w:rPr>
                      <w:t>"text/javascript"</w:t>
                    </w:r>
                    <w:r>
                      <w:rPr>
                        <w:rFonts w:ascii="Lucida Console" w:eastAsia="Lucida Console"/>
                        <w:color w:val="117700"/>
                        <w:w w:val="105"/>
                        <w:sz w:val="17"/>
                      </w:rPr>
                      <w:t xml:space="preserve">&gt; </w:t>
                    </w:r>
                    <w:r>
                      <w:rPr>
                        <w:rFonts w:ascii="Lucida Console" w:eastAsia="Lucida Console"/>
                        <w:w w:val="105"/>
                        <w:sz w:val="17"/>
                      </w:rPr>
                      <w:t>document</w:t>
                    </w:r>
                    <w:r>
                      <w:rPr>
                        <w:rFonts w:ascii="Lucida Console" w:eastAsia="Lucida Console"/>
                        <w:color w:val="333333"/>
                        <w:w w:val="105"/>
                        <w:sz w:val="17"/>
                      </w:rPr>
                      <w:t>.</w:t>
                    </w:r>
                    <w:r>
                      <w:rPr>
                        <w:rFonts w:ascii="Lucida Console" w:eastAsia="Lucida Console"/>
                        <w:w w:val="105"/>
                        <w:sz w:val="17"/>
                      </w:rPr>
                      <w:t>write</w:t>
                    </w:r>
                    <w:r>
                      <w:rPr>
                        <w:rFonts w:ascii="Lucida Console" w:eastAsia="Lucida Console"/>
                        <w:color w:val="333333"/>
                        <w:w w:val="105"/>
                        <w:sz w:val="17"/>
                      </w:rPr>
                      <w:t>(</w:t>
                    </w:r>
                    <w:r>
                      <w:rPr>
                        <w:rFonts w:ascii="Lucida Console" w:eastAsia="Lucida Console"/>
                        <w:color w:val="AA1111"/>
                        <w:w w:val="105"/>
                        <w:sz w:val="17"/>
                      </w:rPr>
                      <w:t>"javascript</w:t>
                    </w:r>
                    <w:r>
                      <w:rPr>
                        <w:rFonts w:ascii="Lucida Console" w:eastAsia="Lucida Console"/>
                        <w:color w:val="AA1111"/>
                        <w:spacing w:val="-53"/>
                        <w:w w:val="105"/>
                        <w:sz w:val="17"/>
                      </w:rPr>
                      <w:t xml:space="preserve"> </w:t>
                    </w:r>
                    <w:r>
                      <w:rPr>
                        <w:rFonts w:hint="eastAsia" w:ascii="新宋体" w:eastAsia="新宋体"/>
                        <w:color w:val="AA1111"/>
                        <w:w w:val="105"/>
                        <w:sz w:val="17"/>
                      </w:rPr>
                      <w:t>我来了</w:t>
                    </w:r>
                    <w:r>
                      <w:rPr>
                        <w:rFonts w:ascii="Lucida Console" w:eastAsia="Lucida Console"/>
                        <w:color w:val="AA1111"/>
                        <w:spacing w:val="-8"/>
                        <w:w w:val="105"/>
                        <w:sz w:val="17"/>
                      </w:rPr>
                      <w:t>"</w:t>
                    </w:r>
                    <w:r>
                      <w:rPr>
                        <w:rFonts w:ascii="Lucida Console" w:eastAsia="Lucida Console"/>
                        <w:color w:val="333333"/>
                        <w:spacing w:val="-8"/>
                        <w:w w:val="105"/>
                        <w:sz w:val="17"/>
                      </w:rPr>
                      <w:t>)</w:t>
                    </w:r>
                  </w:p>
                  <w:p>
                    <w:pPr>
                      <w:spacing w:before="6"/>
                      <w:ind w:left="1014" w:right="0" w:firstLine="0"/>
                      <w:jc w:val="left"/>
                      <w:rPr>
                        <w:rFonts w:ascii="Lucida Console"/>
                        <w:sz w:val="17"/>
                      </w:rPr>
                    </w:pPr>
                    <w:r>
                      <w:rPr>
                        <w:rFonts w:ascii="Lucida Console"/>
                        <w:color w:val="117700"/>
                        <w:w w:val="105"/>
                        <w:sz w:val="17"/>
                      </w:rPr>
                      <w:t>&lt;/script&gt;</w:t>
                    </w:r>
                  </w:p>
                  <w:p>
                    <w:pPr>
                      <w:spacing w:before="100"/>
                      <w:ind w:left="591" w:right="0" w:firstLine="0"/>
                      <w:jc w:val="left"/>
                      <w:rPr>
                        <w:rFonts w:ascii="Lucida Console"/>
                        <w:sz w:val="17"/>
                      </w:rPr>
                    </w:pPr>
                    <w:r>
                      <w:rPr>
                        <w:rFonts w:ascii="Lucida Console"/>
                        <w:color w:val="117700"/>
                        <w:w w:val="105"/>
                        <w:sz w:val="17"/>
                      </w:rPr>
                      <w:t>&lt;/head&gt;</w:t>
                    </w:r>
                  </w:p>
                  <w:p>
                    <w:pPr>
                      <w:spacing w:before="100"/>
                      <w:ind w:left="591" w:right="0" w:firstLine="0"/>
                      <w:jc w:val="left"/>
                      <w:rPr>
                        <w:rFonts w:ascii="Lucida Console"/>
                        <w:sz w:val="17"/>
                      </w:rPr>
                    </w:pPr>
                    <w:r>
                      <w:rPr>
                        <w:rFonts w:ascii="Lucida Console"/>
                        <w:color w:val="117700"/>
                        <w:w w:val="105"/>
                        <w:sz w:val="17"/>
                      </w:rPr>
                      <w:t>&lt;body&gt;</w:t>
                    </w:r>
                  </w:p>
                  <w:p>
                    <w:pPr>
                      <w:spacing w:before="100"/>
                      <w:ind w:left="591" w:right="0" w:firstLine="0"/>
                      <w:jc w:val="left"/>
                      <w:rPr>
                        <w:rFonts w:ascii="Lucida Console"/>
                        <w:sz w:val="17"/>
                      </w:rPr>
                    </w:pPr>
                    <w:r>
                      <w:rPr>
                        <w:rFonts w:ascii="Lucida Console"/>
                        <w:color w:val="117700"/>
                        <w:w w:val="105"/>
                        <w:sz w:val="17"/>
                      </w:rPr>
                      <w:t>&lt;/body&gt;</w:t>
                    </w:r>
                  </w:p>
                  <w:p>
                    <w:pPr>
                      <w:spacing w:before="100"/>
                      <w:ind w:left="168" w:right="0" w:firstLine="0"/>
                      <w:jc w:val="left"/>
                      <w:rPr>
                        <w:rFonts w:ascii="Lucida Console"/>
                        <w:sz w:val="17"/>
                      </w:rPr>
                    </w:pPr>
                    <w:r>
                      <w:rPr>
                        <w:rFonts w:ascii="Lucida Console"/>
                        <w:color w:val="117700"/>
                        <w:w w:val="105"/>
                        <w:sz w:val="17"/>
                      </w:rPr>
                      <w:t>&lt;/html&gt;</w:t>
                    </w:r>
                  </w:p>
                </w:txbxContent>
              </v:textbox>
            </v:shape>
            <w10:wrap type="topAndBottom"/>
          </v:group>
        </w:pict>
      </w:r>
      <w:bookmarkStart w:id="6" w:name="入门程序"/>
      <w:bookmarkEnd w:id="6"/>
      <w:r>
        <w:rPr>
          <w:color w:val="333333"/>
          <w:spacing w:val="-342"/>
          <w:u w:val="single" w:color="EDEDED"/>
        </w:rPr>
        <w:t>入</w:t>
      </w:r>
      <w:r>
        <w:rPr>
          <w:color w:val="333333"/>
          <w:spacing w:val="-342"/>
          <w:u w:val="none"/>
        </w:rPr>
        <w:tab/>
      </w:r>
      <w:r>
        <w:rPr>
          <w:color w:val="333333"/>
          <w:u w:val="single" w:color="EDEDED"/>
        </w:rPr>
        <w:t>门程序</w:t>
      </w:r>
      <w:r>
        <w:rPr>
          <w:color w:val="333333"/>
          <w:u w:val="single" w:color="EDEDED"/>
        </w:rPr>
        <w:tab/>
      </w:r>
    </w:p>
    <w:p>
      <w:pPr>
        <w:pStyle w:val="5"/>
        <w:spacing w:before="1"/>
        <w:ind w:left="0"/>
        <w:rPr>
          <w:b/>
          <w:sz w:val="6"/>
        </w:rPr>
      </w:pPr>
    </w:p>
    <w:p>
      <w:pPr>
        <w:pStyle w:val="5"/>
        <w:spacing w:before="93" w:line="206" w:lineRule="auto"/>
        <w:ind w:left="560" w:right="3132"/>
      </w:pPr>
      <w:r>
        <w:pict>
          <v:shape id="_x0000_s1096" o:spid="_x0000_s1096" style="position:absolute;left:0pt;margin-left:86pt;margin-top:10.15pt;height:3.8pt;width:3.8pt;mso-position-horizontal-relative:page;z-index:251750400;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pict>
          <v:shape id="_x0000_s1097" o:spid="_x0000_s1097" style="position:absolute;left:0pt;margin-left:86pt;margin-top:25.15pt;height:3.8pt;width:3.8pt;mso-position-horizontal-relative:page;z-index:251751424;mso-width-relative:page;mso-height-relative:page;" fillcolor="#333333" filled="t" stroked="f" coordorigin="1721,504" coordsize="76,76" path="m1763,579l1753,579,1748,578,1721,546,1721,536,1753,504,1763,504,1796,536,1796,546,1763,579xe">
            <v:path arrowok="t"/>
            <v:fill on="t" focussize="0,0"/>
            <v:stroke on="f"/>
            <v:imagedata o:title=""/>
            <o:lock v:ext="edit"/>
          </v:shape>
        </w:pict>
      </w:r>
      <w:r>
        <w:rPr>
          <w:rFonts w:ascii="Arial Black" w:eastAsia="Arial Black"/>
          <w:color w:val="333333"/>
          <w:w w:val="95"/>
        </w:rPr>
        <w:t>document.write():</w:t>
      </w:r>
      <w:r>
        <w:rPr>
          <w:color w:val="333333"/>
          <w:w w:val="95"/>
        </w:rPr>
        <w:t>是</w:t>
      </w:r>
      <w:r>
        <w:rPr>
          <w:rFonts w:ascii="Arial Black" w:eastAsia="Arial Black"/>
          <w:color w:val="333333"/>
          <w:w w:val="95"/>
        </w:rPr>
        <w:t>DOM</w:t>
      </w:r>
      <w:r>
        <w:rPr>
          <w:color w:val="333333"/>
          <w:w w:val="95"/>
        </w:rPr>
        <w:t>接口，可以改变</w:t>
      </w:r>
      <w:r>
        <w:rPr>
          <w:rFonts w:ascii="Arial Black" w:eastAsia="Arial Black"/>
          <w:color w:val="333333"/>
          <w:w w:val="95"/>
        </w:rPr>
        <w:t>html</w:t>
      </w:r>
      <w:r>
        <w:rPr>
          <w:color w:val="333333"/>
          <w:w w:val="95"/>
        </w:rPr>
        <w:t>文档内的内容。</w:t>
      </w:r>
      <w:r>
        <w:rPr>
          <w:rFonts w:ascii="Arial Black" w:eastAsia="Arial Black"/>
          <w:color w:val="333333"/>
        </w:rPr>
        <w:t xml:space="preserve">javascript </w:t>
      </w:r>
      <w:r>
        <w:rPr>
          <w:color w:val="333333"/>
        </w:rPr>
        <w:t>我来了：这几个字符是</w:t>
      </w:r>
      <w:r>
        <w:rPr>
          <w:rFonts w:ascii="Arial Black" w:eastAsia="Arial Black"/>
          <w:color w:val="333333"/>
        </w:rPr>
        <w:t>javascript</w:t>
      </w:r>
      <w:r>
        <w:rPr>
          <w:color w:val="333333"/>
        </w:rPr>
        <w:t>的变量。</w:t>
      </w:r>
    </w:p>
    <w:p>
      <w:pPr>
        <w:pStyle w:val="3"/>
        <w:tabs>
          <w:tab w:val="left" w:pos="451"/>
          <w:tab w:val="left" w:pos="9009"/>
        </w:tabs>
        <w:spacing w:before="65"/>
        <w:rPr>
          <w:u w:val="none"/>
        </w:rPr>
      </w:pPr>
      <w:bookmarkStart w:id="7" w:name="本节小节"/>
      <w:bookmarkEnd w:id="7"/>
      <w:r>
        <w:rPr>
          <w:color w:val="333333"/>
          <w:spacing w:val="-342"/>
          <w:u w:val="single" w:color="EDEDED"/>
        </w:rPr>
        <w:t>本</w:t>
      </w:r>
      <w:r>
        <w:rPr>
          <w:color w:val="333333"/>
          <w:spacing w:val="-342"/>
          <w:u w:val="none"/>
        </w:rPr>
        <w:tab/>
      </w:r>
      <w:r>
        <w:rPr>
          <w:color w:val="333333"/>
          <w:u w:val="single" w:color="EDEDED"/>
        </w:rPr>
        <w:t>节小节</w:t>
      </w:r>
      <w:r>
        <w:rPr>
          <w:color w:val="333333"/>
          <w:u w:val="single" w:color="EDEDED"/>
        </w:rPr>
        <w:tab/>
      </w:r>
    </w:p>
    <w:p>
      <w:pPr>
        <w:pStyle w:val="5"/>
        <w:spacing w:before="82" w:line="325" w:lineRule="exact"/>
        <w:ind w:left="560"/>
        <w:rPr>
          <w:rFonts w:ascii="Arial Black" w:eastAsia="Arial Black"/>
        </w:rPr>
      </w:pPr>
      <w:r>
        <w:pict>
          <v:shape id="_x0000_s1098" o:spid="_x0000_s1098" style="position:absolute;left:0pt;margin-left:86pt;margin-top:11.35pt;height:3.8pt;width:3.8pt;mso-position-horizontal-relative:page;z-index:251752448;mso-width-relative:page;mso-height-relative:page;" fillcolor="#333333" filled="t" stroked="f" coordorigin="1721,228" coordsize="76,76" path="m1763,303l1753,303,1748,302,1721,270,1721,260,1753,228,1763,228,1796,260,1796,270,1763,303xe">
            <v:path arrowok="t"/>
            <v:fill on="t" focussize="0,0"/>
            <v:stroke on="f"/>
            <v:imagedata o:title=""/>
            <o:lock v:ext="edit"/>
          </v:shape>
        </w:pict>
      </w:r>
      <w:r>
        <w:rPr>
          <w:rFonts w:ascii="Arial Black" w:eastAsia="Arial Black"/>
          <w:color w:val="333333"/>
        </w:rPr>
        <w:t>js</w:t>
      </w:r>
      <w:r>
        <w:rPr>
          <w:color w:val="333333"/>
        </w:rPr>
        <w:t>实际上标准的名称是</w:t>
      </w:r>
      <w:r>
        <w:rPr>
          <w:rFonts w:ascii="Arial Black" w:eastAsia="Arial Black"/>
          <w:color w:val="333333"/>
        </w:rPr>
        <w:t>ECMASCRIPT</w:t>
      </w:r>
      <w:r>
        <w:rPr>
          <w:color w:val="333333"/>
        </w:rPr>
        <w:t>、他的前身是</w:t>
      </w:r>
      <w:r>
        <w:rPr>
          <w:rFonts w:ascii="Arial Black" w:eastAsia="Arial Black"/>
          <w:color w:val="333333"/>
        </w:rPr>
        <w:t>javascript</w:t>
      </w:r>
    </w:p>
    <w:p>
      <w:pPr>
        <w:pStyle w:val="5"/>
        <w:spacing w:before="10" w:line="206" w:lineRule="auto"/>
        <w:ind w:left="560" w:right="193"/>
      </w:pPr>
      <w:r>
        <w:pict>
          <v:shape id="_x0000_s1099" o:spid="_x0000_s1099" style="position:absolute;left:0pt;margin-left:86pt;margin-top:6pt;height:3.8pt;width:3.8pt;mso-position-horizontal-relative:page;z-index:251753472;mso-width-relative:page;mso-height-relative:page;" fillcolor="#333333" filled="t" stroked="f" coordorigin="1721,121" coordsize="76,76" path="m1763,196l1753,196,1748,195,1721,163,1721,153,1753,121,1763,121,1796,153,1796,163,1763,196xe">
            <v:path arrowok="t"/>
            <v:fill on="t" focussize="0,0"/>
            <v:stroke on="f"/>
            <v:imagedata o:title=""/>
            <o:lock v:ext="edit"/>
          </v:shape>
        </w:pict>
      </w:r>
      <w:r>
        <w:rPr>
          <w:rFonts w:ascii="Arial Black" w:eastAsia="Arial Black"/>
          <w:color w:val="333333"/>
        </w:rPr>
        <w:t>Js</w:t>
      </w:r>
      <w:r>
        <w:rPr>
          <w:color w:val="333333"/>
        </w:rPr>
        <w:t>的主要场景是在网页中访问以及操作网页的元素，在</w:t>
      </w:r>
      <w:r>
        <w:rPr>
          <w:rFonts w:ascii="Arial Black" w:eastAsia="Arial Black"/>
          <w:color w:val="333333"/>
        </w:rPr>
        <w:t>nodejs</w:t>
      </w:r>
      <w:r>
        <w:rPr>
          <w:color w:val="333333"/>
        </w:rPr>
        <w:t>中也可以调用封装的接口做服务器端开发。</w:t>
      </w:r>
    </w:p>
    <w:p>
      <w:pPr>
        <w:pStyle w:val="5"/>
        <w:spacing w:line="313" w:lineRule="exact"/>
        <w:ind w:left="560"/>
      </w:pPr>
      <w:r>
        <w:pict>
          <v:shape id="_x0000_s1100" o:spid="_x0000_s1100" style="position:absolute;left:0pt;margin-left:86pt;margin-top:5.4pt;height:3.8pt;width:3.8pt;mso-position-horizontal-relative:page;z-index:251754496;mso-width-relative:page;mso-height-relative:page;" fillcolor="#333333" filled="t" stroked="f" coordorigin="1721,109" coordsize="76,76" path="m1763,184l1753,184,1748,183,1721,151,1721,141,1753,109,1763,109,1796,141,1796,151,1763,184xe">
            <v:path arrowok="t"/>
            <v:fill on="t" focussize="0,0"/>
            <v:stroke on="f"/>
            <v:imagedata o:title=""/>
            <o:lock v:ext="edit"/>
          </v:shape>
        </w:pict>
      </w:r>
      <w:r>
        <w:rPr>
          <w:color w:val="333333"/>
        </w:rPr>
        <w:t>引入</w:t>
      </w:r>
      <w:r>
        <w:rPr>
          <w:rFonts w:ascii="Arial Black" w:eastAsia="Arial Black"/>
          <w:color w:val="333333"/>
        </w:rPr>
        <w:t>js</w:t>
      </w:r>
      <w:r>
        <w:rPr>
          <w:color w:val="333333"/>
        </w:rPr>
        <w:t>的方式有三种，模块化引入方式是现在前端模块化开发的主要模式。</w:t>
      </w:r>
    </w:p>
    <w:p>
      <w:pPr>
        <w:pStyle w:val="2"/>
        <w:tabs>
          <w:tab w:val="left" w:pos="549"/>
          <w:tab w:val="left" w:pos="9009"/>
        </w:tabs>
        <w:spacing w:before="10"/>
        <w:rPr>
          <w:u w:val="none"/>
        </w:rPr>
      </w:pPr>
      <w:bookmarkStart w:id="8" w:name="变量与数据类型"/>
      <w:bookmarkEnd w:id="8"/>
      <w:r>
        <w:rPr>
          <w:color w:val="333333"/>
          <w:spacing w:val="-439"/>
          <w:u w:val="single" w:color="EDEDED"/>
        </w:rPr>
        <w:t>变</w:t>
      </w:r>
      <w:r>
        <w:rPr>
          <w:color w:val="333333"/>
          <w:spacing w:val="-439"/>
          <w:u w:val="none"/>
        </w:rPr>
        <w:tab/>
      </w:r>
      <w:r>
        <w:rPr>
          <w:color w:val="333333"/>
          <w:w w:val="95"/>
          <w:u w:val="single" w:color="EDEDED"/>
        </w:rPr>
        <w:t>量与数据类型</w:t>
      </w:r>
      <w:r>
        <w:rPr>
          <w:color w:val="333333"/>
          <w:u w:val="single" w:color="EDEDED"/>
        </w:rPr>
        <w:tab/>
      </w:r>
    </w:p>
    <w:p>
      <w:pPr>
        <w:pStyle w:val="3"/>
        <w:tabs>
          <w:tab w:val="left" w:pos="451"/>
          <w:tab w:val="left" w:pos="9009"/>
        </w:tabs>
        <w:spacing w:before="0" w:line="610" w:lineRule="exact"/>
        <w:rPr>
          <w:u w:val="none"/>
        </w:rPr>
      </w:pPr>
      <w:bookmarkStart w:id="9" w:name="基本语法规则"/>
      <w:bookmarkEnd w:id="9"/>
      <w:r>
        <w:rPr>
          <w:color w:val="333333"/>
          <w:spacing w:val="-342"/>
          <w:u w:val="single" w:color="EDEDED"/>
        </w:rPr>
        <w:t>基</w:t>
      </w:r>
      <w:r>
        <w:rPr>
          <w:color w:val="333333"/>
          <w:spacing w:val="-342"/>
          <w:u w:val="none"/>
        </w:rPr>
        <w:tab/>
      </w:r>
      <w:r>
        <w:rPr>
          <w:color w:val="333333"/>
          <w:u w:val="single" w:color="EDEDED"/>
        </w:rPr>
        <w:t>本语法规则</w:t>
      </w:r>
      <w:r>
        <w:rPr>
          <w:color w:val="333333"/>
          <w:u w:val="single" w:color="EDEDED"/>
        </w:rPr>
        <w:tab/>
      </w:r>
    </w:p>
    <w:p>
      <w:pPr>
        <w:pStyle w:val="5"/>
        <w:spacing w:before="116" w:line="206" w:lineRule="auto"/>
        <w:ind w:left="560" w:right="167"/>
      </w:pPr>
      <w:r>
        <w:pict>
          <v:shape id="_x0000_s1101" o:spid="_x0000_s1101" style="position:absolute;left:0pt;margin-left:86pt;margin-top:11.3pt;height:3.8pt;width:3.8pt;mso-position-horizontal-relative:page;z-index:251755520;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color w:val="333333"/>
          <w:spacing w:val="-1"/>
        </w:rPr>
        <w:t xml:space="preserve">注释：编写在程序中作为程序的说明，以便于以后的参考、修改。在运行程序时不做处理。具备如  </w:t>
      </w:r>
      <w:r>
        <w:rPr>
          <w:color w:val="333333"/>
          <w:w w:val="105"/>
        </w:rPr>
        <w:t>下特点：</w:t>
      </w:r>
    </w:p>
    <w:p>
      <w:pPr>
        <w:pStyle w:val="5"/>
        <w:spacing w:before="68" w:line="325" w:lineRule="exact"/>
        <w:rPr>
          <w:rFonts w:ascii="Arial Black" w:eastAsia="Arial Black"/>
        </w:rPr>
      </w:pPr>
      <w:r>
        <w:pict>
          <v:shape id="_x0000_s1102" o:spid="_x0000_s1102" style="position:absolute;left:0pt;margin-left:108.5pt;margin-top:10.65pt;height:3.8pt;width:3.8pt;mso-position-horizontal-relative:page;z-index:251756544;mso-width-relative:page;mso-height-relative:page;" filled="f" stroked="t" coordorigin="2171,214" coordsize="76,76" path="m2246,251l2208,289,2203,289,2171,256,2171,251,2171,246,2182,225,2185,221,2189,218,2194,217,2198,215,2203,214,2208,214,2213,214,2218,215,2223,217,2227,218,2231,221,2235,225,2238,228,2241,232,2243,237,2245,241,2246,246,2246,251xe">
            <v:path arrowok="t"/>
            <v:fill on="f" focussize="0,0"/>
            <v:stroke weight="0.750314960629921pt" color="#333333"/>
            <v:imagedata o:title=""/>
            <o:lock v:ext="edit"/>
          </v:shape>
        </w:pict>
      </w:r>
      <w:r>
        <w:rPr>
          <w:color w:val="333333"/>
        </w:rPr>
        <w:t>被注释的程序块不会执行</w:t>
      </w:r>
      <w:r>
        <w:rPr>
          <w:rFonts w:ascii="Arial Black" w:eastAsia="Arial Black"/>
          <w:color w:val="333333"/>
        </w:rPr>
        <w:t>.</w:t>
      </w:r>
    </w:p>
    <w:p>
      <w:pPr>
        <w:pStyle w:val="5"/>
        <w:spacing w:line="300" w:lineRule="exact"/>
      </w:pPr>
      <w:r>
        <w:pict>
          <v:shape id="_x0000_s1103" o:spid="_x0000_s1103" style="position:absolute;left:0pt;margin-left:108.5pt;margin-top:6pt;height:3.8pt;width:3.8pt;mso-position-horizontal-relative:page;z-index:251757568;mso-width-relative:page;mso-height-relative:page;" filled="f" stroked="t" coordorigin="2171,121" coordsize="76,76" path="m2246,158l2246,163,2245,168,2243,173,2241,177,2223,193,2218,195,2213,196,2208,196,2203,196,2198,195,2194,193,2189,191,2174,173,2172,168,2171,163,2171,158,2171,153,2182,132,2185,128,2189,125,2194,124,2198,122,2203,121,2208,121,2213,121,2218,122,2223,124,2227,125,2231,128,2235,132,2238,135,2241,139,2243,144,2245,148,2246,153,2246,158xe">
            <v:path arrowok="t"/>
            <v:fill on="f" focussize="0,0"/>
            <v:stroke weight="0.750314960629921pt" color="#333333"/>
            <v:imagedata o:title=""/>
            <o:lock v:ext="edit"/>
          </v:shape>
        </w:pict>
      </w:r>
      <w:r>
        <w:rPr>
          <w:color w:val="333333"/>
          <w:w w:val="105"/>
        </w:rPr>
        <w:t>注释可以提高代码的可读性，因此添加注释是编程的好习惯。</w:t>
      </w:r>
    </w:p>
    <w:p>
      <w:pPr>
        <w:pStyle w:val="5"/>
        <w:spacing w:before="10" w:line="206" w:lineRule="auto"/>
        <w:ind w:right="215"/>
      </w:pPr>
      <w:r>
        <w:pict>
          <v:shape id="_x0000_s1104" o:spid="_x0000_s1104" style="position:absolute;left:0pt;margin-left:108.5pt;margin-top:6pt;height:3.8pt;width:3.8pt;mso-position-horizontal-relative:page;z-index:251758592;mso-width-relative:page;mso-height-relative:page;" filled="f" stroked="t" coordorigin="2171,121" coordsize="76,76" path="m2246,158l2246,163,2245,168,2243,172,2241,177,2223,193,2218,195,2213,196,2208,196,2203,196,2198,195,2194,193,2189,191,2174,172,2172,168,2171,163,2171,158,2171,153,2182,132,2185,128,2189,125,2194,123,2198,122,2203,121,2208,121,2213,121,2218,122,2223,123,2227,125,2231,128,2235,132,2238,135,2241,139,2243,144,2245,148,2246,153,2246,158xe">
            <v:path arrowok="t"/>
            <v:fill on="f" focussize="0,0"/>
            <v:stroke weight="0.750314960629921pt" color="#333333"/>
            <v:imagedata o:title=""/>
            <o:lock v:ext="edit"/>
          </v:shape>
        </w:pict>
      </w:r>
      <w:r>
        <w:rPr>
          <w:rFonts w:ascii="Arial Black" w:eastAsia="Arial Black"/>
          <w:color w:val="333333"/>
        </w:rPr>
        <w:t>javascript</w:t>
      </w:r>
      <w:r>
        <w:rPr>
          <w:color w:val="333333"/>
        </w:rPr>
        <w:t>的注释虽然不执行，但也会下载到客户端，因此在正式上线之前应使用其他工具去除掉全部的注释。</w:t>
      </w:r>
    </w:p>
    <w:p>
      <w:pPr>
        <w:pStyle w:val="5"/>
        <w:spacing w:line="313" w:lineRule="exact"/>
        <w:ind w:left="560"/>
      </w:pPr>
      <w:r>
        <w:pict>
          <v:shape id="_x0000_s1105" o:spid="_x0000_s1105" style="position:absolute;left:0pt;margin-left:86pt;margin-top:5.4pt;height:3.8pt;width:3.8pt;mso-position-horizontal-relative:page;z-index:251759616;mso-width-relative:page;mso-height-relative:page;" fillcolor="#333333" filled="t" stroked="f" coordorigin="1721,109" coordsize="76,76" path="m1763,184l1753,184,1748,183,1721,151,1721,141,1753,109,1763,109,1796,141,1796,151,1763,184xe">
            <v:path arrowok="t"/>
            <v:fill on="t" focussize="0,0"/>
            <v:stroke on="f"/>
            <v:imagedata o:title=""/>
            <o:lock v:ext="edit"/>
          </v:shape>
        </w:pict>
      </w:r>
      <w:r>
        <w:rPr>
          <w:color w:val="333333"/>
          <w:w w:val="105"/>
        </w:rPr>
        <w:t>编写方式</w:t>
      </w:r>
    </w:p>
    <w:p>
      <w:pPr>
        <w:spacing w:after="0" w:line="313" w:lineRule="exact"/>
        <w:sectPr>
          <w:pgSz w:w="11900" w:h="16840"/>
          <w:pgMar w:top="500" w:right="1380" w:bottom="280" w:left="1400" w:header="720" w:footer="720" w:gutter="0"/>
          <w:cols w:space="720" w:num="1"/>
        </w:sectPr>
      </w:pPr>
    </w:p>
    <w:p>
      <w:pPr>
        <w:pStyle w:val="5"/>
        <w:ind w:left="1776"/>
        <w:rPr>
          <w:sz w:val="20"/>
        </w:rPr>
      </w:pPr>
      <w:r>
        <w:rPr>
          <w:sz w:val="20"/>
        </w:rPr>
        <w:drawing>
          <wp:inline distT="0" distB="0" distL="0" distR="0">
            <wp:extent cx="3895725" cy="4857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3895730" cy="485775"/>
                    </a:xfrm>
                    <a:prstGeom prst="rect">
                      <a:avLst/>
                    </a:prstGeom>
                  </pic:spPr>
                </pic:pic>
              </a:graphicData>
            </a:graphic>
          </wp:inline>
        </w:drawing>
      </w:r>
    </w:p>
    <w:p>
      <w:pPr>
        <w:pStyle w:val="5"/>
        <w:spacing w:before="16"/>
        <w:ind w:left="0"/>
        <w:rPr>
          <w:sz w:val="8"/>
        </w:rPr>
      </w:pPr>
    </w:p>
    <w:p>
      <w:pPr>
        <w:pStyle w:val="5"/>
        <w:spacing w:before="93" w:line="206" w:lineRule="auto"/>
        <w:ind w:left="560" w:right="275"/>
      </w:pPr>
      <w:r>
        <w:pict>
          <v:shape id="_x0000_s1106" o:spid="_x0000_s1106" style="position:absolute;left:0pt;margin-left:86pt;margin-top:10.15pt;height:3.8pt;width:3.8pt;mso-position-horizontal-relative:page;z-index:251763712;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pict>
          <v:shape id="_x0000_s1107" o:spid="_x0000_s1107" style="position:absolute;left:0pt;margin-left:86pt;margin-top:144.45pt;height:3.8pt;width:3.8pt;mso-position-horizontal-relative:page;z-index:251764736;mso-width-relative:page;mso-height-relative:page;" fillcolor="#333333" filled="t" stroked="f" coordorigin="1721,2890" coordsize="76,76" path="m1763,2965l1753,2965,1748,2964,1721,2932,1721,2922,1753,2890,1763,2890,1796,2922,1796,2932,1763,2965xe">
            <v:path arrowok="t"/>
            <v:fill on="t" focussize="0,0"/>
            <v:stroke on="f"/>
            <v:imagedata o:title=""/>
            <o:lock v:ext="edit"/>
          </v:shape>
        </w:pict>
      </w:r>
      <w:r>
        <w:pict>
          <v:shape id="_x0000_s1108" o:spid="_x0000_s1108" style="position:absolute;left:0pt;margin-left:86pt;margin-top:285.55pt;height:3.8pt;width:3.8pt;mso-position-horizontal-relative:page;z-index:251765760;mso-width-relative:page;mso-height-relative:page;" fillcolor="#333333" filled="t" stroked="f" coordorigin="1721,5711" coordsize="76,76" path="m1763,5786l1753,5786,1748,5785,1721,5754,1721,5744,1753,5711,1763,5711,1796,5744,1796,5754,1763,5786xe">
            <v:path arrowok="t"/>
            <v:fill on="t" focussize="0,0"/>
            <v:stroke on="f"/>
            <v:imagedata o:title=""/>
            <o:lock v:ext="edit"/>
          </v:shape>
        </w:pict>
      </w:r>
      <w:r>
        <w:rPr>
          <w:color w:val="333333"/>
        </w:rPr>
        <w:t>关键字：目前在</w:t>
      </w:r>
      <w:r>
        <w:rPr>
          <w:rFonts w:ascii="Arial Black" w:eastAsia="Arial Black"/>
          <w:color w:val="333333"/>
        </w:rPr>
        <w:t>javascript</w:t>
      </w:r>
      <w:r>
        <w:rPr>
          <w:color w:val="333333"/>
        </w:rPr>
        <w:t>语言中已经具有语法含义的英文词语，每个关键字都具有不同的使用场景和规则。</w:t>
      </w:r>
    </w:p>
    <w:p>
      <w:pPr>
        <w:pStyle w:val="5"/>
        <w:spacing w:before="17"/>
        <w:ind w:left="0"/>
        <w:rPr>
          <w:sz w:val="6"/>
        </w:rPr>
      </w:pPr>
      <w:r>
        <w:drawing>
          <wp:anchor distT="0" distB="0" distL="0" distR="0" simplePos="0" relativeHeight="251659264" behindDoc="0" locked="0" layoutInCell="1" allowOverlap="1">
            <wp:simplePos x="0" y="0"/>
            <wp:positionH relativeFrom="page">
              <wp:posOffset>1292860</wp:posOffset>
            </wp:positionH>
            <wp:positionV relativeFrom="paragraph">
              <wp:posOffset>106045</wp:posOffset>
            </wp:positionV>
            <wp:extent cx="5286375" cy="102806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9" cstate="print"/>
                    <a:stretch>
                      <a:fillRect/>
                    </a:stretch>
                  </pic:blipFill>
                  <pic:spPr>
                    <a:xfrm>
                      <a:off x="0" y="0"/>
                      <a:ext cx="5286538" cy="1028223"/>
                    </a:xfrm>
                    <a:prstGeom prst="rect">
                      <a:avLst/>
                    </a:prstGeom>
                  </pic:spPr>
                </pic:pic>
              </a:graphicData>
            </a:graphic>
          </wp:anchor>
        </w:drawing>
      </w:r>
    </w:p>
    <w:p>
      <w:pPr>
        <w:pStyle w:val="5"/>
        <w:spacing w:before="233"/>
        <w:ind w:left="560"/>
      </w:pPr>
      <w:r>
        <w:rPr>
          <w:color w:val="333333"/>
        </w:rPr>
        <w:t>保留字：预计未来扩展</w:t>
      </w:r>
      <w:r>
        <w:rPr>
          <w:rFonts w:ascii="Arial Black" w:eastAsia="Arial Black"/>
          <w:color w:val="333333"/>
        </w:rPr>
        <w:t>javascript</w:t>
      </w:r>
      <w:r>
        <w:rPr>
          <w:color w:val="333333"/>
        </w:rPr>
        <w:t>功能时会拓展的关键字。</w:t>
      </w:r>
    </w:p>
    <w:p>
      <w:pPr>
        <w:pStyle w:val="5"/>
        <w:spacing w:before="12"/>
        <w:ind w:left="0"/>
        <w:rPr>
          <w:sz w:val="7"/>
        </w:rPr>
      </w:pPr>
      <w:r>
        <w:drawing>
          <wp:anchor distT="0" distB="0" distL="0" distR="0" simplePos="0" relativeHeight="251659264" behindDoc="0" locked="0" layoutInCell="1" allowOverlap="1">
            <wp:simplePos x="0" y="0"/>
            <wp:positionH relativeFrom="page">
              <wp:posOffset>1316355</wp:posOffset>
            </wp:positionH>
            <wp:positionV relativeFrom="paragraph">
              <wp:posOffset>114300</wp:posOffset>
            </wp:positionV>
            <wp:extent cx="5151755" cy="132016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0" cstate="print"/>
                    <a:stretch>
                      <a:fillRect/>
                    </a:stretch>
                  </pic:blipFill>
                  <pic:spPr>
                    <a:xfrm>
                      <a:off x="0" y="0"/>
                      <a:ext cx="5151499" cy="1320260"/>
                    </a:xfrm>
                    <a:prstGeom prst="rect">
                      <a:avLst/>
                    </a:prstGeom>
                  </pic:spPr>
                </pic:pic>
              </a:graphicData>
            </a:graphic>
          </wp:anchor>
        </w:drawing>
      </w:r>
    </w:p>
    <w:p>
      <w:pPr>
        <w:pStyle w:val="5"/>
        <w:spacing w:before="182"/>
        <w:ind w:left="560"/>
      </w:pPr>
      <w:r>
        <w:rPr>
          <w:color w:val="333333"/>
          <w:w w:val="105"/>
        </w:rPr>
        <w:t>标识符就是函数、变量的名字，由开发者自己起名。</w:t>
      </w:r>
    </w:p>
    <w:p>
      <w:pPr>
        <w:pStyle w:val="5"/>
        <w:spacing w:before="14"/>
        <w:ind w:left="0"/>
        <w:rPr>
          <w:sz w:val="8"/>
        </w:rPr>
      </w:pPr>
      <w:r>
        <w:pict>
          <v:group id="_x0000_s1109" o:spid="_x0000_s1109" o:spt="203" style="position:absolute;left:0pt;margin-left:98pt;margin-top:10pt;height:39.05pt;width:422.45pt;mso-position-horizontal-relative:page;mso-wrap-distance-bottom:0pt;mso-wrap-distance-top:0pt;z-index:-251555840;mso-width-relative:page;mso-height-relative:page;" coordorigin="1961,201" coordsize="8449,781">
            <o:lock v:ext="edit"/>
            <v:shape id="_x0000_s1110" o:spid="_x0000_s1110" style="position:absolute;left:1968;top:208;height:766;width:8434;" fillcolor="#F7F7F7" filled="t" stroked="f" coordorigin="1968,208" coordsize="8434,766" path="m10370,974l2001,974,1996,973,1968,941,1968,241,2001,208,10370,208,10402,241,10402,941,10370,974xe">
              <v:path arrowok="t"/>
              <v:fill on="t" focussize="0,0"/>
              <v:stroke on="f"/>
              <v:imagedata o:title=""/>
              <o:lock v:ext="edit"/>
            </v:shape>
            <v:shape id="_x0000_s1111" o:spid="_x0000_s1111" style="position:absolute;left:1968;top:208;height:766;width:8434;" filled="f" stroked="t" coordorigin="1968,208" coordsize="8434,766" path="m1968,936l1968,246,1968,241,1969,236,1971,232,1973,227,1976,223,1979,219,1983,216,1987,213,1991,211,1996,209,2001,208,2006,208,10365,208,10370,208,10374,209,10379,211,10383,213,10388,216,10391,219,10395,223,10402,246,10402,936,10402,941,10401,946,10399,951,10397,955,10379,971,10374,973,10370,974,10365,974,2006,974,2001,974,1996,973,1991,971,1987,969,1971,951,1969,946,1968,941,1968,936xe">
              <v:path arrowok="t"/>
              <v:fill on="f" focussize="0,0"/>
              <v:stroke weight="0.750314960629921pt" color="#E7E9EC"/>
              <v:imagedata o:title=""/>
              <o:lock v:ext="edit"/>
            </v:shape>
            <v:rect id="_x0000_s1112" o:spid="_x0000_s1112" o:spt="1" style="position:absolute;left:2035;top:336;height:541;width:8299;" fillcolor="#F7F7F7" filled="t" stroked="f" coordsize="21600,21600">
              <v:path/>
              <v:fill on="t" focussize="0,0"/>
              <v:stroke on="f"/>
              <v:imagedata o:title=""/>
              <o:lock v:ext="edit"/>
            </v:rect>
            <v:shape id="_x0000_s1113" o:spid="_x0000_s1113" o:spt="202" type="#_x0000_t202" style="position:absolute;left:1987;top:223;height:735;width:8396;" filled="f" stroked="f" coordsize="21600,21600">
              <v:path/>
              <v:fill on="f" focussize="0,0"/>
              <v:stroke on="f" joinstyle="miter"/>
              <v:imagedata o:title=""/>
              <o:lock v:ext="edit"/>
              <v:textbox inset="0mm,0mm,0mm,0mm">
                <w:txbxContent>
                  <w:p>
                    <w:pPr>
                      <w:spacing w:before="122"/>
                      <w:ind w:left="168" w:right="0" w:firstLine="0"/>
                      <w:jc w:val="left"/>
                      <w:rPr>
                        <w:rFonts w:hint="eastAsia" w:ascii="新宋体" w:eastAsia="新宋体"/>
                        <w:sz w:val="17"/>
                      </w:rPr>
                    </w:pPr>
                    <w:r>
                      <w:rPr>
                        <w:rFonts w:ascii="Lucida Console" w:eastAsia="Lucida Console"/>
                        <w:color w:val="770087"/>
                        <w:w w:val="105"/>
                        <w:sz w:val="17"/>
                      </w:rPr>
                      <w:t xml:space="preserve">var </w:t>
                    </w:r>
                    <w:r>
                      <w:rPr>
                        <w:rFonts w:ascii="Lucida Console" w:eastAsia="Lucida Console"/>
                        <w:color w:val="0000FF"/>
                        <w:w w:val="105"/>
                        <w:sz w:val="17"/>
                      </w:rPr>
                      <w:t>m</w:t>
                    </w:r>
                    <w:r>
                      <w:rPr>
                        <w:rFonts w:ascii="Lucida Console" w:eastAsia="Lucida Console"/>
                        <w:color w:val="333333"/>
                        <w:w w:val="105"/>
                        <w:sz w:val="17"/>
                      </w:rPr>
                      <w:t>;</w:t>
                    </w:r>
                    <w:r>
                      <w:rPr>
                        <w:rFonts w:ascii="Lucida Console" w:eastAsia="Lucida Console"/>
                        <w:color w:val="AA5400"/>
                        <w:w w:val="105"/>
                        <w:sz w:val="17"/>
                      </w:rPr>
                      <w:t>//</w:t>
                    </w:r>
                    <w:r>
                      <w:rPr>
                        <w:rFonts w:hint="eastAsia" w:ascii="新宋体" w:eastAsia="新宋体"/>
                        <w:color w:val="AA5400"/>
                        <w:w w:val="105"/>
                        <w:sz w:val="17"/>
                      </w:rPr>
                      <w:t>变量</w:t>
                    </w:r>
                  </w:p>
                  <w:p>
                    <w:pPr>
                      <w:spacing w:before="52"/>
                      <w:ind w:left="168" w:right="0" w:firstLine="0"/>
                      <w:jc w:val="left"/>
                      <w:rPr>
                        <w:rFonts w:hint="eastAsia" w:ascii="新宋体" w:eastAsia="新宋体"/>
                        <w:sz w:val="17"/>
                      </w:rPr>
                    </w:pPr>
                    <w:r>
                      <w:rPr>
                        <w:rFonts w:ascii="Lucida Console" w:eastAsia="Lucida Console"/>
                        <w:color w:val="770087"/>
                        <w:w w:val="105"/>
                        <w:sz w:val="17"/>
                      </w:rPr>
                      <w:t xml:space="preserve">function </w:t>
                    </w:r>
                    <w:r>
                      <w:rPr>
                        <w:rFonts w:ascii="Lucida Console" w:eastAsia="Lucida Console"/>
                        <w:color w:val="0000FF"/>
                        <w:w w:val="105"/>
                        <w:sz w:val="17"/>
                      </w:rPr>
                      <w:t>fun</w:t>
                    </w:r>
                    <w:r>
                      <w:rPr>
                        <w:rFonts w:ascii="Lucida Console" w:eastAsia="Lucida Console"/>
                        <w:color w:val="333333"/>
                        <w:w w:val="105"/>
                        <w:sz w:val="17"/>
                      </w:rPr>
                      <w:t xml:space="preserve">(){} </w:t>
                    </w:r>
                    <w:r>
                      <w:rPr>
                        <w:rFonts w:ascii="Lucida Console" w:eastAsia="Lucida Console"/>
                        <w:color w:val="AA5400"/>
                        <w:w w:val="105"/>
                        <w:sz w:val="17"/>
                      </w:rPr>
                      <w:t>//</w:t>
                    </w:r>
                    <w:r>
                      <w:rPr>
                        <w:rFonts w:hint="eastAsia" w:ascii="新宋体" w:eastAsia="新宋体"/>
                        <w:color w:val="AA5400"/>
                        <w:w w:val="105"/>
                        <w:sz w:val="17"/>
                      </w:rPr>
                      <w:t>函数</w:t>
                    </w:r>
                  </w:p>
                </w:txbxContent>
              </v:textbox>
            </v:shape>
            <w10:wrap type="topAndBottom"/>
          </v:group>
        </w:pict>
      </w:r>
    </w:p>
    <w:p>
      <w:pPr>
        <w:pStyle w:val="5"/>
        <w:spacing w:before="3"/>
        <w:ind w:left="0"/>
        <w:rPr>
          <w:sz w:val="6"/>
        </w:rPr>
      </w:pPr>
    </w:p>
    <w:p>
      <w:pPr>
        <w:pStyle w:val="5"/>
        <w:spacing w:before="56"/>
        <w:ind w:left="560"/>
      </w:pPr>
      <w:r>
        <w:pict>
          <v:shape id="_x0000_s1114" o:spid="_x0000_s1114" style="position:absolute;left:0pt;margin-left:86pt;margin-top:10.05pt;height:3.8pt;width:3.8pt;mso-position-horizontal-relative:page;z-index:251766784;mso-width-relative:page;mso-height-relative:page;" fillcolor="#333333" filled="t" stroked="f" coordorigin="1721,202" coordsize="76,76" path="m1763,277l1753,277,1748,276,1721,244,1721,234,1753,202,1763,202,1796,234,1796,244,1763,277xe">
            <v:path arrowok="t"/>
            <v:fill on="t" focussize="0,0"/>
            <v:stroke on="f"/>
            <v:imagedata o:title=""/>
            <o:lock v:ext="edit"/>
          </v:shape>
        </w:pict>
      </w:r>
      <w:r>
        <w:rPr>
          <w:color w:val="333333"/>
          <w:w w:val="105"/>
        </w:rPr>
        <w:t>命名规则：</w:t>
      </w:r>
    </w:p>
    <w:p>
      <w:pPr>
        <w:pStyle w:val="5"/>
        <w:spacing w:before="55" w:line="325" w:lineRule="exact"/>
      </w:pPr>
      <w:r>
        <w:pict>
          <v:shape id="_x0000_s1115" o:spid="_x0000_s1115" style="position:absolute;left:0pt;margin-left:108.5pt;margin-top:10pt;height:3.8pt;width:3.8pt;mso-position-horizontal-relative:page;z-index:251767808;mso-width-relative:page;mso-height-relative:page;" filled="f" stroked="t" coordorigin="2171,201" coordsize="76,76" path="m2246,238l2246,243,2245,248,2243,253,2241,257,2223,273,2218,275,2213,276,2208,276,2203,276,2198,275,2194,273,2189,271,2174,253,2172,248,2171,243,2171,238,2171,233,2182,212,2185,208,2189,205,2194,204,2198,202,2203,201,2208,201,2213,201,2235,212,2238,215,2241,219,2243,224,2245,228,2246,233,2246,238xe">
            <v:path arrowok="t"/>
            <v:fill on="f" focussize="0,0"/>
            <v:stroke weight="0.750314960629921pt" color="#333333"/>
            <v:imagedata o:title=""/>
            <o:lock v:ext="edit"/>
          </v:shape>
        </w:pict>
      </w:r>
      <w:r>
        <w:rPr>
          <w:color w:val="333333"/>
        </w:rPr>
        <w:t>不能使用</w:t>
      </w:r>
      <w:r>
        <w:rPr>
          <w:rFonts w:ascii="Arial Black" w:eastAsia="Arial Black"/>
          <w:color w:val="333333"/>
        </w:rPr>
        <w:t>javascript</w:t>
      </w:r>
      <w:r>
        <w:rPr>
          <w:color w:val="333333"/>
        </w:rPr>
        <w:t>的关键字、保留字。</w:t>
      </w:r>
    </w:p>
    <w:p>
      <w:pPr>
        <w:pStyle w:val="5"/>
        <w:spacing w:line="300" w:lineRule="exact"/>
      </w:pPr>
      <w:r>
        <w:pict>
          <v:shape id="_x0000_s1116" o:spid="_x0000_s1116" style="position:absolute;left:0pt;margin-left:108.5pt;margin-top:6pt;height:3.8pt;width:3.8pt;mso-position-horizontal-relative:page;z-index:251768832;mso-width-relative:page;mso-height-relative:page;" filled="f" stroked="t" coordorigin="2171,121" coordsize="76,76" path="m2246,158l2246,163,2245,168,2243,173,2241,177,2208,196,2203,196,2174,173,2172,168,2171,163,2171,158,2171,153,2182,132,2185,128,2189,125,2194,124,2198,122,2203,121,2208,121,2213,121,2218,122,2223,124,2227,125,2231,128,2235,132,2238,135,2241,139,2243,144,2245,148,2246,153,2246,158xe">
            <v:path arrowok="t"/>
            <v:fill on="f" focussize="0,0"/>
            <v:stroke weight="0.750314960629921pt" color="#333333"/>
            <v:imagedata o:title=""/>
            <o:lock v:ext="edit"/>
          </v:shape>
        </w:pict>
      </w:r>
      <w:r>
        <w:rPr>
          <w:color w:val="333333"/>
        </w:rPr>
        <w:t>必须以字母、下划线（</w:t>
      </w:r>
      <w:r>
        <w:rPr>
          <w:rFonts w:ascii="Arial Black" w:eastAsia="Arial Black"/>
          <w:color w:val="333333"/>
        </w:rPr>
        <w:t>_</w:t>
      </w:r>
      <w:r>
        <w:rPr>
          <w:color w:val="333333"/>
        </w:rPr>
        <w:t>）或美元符（</w:t>
      </w:r>
      <w:r>
        <w:rPr>
          <w:rFonts w:ascii="Arial Black" w:eastAsia="Arial Black"/>
          <w:color w:val="333333"/>
        </w:rPr>
        <w:t>$</w:t>
      </w:r>
      <w:r>
        <w:rPr>
          <w:color w:val="333333"/>
        </w:rPr>
        <w:t>）开始。</w:t>
      </w:r>
    </w:p>
    <w:p>
      <w:pPr>
        <w:pStyle w:val="5"/>
        <w:spacing w:line="325" w:lineRule="exact"/>
      </w:pPr>
      <w:r>
        <w:pict>
          <v:shape id="_x0000_s1117" o:spid="_x0000_s1117" style="position:absolute;left:0pt;margin-left:108.5pt;margin-top:6pt;height:3.8pt;width:3.8pt;mso-position-horizontal-relative:page;z-index:251769856;mso-width-relative:page;mso-height-relative:page;" filled="f" stroked="t" coordorigin="2171,121" coordsize="76,76" path="m2246,158l2246,163,2245,168,2243,173,2241,177,2223,193,2218,195,2213,196,2208,196,2203,196,2198,195,2194,193,2189,191,2174,173,2172,168,2171,163,2171,158,2171,153,2172,148,2174,144,2175,139,2178,135,2182,132,2185,128,2189,125,2194,124,2198,122,2203,121,2208,121,2213,121,2218,122,2223,124,2227,125,2231,128,2235,132,2238,135,2241,139,2243,144,2245,148,2246,153,2246,158xe">
            <v:path arrowok="t"/>
            <v:fill on="f" focussize="0,0"/>
            <v:stroke weight="0.750314960629921pt" color="#333333"/>
            <v:imagedata o:title=""/>
            <o:lock v:ext="edit"/>
          </v:shape>
        </w:pict>
      </w:r>
      <w:r>
        <w:rPr>
          <w:color w:val="333333"/>
          <w:w w:val="105"/>
        </w:rPr>
        <w:t>后续的字符可以是字母、数字、下划线或美元符（数字是不允许作为首字符出现的）。</w:t>
      </w:r>
    </w:p>
    <w:p>
      <w:pPr>
        <w:pStyle w:val="3"/>
        <w:tabs>
          <w:tab w:val="left" w:pos="451"/>
          <w:tab w:val="left" w:pos="9009"/>
        </w:tabs>
        <w:spacing w:before="52"/>
        <w:rPr>
          <w:u w:val="none"/>
        </w:rPr>
      </w:pPr>
      <w:bookmarkStart w:id="10" w:name="变量"/>
      <w:bookmarkEnd w:id="10"/>
      <w:r>
        <w:rPr>
          <w:color w:val="333333"/>
          <w:spacing w:val="-342"/>
          <w:u w:val="single" w:color="EDEDED"/>
        </w:rPr>
        <w:t>变</w:t>
      </w:r>
      <w:r>
        <w:rPr>
          <w:color w:val="333333"/>
          <w:spacing w:val="-342"/>
          <w:u w:val="none"/>
        </w:rPr>
        <w:tab/>
      </w:r>
      <w:r>
        <w:rPr>
          <w:color w:val="333333"/>
          <w:u w:val="single" w:color="EDEDED"/>
        </w:rPr>
        <w:t>量</w:t>
      </w:r>
      <w:r>
        <w:rPr>
          <w:color w:val="333333"/>
          <w:u w:val="single" w:color="EDEDED"/>
        </w:rPr>
        <w:tab/>
      </w:r>
    </w:p>
    <w:p>
      <w:pPr>
        <w:pStyle w:val="5"/>
        <w:spacing w:before="82"/>
        <w:ind w:left="560"/>
      </w:pPr>
      <w:r>
        <w:pict>
          <v:shape id="_x0000_s1118" o:spid="_x0000_s1118" style="position:absolute;left:0pt;margin-left:86pt;margin-top:11.35pt;height:3.8pt;width:3.8pt;mso-position-horizontal-relative:page;z-index:251770880;mso-width-relative:page;mso-height-relative:page;" fillcolor="#333333" filled="t" stroked="f" coordorigin="1721,228" coordsize="76,76" path="m1763,303l1753,303,1748,302,1721,270,1721,260,1753,228,1763,228,1796,260,1796,270,1763,303xe">
            <v:path arrowok="t"/>
            <v:fill on="t" focussize="0,0"/>
            <v:stroke on="f"/>
            <v:imagedata o:title=""/>
            <o:lock v:ext="edit"/>
          </v:shape>
        </w:pict>
      </w:r>
      <w:r>
        <w:rPr>
          <w:color w:val="333333"/>
          <w:w w:val="105"/>
        </w:rPr>
        <w:t>变量的概念：变量是存储信息的容器，变量可以根据变量名进行访问以及赋值。</w:t>
      </w:r>
    </w:p>
    <w:p>
      <w:pPr>
        <w:pStyle w:val="5"/>
        <w:spacing w:before="75" w:line="206" w:lineRule="auto"/>
        <w:ind w:left="560" w:right="181"/>
      </w:pPr>
      <w:r>
        <w:pict>
          <v:shape id="_x0000_s1119" o:spid="_x0000_s1119" style="position:absolute;left:0pt;margin-left:86pt;margin-top:9.25pt;height:3.8pt;width:3.8pt;mso-position-horizontal-relative:page;z-index:251771904;mso-width-relative:page;mso-height-relative:page;" fillcolor="#333333" filled="t" stroked="f" coordorigin="1721,186" coordsize="76,76" path="m1763,261l1753,261,1748,260,1721,228,1721,218,1753,186,1763,186,1796,218,1796,228,1763,261xe">
            <v:path arrowok="t"/>
            <v:fill on="t" focussize="0,0"/>
            <v:stroke on="f"/>
            <v:imagedata o:title=""/>
            <o:lock v:ext="edit"/>
          </v:shape>
        </w:pict>
      </w:r>
      <w:r>
        <w:rPr>
          <w:rFonts w:ascii="Arial Black" w:eastAsia="Arial Black"/>
          <w:color w:val="333333"/>
        </w:rPr>
        <w:t>var</w:t>
      </w:r>
      <w:r>
        <w:rPr>
          <w:color w:val="333333"/>
        </w:rPr>
        <w:t>关键字：声明变量的关键字，如果在函数外部不使用</w:t>
      </w:r>
      <w:r>
        <w:rPr>
          <w:rFonts w:ascii="Arial Black" w:eastAsia="Arial Black"/>
          <w:color w:val="333333"/>
        </w:rPr>
        <w:t>var</w:t>
      </w:r>
      <w:r>
        <w:rPr>
          <w:color w:val="333333"/>
        </w:rPr>
        <w:t>关键字，变量对应的内存地址将不会被浏览器回收，除非当前页面被关闭。</w:t>
      </w:r>
    </w:p>
    <w:p>
      <w:pPr>
        <w:pStyle w:val="5"/>
        <w:spacing w:before="68"/>
        <w:ind w:left="560"/>
      </w:pPr>
      <w:r>
        <w:pict>
          <v:shape id="_x0000_s1120" o:spid="_x0000_s1120" style="position:absolute;left:0pt;margin-left:86pt;margin-top:10.65pt;height:3.8pt;width:3.8pt;mso-position-horizontal-relative:page;z-index:251772928;mso-width-relative:page;mso-height-relative:page;" fillcolor="#333333" filled="t" stroked="f" coordorigin="1721,214" coordsize="76,76" path="m1763,289l1753,289,1748,288,1721,256,1721,246,1753,214,1763,214,1796,246,1796,256,1763,289xe">
            <v:path arrowok="t"/>
            <v:fill on="t" focussize="0,0"/>
            <v:stroke on="f"/>
            <v:imagedata o:title=""/>
            <o:lock v:ext="edit"/>
          </v:shape>
        </w:pict>
      </w:r>
      <w:r>
        <w:rPr>
          <w:color w:val="333333"/>
          <w:w w:val="105"/>
        </w:rPr>
        <w:t>声明变量的方式</w:t>
      </w:r>
    </w:p>
    <w:p>
      <w:pPr>
        <w:pStyle w:val="5"/>
        <w:spacing w:before="13"/>
        <w:ind w:left="0"/>
        <w:rPr>
          <w:sz w:val="8"/>
        </w:rPr>
      </w:pPr>
      <w:r>
        <w:pict>
          <v:group id="_x0000_s1121" o:spid="_x0000_s1121" o:spt="203" style="position:absolute;left:0pt;margin-left:98pt;margin-top:10pt;height:52.55pt;width:422.45pt;mso-position-horizontal-relative:page;mso-wrap-distance-bottom:0pt;mso-wrap-distance-top:0pt;z-index:-251554816;mso-width-relative:page;mso-height-relative:page;" coordorigin="1961,201" coordsize="8449,1051">
            <o:lock v:ext="edit"/>
            <v:shape id="_x0000_s1122" o:spid="_x0000_s1122" style="position:absolute;left:1968;top:208;height:1036;width:8434;" fillcolor="#F7F7F7" filled="t" stroked="f" coordorigin="1968,208" coordsize="8434,1036" path="m10370,1243l2001,1243,1996,1243,1968,1211,1968,241,2001,208,10370,208,10402,241,10402,1211,10370,1243xe">
              <v:path arrowok="t"/>
              <v:fill on="t" focussize="0,0"/>
              <v:stroke on="f"/>
              <v:imagedata o:title=""/>
              <o:lock v:ext="edit"/>
            </v:shape>
            <v:shape id="_x0000_s1123" o:spid="_x0000_s1123" style="position:absolute;left:1968;top:208;height:1036;width:8434;" filled="f" stroked="t" coordorigin="1968,208" coordsize="8434,1036" path="m1968,1206l1968,246,1968,241,1969,236,1971,231,1973,227,1976,223,1979,219,1983,215,1987,213,1991,211,1996,209,2001,208,2006,208,10365,208,10370,208,10374,209,10379,211,10383,213,10388,215,10391,219,10395,223,10402,246,10402,1206,10365,1243,2006,1243,1968,1211,1968,1206xe">
              <v:path arrowok="t"/>
              <v:fill on="f" focussize="0,0"/>
              <v:stroke weight="0.750314960629921pt" color="#E7E9EC"/>
              <v:imagedata o:title=""/>
              <o:lock v:ext="edit"/>
            </v:shape>
            <v:rect id="_x0000_s1124" o:spid="_x0000_s1124" o:spt="1" style="position:absolute;left:2035;top:335;height:811;width:8299;" fillcolor="#F7F7F7" filled="t" stroked="f" coordsize="21600,21600">
              <v:path/>
              <v:fill on="t" focussize="0,0"/>
              <v:stroke on="f"/>
              <v:imagedata o:title=""/>
              <o:lock v:ext="edit"/>
            </v:rect>
            <v:shape id="_x0000_s1125" o:spid="_x0000_s1125" o:spt="202" type="#_x0000_t202" style="position:absolute;left:2155;top:905;height:188;width:4987;" filled="f" stroked="f" coordsize="21600,21600">
              <v:path/>
              <v:fill on="f" focussize="0,0"/>
              <v:stroke on="f" joinstyle="miter"/>
              <v:imagedata o:title=""/>
              <o:lock v:ext="edit"/>
              <v:textbox inset="0mm,0mm,0mm,0mm">
                <w:txbxContent>
                  <w:p>
                    <w:pPr>
                      <w:spacing w:before="0" w:line="188" w:lineRule="exact"/>
                      <w:ind w:left="0" w:right="0" w:firstLine="0"/>
                      <w:jc w:val="left"/>
                      <w:rPr>
                        <w:rFonts w:hint="eastAsia" w:ascii="新宋体" w:eastAsia="新宋体"/>
                        <w:sz w:val="17"/>
                      </w:rPr>
                    </w:pPr>
                    <w:r>
                      <w:rPr>
                        <w:rFonts w:ascii="Lucida Console" w:eastAsia="Lucida Console"/>
                        <w:color w:val="770087"/>
                        <w:w w:val="105"/>
                        <w:sz w:val="17"/>
                      </w:rPr>
                      <w:t>var</w:t>
                    </w:r>
                    <w:r>
                      <w:rPr>
                        <w:rFonts w:ascii="Lucida Console" w:eastAsia="Lucida Console"/>
                        <w:color w:val="770087"/>
                        <w:spacing w:val="-42"/>
                        <w:w w:val="105"/>
                        <w:sz w:val="17"/>
                      </w:rPr>
                      <w:t xml:space="preserve"> </w:t>
                    </w:r>
                    <w:r>
                      <w:rPr>
                        <w:rFonts w:ascii="Lucida Console" w:eastAsia="Lucida Console"/>
                        <w:color w:val="0000FF"/>
                        <w:w w:val="105"/>
                        <w:sz w:val="17"/>
                      </w:rPr>
                      <w:t>name</w:t>
                    </w:r>
                    <w:r>
                      <w:rPr>
                        <w:rFonts w:ascii="Lucida Console" w:eastAsia="Lucida Console"/>
                        <w:color w:val="981A1A"/>
                        <w:w w:val="105"/>
                        <w:sz w:val="17"/>
                      </w:rPr>
                      <w:t>=</w:t>
                    </w:r>
                    <w:r>
                      <w:rPr>
                        <w:rFonts w:ascii="Lucida Console" w:eastAsia="Lucida Console"/>
                        <w:color w:val="AA1111"/>
                        <w:w w:val="105"/>
                        <w:sz w:val="17"/>
                      </w:rPr>
                      <w:t>"tjetc"</w:t>
                    </w:r>
                    <w:r>
                      <w:rPr>
                        <w:rFonts w:ascii="Lucida Console" w:eastAsia="Lucida Console"/>
                        <w:color w:val="333333"/>
                        <w:w w:val="105"/>
                        <w:sz w:val="17"/>
                      </w:rPr>
                      <w:t>,</w:t>
                    </w:r>
                    <w:r>
                      <w:rPr>
                        <w:rFonts w:ascii="Lucida Console" w:eastAsia="Lucida Console"/>
                        <w:color w:val="0000FF"/>
                        <w:w w:val="105"/>
                        <w:sz w:val="17"/>
                      </w:rPr>
                      <w:t>age</w:t>
                    </w:r>
                    <w:r>
                      <w:rPr>
                        <w:rFonts w:ascii="Lucida Console" w:eastAsia="Lucida Console"/>
                        <w:color w:val="981A1A"/>
                        <w:w w:val="105"/>
                        <w:sz w:val="17"/>
                      </w:rPr>
                      <w:t>=</w:t>
                    </w:r>
                    <w:r>
                      <w:rPr>
                        <w:rFonts w:ascii="Lucida Console" w:eastAsia="Lucida Console"/>
                        <w:color w:val="116644"/>
                        <w:w w:val="105"/>
                        <w:sz w:val="17"/>
                      </w:rPr>
                      <w:t>56</w:t>
                    </w:r>
                    <w:r>
                      <w:rPr>
                        <w:rFonts w:ascii="Lucida Console" w:eastAsia="Lucida Console"/>
                        <w:color w:val="333333"/>
                        <w:w w:val="105"/>
                        <w:sz w:val="17"/>
                      </w:rPr>
                      <w:t>,</w:t>
                    </w:r>
                    <w:r>
                      <w:rPr>
                        <w:rFonts w:ascii="Lucida Console" w:eastAsia="Lucida Console"/>
                        <w:color w:val="0000FF"/>
                        <w:w w:val="105"/>
                        <w:sz w:val="17"/>
                      </w:rPr>
                      <w:t>job</w:t>
                    </w:r>
                    <w:r>
                      <w:rPr>
                        <w:rFonts w:ascii="Lucida Console" w:eastAsia="Lucida Console"/>
                        <w:color w:val="981A1A"/>
                        <w:w w:val="105"/>
                        <w:sz w:val="17"/>
                      </w:rPr>
                      <w:t>=</w:t>
                    </w:r>
                    <w:r>
                      <w:rPr>
                        <w:rFonts w:ascii="Lucida Console" w:eastAsia="Lucida Console"/>
                        <w:color w:val="AA1111"/>
                        <w:w w:val="105"/>
                        <w:sz w:val="17"/>
                      </w:rPr>
                      <w:t>"CEO"</w:t>
                    </w:r>
                    <w:r>
                      <w:rPr>
                        <w:rFonts w:ascii="Lucida Console" w:eastAsia="Lucida Console"/>
                        <w:color w:val="333333"/>
                        <w:spacing w:val="-21"/>
                        <w:w w:val="105"/>
                        <w:sz w:val="17"/>
                      </w:rPr>
                      <w:t xml:space="preserve">; </w:t>
                    </w:r>
                    <w:r>
                      <w:rPr>
                        <w:rFonts w:ascii="Lucida Console" w:eastAsia="Lucida Console"/>
                        <w:color w:val="AA5400"/>
                        <w:w w:val="105"/>
                        <w:sz w:val="17"/>
                      </w:rPr>
                      <w:t>//</w:t>
                    </w:r>
                    <w:r>
                      <w:rPr>
                        <w:rFonts w:hint="eastAsia" w:ascii="新宋体" w:eastAsia="新宋体"/>
                        <w:color w:val="AA5400"/>
                        <w:w w:val="105"/>
                        <w:sz w:val="17"/>
                      </w:rPr>
                      <w:t>声明多个变量</w:t>
                    </w:r>
                  </w:p>
                </w:txbxContent>
              </v:textbox>
            </v:shape>
            <v:shape id="_x0000_s1126" o:spid="_x0000_s1126" o:spt="202" type="#_x0000_t202" style="position:absolute;left:3424;top:364;height:459;width:1461;" filled="f" stroked="f" coordsize="21600,21600">
              <v:path/>
              <v:fill on="f" focussize="0,0"/>
              <v:stroke on="f" joinstyle="miter"/>
              <v:imagedata o:title=""/>
              <o:lock v:ext="edit"/>
              <v:textbox inset="0mm,0mm,0mm,0mm">
                <w:txbxContent>
                  <w:p>
                    <w:pPr>
                      <w:spacing w:before="0" w:line="199" w:lineRule="exact"/>
                      <w:ind w:left="0" w:right="0" w:firstLine="0"/>
                      <w:jc w:val="left"/>
                      <w:rPr>
                        <w:rFonts w:hint="eastAsia" w:ascii="新宋体" w:eastAsia="新宋体"/>
                        <w:sz w:val="17"/>
                      </w:rPr>
                    </w:pPr>
                    <w:r>
                      <w:rPr>
                        <w:rFonts w:ascii="Lucida Console" w:eastAsia="Lucida Console"/>
                        <w:color w:val="AA5400"/>
                        <w:w w:val="105"/>
                        <w:sz w:val="17"/>
                      </w:rPr>
                      <w:t>//</w:t>
                    </w:r>
                    <w:r>
                      <w:rPr>
                        <w:rFonts w:hint="eastAsia" w:ascii="新宋体" w:eastAsia="新宋体"/>
                        <w:color w:val="AA5400"/>
                        <w:w w:val="105"/>
                        <w:sz w:val="17"/>
                      </w:rPr>
                      <w:t>声明变量</w:t>
                    </w:r>
                  </w:p>
                  <w:p>
                    <w:pPr>
                      <w:spacing w:before="52" w:line="207" w:lineRule="exact"/>
                      <w:ind w:left="0" w:right="0" w:firstLine="0"/>
                      <w:jc w:val="left"/>
                      <w:rPr>
                        <w:rFonts w:hint="eastAsia" w:ascii="新宋体" w:eastAsia="新宋体"/>
                        <w:sz w:val="17"/>
                      </w:rPr>
                    </w:pPr>
                    <w:r>
                      <w:rPr>
                        <w:rFonts w:ascii="Lucida Console" w:eastAsia="Lucida Console"/>
                        <w:color w:val="AA5400"/>
                        <w:sz w:val="17"/>
                      </w:rPr>
                      <w:t>//</w:t>
                    </w:r>
                    <w:r>
                      <w:rPr>
                        <w:rFonts w:hint="eastAsia" w:ascii="新宋体" w:eastAsia="新宋体"/>
                        <w:color w:val="AA5400"/>
                        <w:sz w:val="17"/>
                      </w:rPr>
                      <w:t>声明变量并赋值</w:t>
                    </w:r>
                  </w:p>
                </w:txbxContent>
              </v:textbox>
            </v:shape>
            <v:shape id="_x0000_s1127" o:spid="_x0000_s1127" o:spt="202" type="#_x0000_t202" style="position:absolute;left:2155;top:377;height:446;width:867;" filled="f" stroked="f" coordsize="21600,21600">
              <v:path/>
              <v:fill on="f" focussize="0,0"/>
              <v:stroke on="f" joinstyle="miter"/>
              <v:imagedata o:title=""/>
              <o:lock v:ext="edit"/>
              <v:textbox inset="0mm,0mm,0mm,0mm">
                <w:txbxContent>
                  <w:p>
                    <w:pPr>
                      <w:spacing w:before="4"/>
                      <w:ind w:left="0"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x</w:t>
                    </w:r>
                    <w:r>
                      <w:rPr>
                        <w:rFonts w:ascii="Lucida Console"/>
                        <w:color w:val="333333"/>
                        <w:w w:val="105"/>
                        <w:sz w:val="17"/>
                      </w:rPr>
                      <w:t>;</w:t>
                    </w:r>
                  </w:p>
                  <w:p>
                    <w:pPr>
                      <w:spacing w:before="100"/>
                      <w:ind w:left="0"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x</w:t>
                    </w:r>
                    <w:r>
                      <w:rPr>
                        <w:rFonts w:ascii="Lucida Console"/>
                        <w:color w:val="981A1A"/>
                        <w:w w:val="105"/>
                        <w:sz w:val="17"/>
                      </w:rPr>
                      <w:t>=</w:t>
                    </w:r>
                    <w:r>
                      <w:rPr>
                        <w:rFonts w:ascii="Lucida Console"/>
                        <w:color w:val="116644"/>
                        <w:w w:val="105"/>
                        <w:sz w:val="17"/>
                      </w:rPr>
                      <w:t>2</w:t>
                    </w:r>
                    <w:r>
                      <w:rPr>
                        <w:rFonts w:ascii="Lucida Console"/>
                        <w:color w:val="333333"/>
                        <w:w w:val="105"/>
                        <w:sz w:val="17"/>
                      </w:rPr>
                      <w:t>;</w:t>
                    </w:r>
                  </w:p>
                </w:txbxContent>
              </v:textbox>
            </v:shape>
            <w10:wrap type="topAndBottom"/>
          </v:group>
        </w:pict>
      </w:r>
    </w:p>
    <w:p>
      <w:pPr>
        <w:pStyle w:val="5"/>
        <w:spacing w:before="1"/>
        <w:ind w:left="0"/>
        <w:rPr>
          <w:sz w:val="6"/>
        </w:rPr>
      </w:pPr>
    </w:p>
    <w:p>
      <w:pPr>
        <w:pStyle w:val="5"/>
        <w:spacing w:before="58"/>
        <w:ind w:left="560"/>
      </w:pPr>
      <w:r>
        <w:pict>
          <v:shape id="_x0000_s1128" o:spid="_x0000_s1128" style="position:absolute;left:0pt;margin-left:86pt;margin-top:10.15pt;height:3.8pt;width:3.8pt;mso-position-horizontal-relative:page;z-index:251773952;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rPr>
          <w:color w:val="333333"/>
        </w:rPr>
        <w:t>修改变量的方式，</w:t>
      </w:r>
      <w:r>
        <w:rPr>
          <w:rFonts w:ascii="Arial Black" w:eastAsia="Arial Black"/>
          <w:color w:val="333333"/>
        </w:rPr>
        <w:t>var</w:t>
      </w:r>
      <w:r>
        <w:rPr>
          <w:color w:val="333333"/>
        </w:rPr>
        <w:t>只在声明的时候被使用一次，修改变量的值直接使用变量的名字进行赋值。</w:t>
      </w:r>
    </w:p>
    <w:p>
      <w:pPr>
        <w:pStyle w:val="5"/>
        <w:spacing w:before="14"/>
        <w:ind w:left="0"/>
        <w:rPr>
          <w:sz w:val="8"/>
        </w:rPr>
      </w:pPr>
      <w:r>
        <w:pict>
          <v:group id="_x0000_s1129" o:spid="_x0000_s1129" o:spt="203" style="position:absolute;left:0pt;margin-left:98pt;margin-top:10.05pt;height:52.55pt;width:422.45pt;mso-position-horizontal-relative:page;mso-wrap-distance-bottom:0pt;mso-wrap-distance-top:0pt;z-index:-251553792;mso-width-relative:page;mso-height-relative:page;" coordorigin="1961,201" coordsize="8449,1051">
            <o:lock v:ext="edit"/>
            <v:shape id="_x0000_s1130" o:spid="_x0000_s1130" style="position:absolute;left:1968;top:208;height:1036;width:8434;" fillcolor="#F7F7F7" filled="t" stroked="f" coordorigin="1968,209" coordsize="8434,1036" path="m10370,1244l2001,1244,1996,1243,1968,1211,1968,241,2001,209,10370,209,10402,241,10402,1211,10370,1244xe">
              <v:path arrowok="t"/>
              <v:fill on="t" focussize="0,0"/>
              <v:stroke on="f"/>
              <v:imagedata o:title=""/>
              <o:lock v:ext="edit"/>
            </v:shape>
            <v:shape id="_x0000_s1131" o:spid="_x0000_s1131" style="position:absolute;left:1968;top:208;height:1036;width:8434;" filled="f" stroked="t" coordorigin="1968,209" coordsize="8434,1036" path="m1968,1207l1968,246,1968,241,1969,236,1971,232,1973,227,1976,223,1979,220,1983,216,1987,213,1991,211,1996,209,2001,209,2006,209,10365,209,10370,209,10374,209,10379,211,10383,213,10388,216,10391,220,10395,223,10402,246,10402,1207,10365,1244,2006,1244,1968,1211,1968,1207xe">
              <v:path arrowok="t"/>
              <v:fill on="f" focussize="0,0"/>
              <v:stroke weight="0.750314960629921pt" color="#E7E9EC"/>
              <v:imagedata o:title=""/>
              <o:lock v:ext="edit"/>
            </v:shape>
            <v:rect id="_x0000_s1132" o:spid="_x0000_s1132" o:spt="1" style="position:absolute;left:2035;top:336;height:811;width:8299;" fillcolor="#F7F7F7" filled="t" stroked="f" coordsize="21600,21600">
              <v:path/>
              <v:fill on="t" focussize="0,0"/>
              <v:stroke on="f"/>
              <v:imagedata o:title=""/>
              <o:lock v:ext="edit"/>
            </v:rect>
            <v:shape id="_x0000_s1133" o:spid="_x0000_s1133" o:spt="202" type="#_x0000_t202" style="position:absolute;left:3424;top:635;height:459;width:2339;" filled="f" stroked="f" coordsize="21600,21600">
              <v:path/>
              <v:fill on="f" focussize="0,0"/>
              <v:stroke on="f" joinstyle="miter"/>
              <v:imagedata o:title=""/>
              <o:lock v:ext="edit"/>
              <v:textbox inset="0mm,0mm,0mm,0mm">
                <w:txbxContent>
                  <w:p>
                    <w:pPr>
                      <w:spacing w:before="0" w:line="199" w:lineRule="exact"/>
                      <w:ind w:left="0" w:right="0" w:firstLine="0"/>
                      <w:jc w:val="left"/>
                      <w:rPr>
                        <w:rFonts w:hint="eastAsia" w:ascii="新宋体" w:eastAsia="新宋体"/>
                        <w:sz w:val="17"/>
                      </w:rPr>
                    </w:pPr>
                    <w:r>
                      <w:rPr>
                        <w:rFonts w:ascii="Lucida Console" w:eastAsia="Lucida Console"/>
                        <w:color w:val="AA5400"/>
                        <w:w w:val="105"/>
                        <w:sz w:val="17"/>
                      </w:rPr>
                      <w:t>//</w:t>
                    </w:r>
                    <w:r>
                      <w:rPr>
                        <w:rFonts w:hint="eastAsia" w:ascii="新宋体" w:eastAsia="新宋体"/>
                        <w:color w:val="AA5400"/>
                        <w:w w:val="105"/>
                        <w:sz w:val="17"/>
                      </w:rPr>
                      <w:t>修改变量的值</w:t>
                    </w:r>
                  </w:p>
                  <w:p>
                    <w:pPr>
                      <w:spacing w:before="52" w:line="207" w:lineRule="exact"/>
                      <w:ind w:left="0" w:right="0" w:firstLine="0"/>
                      <w:jc w:val="left"/>
                      <w:rPr>
                        <w:rFonts w:hint="eastAsia" w:ascii="新宋体" w:eastAsia="新宋体"/>
                        <w:sz w:val="17"/>
                      </w:rPr>
                    </w:pPr>
                    <w:r>
                      <w:rPr>
                        <w:rFonts w:ascii="Lucida Console" w:eastAsia="Lucida Console"/>
                        <w:color w:val="AA5400"/>
                        <w:sz w:val="17"/>
                      </w:rPr>
                      <w:t>//</w:t>
                    </w:r>
                    <w:r>
                      <w:rPr>
                        <w:rFonts w:hint="eastAsia" w:ascii="新宋体" w:eastAsia="新宋体"/>
                        <w:color w:val="AA5400"/>
                        <w:sz w:val="17"/>
                      </w:rPr>
                      <w:t>相当于定义了一个重名变量</w:t>
                    </w:r>
                  </w:p>
                </w:txbxContent>
              </v:textbox>
            </v:shape>
            <v:shape id="_x0000_s1134" o:spid="_x0000_s1134" o:spt="202" type="#_x0000_t202" style="position:absolute;left:2155;top:377;height:716;width:867;" filled="f" stroked="f" coordsize="21600,21600">
              <v:path/>
              <v:fill on="f" focussize="0,0"/>
              <v:stroke on="f" joinstyle="miter"/>
              <v:imagedata o:title=""/>
              <o:lock v:ext="edit"/>
              <v:textbox inset="0mm,0mm,0mm,0mm">
                <w:txbxContent>
                  <w:p>
                    <w:pPr>
                      <w:spacing w:before="4" w:line="381" w:lineRule="auto"/>
                      <w:ind w:left="0" w:right="-14" w:firstLine="0"/>
                      <w:jc w:val="left"/>
                      <w:rPr>
                        <w:rFonts w:ascii="Lucida Console"/>
                        <w:sz w:val="17"/>
                      </w:rPr>
                    </w:pPr>
                    <w:r>
                      <w:rPr>
                        <w:rFonts w:ascii="Lucida Console"/>
                        <w:color w:val="770087"/>
                        <w:w w:val="105"/>
                        <w:sz w:val="17"/>
                      </w:rPr>
                      <w:t xml:space="preserve">var </w:t>
                    </w:r>
                    <w:r>
                      <w:rPr>
                        <w:rFonts w:ascii="Lucida Console"/>
                        <w:color w:val="0000FF"/>
                        <w:w w:val="105"/>
                        <w:sz w:val="17"/>
                      </w:rPr>
                      <w:t>x</w:t>
                    </w:r>
                    <w:r>
                      <w:rPr>
                        <w:rFonts w:ascii="Lucida Console"/>
                        <w:color w:val="981A1A"/>
                        <w:w w:val="105"/>
                        <w:sz w:val="17"/>
                      </w:rPr>
                      <w:t>=</w:t>
                    </w:r>
                    <w:r>
                      <w:rPr>
                        <w:rFonts w:ascii="Lucida Console"/>
                        <w:color w:val="116644"/>
                        <w:w w:val="105"/>
                        <w:sz w:val="17"/>
                      </w:rPr>
                      <w:t>2</w:t>
                    </w:r>
                    <w:r>
                      <w:rPr>
                        <w:rFonts w:ascii="Lucida Console"/>
                        <w:color w:val="333333"/>
                        <w:w w:val="105"/>
                        <w:sz w:val="17"/>
                      </w:rPr>
                      <w:t xml:space="preserve">; </w:t>
                    </w:r>
                    <w:r>
                      <w:rPr>
                        <w:rFonts w:ascii="Lucida Console"/>
                        <w:w w:val="105"/>
                        <w:sz w:val="17"/>
                      </w:rPr>
                      <w:t>x</w:t>
                    </w:r>
                    <w:r>
                      <w:rPr>
                        <w:rFonts w:ascii="Lucida Console"/>
                        <w:color w:val="981A1A"/>
                        <w:w w:val="105"/>
                        <w:sz w:val="17"/>
                      </w:rPr>
                      <w:t>=</w:t>
                    </w:r>
                    <w:r>
                      <w:rPr>
                        <w:rFonts w:ascii="Lucida Console"/>
                        <w:color w:val="116644"/>
                        <w:w w:val="105"/>
                        <w:sz w:val="17"/>
                      </w:rPr>
                      <w:t>3</w:t>
                    </w:r>
                    <w:r>
                      <w:rPr>
                        <w:rFonts w:ascii="Lucida Console"/>
                        <w:color w:val="333333"/>
                        <w:w w:val="105"/>
                        <w:sz w:val="17"/>
                      </w:rPr>
                      <w:t>;</w:t>
                    </w:r>
                  </w:p>
                  <w:p>
                    <w:pPr>
                      <w:spacing w:before="0" w:line="170" w:lineRule="exact"/>
                      <w:ind w:left="0"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x</w:t>
                    </w:r>
                    <w:r>
                      <w:rPr>
                        <w:rFonts w:ascii="Lucida Console"/>
                        <w:color w:val="981A1A"/>
                        <w:w w:val="105"/>
                        <w:sz w:val="17"/>
                      </w:rPr>
                      <w:t>=</w:t>
                    </w:r>
                    <w:r>
                      <w:rPr>
                        <w:rFonts w:ascii="Lucida Console"/>
                        <w:color w:val="116644"/>
                        <w:w w:val="105"/>
                        <w:sz w:val="17"/>
                      </w:rPr>
                      <w:t>3</w:t>
                    </w:r>
                    <w:r>
                      <w:rPr>
                        <w:rFonts w:ascii="Lucida Console"/>
                        <w:color w:val="333333"/>
                        <w:w w:val="105"/>
                        <w:sz w:val="17"/>
                      </w:rPr>
                      <w:t>;</w:t>
                    </w:r>
                  </w:p>
                </w:txbxContent>
              </v:textbox>
            </v:shape>
            <w10:wrap type="topAndBottom"/>
          </v:group>
        </w:pict>
      </w:r>
    </w:p>
    <w:p>
      <w:pPr>
        <w:pStyle w:val="5"/>
        <w:spacing w:before="3"/>
        <w:ind w:left="0"/>
        <w:rPr>
          <w:sz w:val="6"/>
        </w:rPr>
      </w:pPr>
    </w:p>
    <w:p>
      <w:pPr>
        <w:pStyle w:val="5"/>
        <w:spacing w:before="91" w:line="206" w:lineRule="auto"/>
        <w:ind w:left="560" w:right="167"/>
      </w:pPr>
      <w:r>
        <w:pict>
          <v:shape id="_x0000_s1135" o:spid="_x0000_s1135" style="position:absolute;left:0pt;margin-left:86pt;margin-top:10.05pt;height:3.8pt;width:3.8pt;mso-position-horizontal-relative:page;z-index:251774976;mso-width-relative:page;mso-height-relative:page;" fillcolor="#333333" filled="t" stroked="f" coordorigin="1721,202" coordsize="76,76" path="m1763,277l1753,277,1748,276,1721,244,1721,234,1753,202,1763,202,1796,234,1796,244,1763,277xe">
            <v:path arrowok="t"/>
            <v:fill on="t" focussize="0,0"/>
            <v:stroke on="f"/>
            <v:imagedata o:title=""/>
            <o:lock v:ext="edit"/>
          </v:shape>
        </w:pict>
      </w:r>
      <w:r>
        <w:rPr>
          <w:color w:val="333333"/>
          <w:spacing w:val="-1"/>
        </w:rPr>
        <w:t xml:space="preserve">变量重名规则：程序中要保证定义的多个变量不重名，如果重名并不像其他高级语言那样无法通过  </w:t>
      </w:r>
      <w:r>
        <w:rPr>
          <w:color w:val="333333"/>
          <w:w w:val="105"/>
        </w:rPr>
        <w:t>编译，而是采用如下规则</w:t>
      </w:r>
    </w:p>
    <w:p>
      <w:pPr>
        <w:spacing w:after="0" w:line="206" w:lineRule="auto"/>
        <w:sectPr>
          <w:pgSz w:w="11900" w:h="16840"/>
          <w:pgMar w:top="660" w:right="1380" w:bottom="280" w:left="1400" w:header="720" w:footer="720" w:gutter="0"/>
          <w:cols w:space="720" w:num="1"/>
        </w:sectPr>
      </w:pPr>
    </w:p>
    <w:p>
      <w:pPr>
        <w:pStyle w:val="5"/>
        <w:spacing w:before="36"/>
      </w:pPr>
      <w:r>
        <w:pict>
          <v:shape id="_x0000_s1136" o:spid="_x0000_s1136" style="position:absolute;left:0pt;margin-left:108.5pt;margin-top:9.05pt;height:3.8pt;width:3.8pt;mso-position-horizontal-relative:page;z-index:251780096;mso-width-relative:page;mso-height-relative:page;" filled="f" stroked="t" coordorigin="2171,182" coordsize="76,76" path="m2246,219l2208,257,2203,257,2171,224,2171,219,2171,214,2172,209,2174,205,2175,200,2178,196,2182,193,2185,189,2189,186,2194,185,2198,183,2203,182,2208,182,2213,182,2235,193,2238,196,2241,200,2243,205,2245,209,2246,214,2246,219xe">
            <v:path arrowok="t"/>
            <v:fill on="f" focussize="0,0"/>
            <v:stroke weight="0.750314960629921pt" color="#333333"/>
            <v:imagedata o:title=""/>
            <o:lock v:ext="edit"/>
          </v:shape>
        </w:pict>
      </w:r>
      <w:r>
        <w:rPr>
          <w:color w:val="333333"/>
          <w:w w:val="105"/>
        </w:rPr>
        <w:t>如果两次变量的声明都对应赋值表达式，则后执行的变量会覆盖先执行的变量。</w:t>
      </w:r>
    </w:p>
    <w:p>
      <w:pPr>
        <w:pStyle w:val="5"/>
        <w:spacing w:before="13"/>
        <w:ind w:left="0"/>
        <w:rPr>
          <w:sz w:val="8"/>
        </w:rPr>
      </w:pPr>
      <w:r>
        <w:pict>
          <v:group id="_x0000_s1137" o:spid="_x0000_s1137" o:spt="203" style="position:absolute;left:0pt;margin-left:120.5pt;margin-top:10pt;height:93.05pt;width:399.95pt;mso-position-horizontal-relative:page;mso-wrap-distance-bottom:0pt;mso-wrap-distance-top:0pt;z-index:-251540480;mso-width-relative:page;mso-height-relative:page;" coordorigin="2411,201" coordsize="7999,1861">
            <o:lock v:ext="edit"/>
            <v:shape id="_x0000_s1138" o:spid="_x0000_s1138" style="position:absolute;left:2418;top:208;height:1846;width:7984;" fillcolor="#F7F7F7" filled="t" stroked="f" coordorigin="2418,208" coordsize="7984,1846" path="m10370,2054l2451,2054,2446,2053,2418,2021,2418,241,2451,208,10370,208,10402,241,10402,2021,10370,2054xe">
              <v:path arrowok="t"/>
              <v:fill on="t" focussize="0,0"/>
              <v:stroke on="f"/>
              <v:imagedata o:title=""/>
              <o:lock v:ext="edit"/>
            </v:shape>
            <v:shape id="_x0000_s1139" o:spid="_x0000_s1139" style="position:absolute;left:2418;top:208;height:1846;width:7984;" filled="f" stroked="t" coordorigin="2418,208" coordsize="7984,1846" path="m2418,2016l2418,246,2418,241,2419,236,2421,231,2423,227,2426,223,2451,208,2456,208,10365,208,10370,208,10374,209,10399,231,10401,236,10402,241,10402,246,10402,2016,10370,2054,10365,2054,2456,2054,2451,2054,2446,2053,2418,2021,2418,2016xe">
              <v:path arrowok="t"/>
              <v:fill on="f" focussize="0,0"/>
              <v:stroke weight="0.750314960629921pt" color="#E7E9EC"/>
              <v:imagedata o:title=""/>
              <o:lock v:ext="edit"/>
            </v:shape>
            <v:rect id="_x0000_s1140" o:spid="_x0000_s1140" o:spt="1" style="position:absolute;left:2485;top:335;height:1621;width:7849;" fillcolor="#F7F7F7" filled="t" stroked="f" coordsize="21600,21600">
              <v:path/>
              <v:fill on="t" focussize="0,0"/>
              <v:stroke on="f"/>
              <v:imagedata o:title=""/>
              <o:lock v:ext="edit"/>
            </v:rect>
            <v:shape id="_x0000_s1141" o:spid="_x0000_s1141" o:spt="202" type="#_x0000_t202" style="position:absolute;left:2437;top:223;height:1816;width:7946;" filled="f" stroked="f" coordsize="21600,21600">
              <v:path/>
              <v:fill on="f" focussize="0,0"/>
              <v:stroke on="f" joinstyle="miter"/>
              <v:imagedata o:title=""/>
              <o:lock v:ext="edit"/>
              <v:textbox inset="0mm,0mm,0mm,0mm">
                <w:txbxContent>
                  <w:p>
                    <w:pPr>
                      <w:spacing w:before="158" w:line="381" w:lineRule="auto"/>
                      <w:ind w:left="591" w:right="4484" w:hanging="423"/>
                      <w:jc w:val="left"/>
                      <w:rPr>
                        <w:rFonts w:ascii="Lucida Console"/>
                        <w:sz w:val="17"/>
                      </w:rPr>
                    </w:pPr>
                    <w:r>
                      <w:rPr>
                        <w:rFonts w:ascii="Lucida Console"/>
                        <w:color w:val="117700"/>
                        <w:w w:val="105"/>
                        <w:sz w:val="17"/>
                      </w:rPr>
                      <w:t>&lt;script</w:t>
                    </w:r>
                    <w:r>
                      <w:rPr>
                        <w:rFonts w:ascii="Lucida Console"/>
                        <w:color w:val="117700"/>
                        <w:spacing w:val="-61"/>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"text/javascript"</w:t>
                    </w:r>
                    <w:r>
                      <w:rPr>
                        <w:rFonts w:ascii="Lucida Console"/>
                        <w:color w:val="117700"/>
                        <w:w w:val="105"/>
                        <w:sz w:val="17"/>
                      </w:rPr>
                      <w:t xml:space="preserve">&gt; </w:t>
                    </w:r>
                    <w:r>
                      <w:rPr>
                        <w:rFonts w:ascii="Lucida Console"/>
                        <w:color w:val="770087"/>
                        <w:w w:val="105"/>
                        <w:sz w:val="17"/>
                      </w:rPr>
                      <w:t xml:space="preserve">var </w:t>
                    </w:r>
                    <w:r>
                      <w:rPr>
                        <w:rFonts w:ascii="Lucida Console"/>
                        <w:color w:val="0000FF"/>
                        <w:w w:val="105"/>
                        <w:sz w:val="17"/>
                      </w:rPr>
                      <w:t xml:space="preserve">m </w:t>
                    </w:r>
                    <w:r>
                      <w:rPr>
                        <w:rFonts w:ascii="Lucida Console"/>
                        <w:color w:val="981A1A"/>
                        <w:w w:val="105"/>
                        <w:sz w:val="17"/>
                      </w:rPr>
                      <w:t xml:space="preserve">= </w:t>
                    </w:r>
                    <w:r>
                      <w:rPr>
                        <w:rFonts w:ascii="Lucida Console"/>
                        <w:color w:val="116644"/>
                        <w:w w:val="105"/>
                        <w:sz w:val="17"/>
                      </w:rPr>
                      <w:t>3</w:t>
                    </w:r>
                    <w:r>
                      <w:rPr>
                        <w:rFonts w:ascii="Lucida Console"/>
                        <w:color w:val="333333"/>
                        <w:w w:val="105"/>
                        <w:sz w:val="17"/>
                      </w:rPr>
                      <w:t>;</w:t>
                    </w:r>
                  </w:p>
                  <w:p>
                    <w:pPr>
                      <w:spacing w:before="0" w:line="170" w:lineRule="exact"/>
                      <w:ind w:left="591"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m</w:t>
                    </w:r>
                    <w:r>
                      <w:rPr>
                        <w:rFonts w:ascii="Lucida Console"/>
                        <w:color w:val="981A1A"/>
                        <w:w w:val="105"/>
                        <w:sz w:val="17"/>
                      </w:rPr>
                      <w:t xml:space="preserve">= </w:t>
                    </w:r>
                    <w:r>
                      <w:rPr>
                        <w:rFonts w:ascii="Lucida Console"/>
                        <w:color w:val="116644"/>
                        <w:w w:val="105"/>
                        <w:sz w:val="17"/>
                      </w:rPr>
                      <w:t>5</w:t>
                    </w:r>
                    <w:r>
                      <w:rPr>
                        <w:rFonts w:ascii="Lucida Console"/>
                        <w:color w:val="333333"/>
                        <w:w w:val="105"/>
                        <w:sz w:val="17"/>
                      </w:rPr>
                      <w:t>;</w:t>
                    </w:r>
                  </w:p>
                  <w:p>
                    <w:pPr>
                      <w:spacing w:before="64" w:line="297" w:lineRule="auto"/>
                      <w:ind w:left="591" w:right="5572"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弹出框函数</w:t>
                    </w:r>
                    <w:r>
                      <w:rPr>
                        <w:rFonts w:ascii="Lucida Console" w:eastAsia="Lucida Console"/>
                        <w:w w:val="105"/>
                        <w:sz w:val="17"/>
                      </w:rPr>
                      <w:t>alert</w:t>
                    </w:r>
                    <w:r>
                      <w:rPr>
                        <w:rFonts w:ascii="Lucida Console" w:eastAsia="Lucida Console"/>
                        <w:color w:val="333333"/>
                        <w:w w:val="105"/>
                        <w:sz w:val="17"/>
                      </w:rPr>
                      <w:t>(</w:t>
                    </w:r>
                    <w:r>
                      <w:rPr>
                        <w:rFonts w:ascii="Lucida Console" w:eastAsia="Lucida Console"/>
                        <w:w w:val="105"/>
                        <w:sz w:val="17"/>
                      </w:rPr>
                      <w:t>m</w:t>
                    </w:r>
                    <w:r>
                      <w:rPr>
                        <w:rFonts w:ascii="Lucida Console" w:eastAsia="Lucida Console"/>
                        <w:color w:val="333333"/>
                        <w:w w:val="105"/>
                        <w:sz w:val="17"/>
                      </w:rPr>
                      <w:t xml:space="preserve">); </w:t>
                    </w:r>
                    <w:r>
                      <w:rPr>
                        <w:rFonts w:ascii="Lucida Console" w:eastAsia="Lucida Console"/>
                        <w:color w:val="AA5400"/>
                        <w:w w:val="105"/>
                        <w:sz w:val="17"/>
                      </w:rPr>
                      <w:t>//</w:t>
                    </w:r>
                    <w:r>
                      <w:rPr>
                        <w:rFonts w:hint="eastAsia" w:ascii="新宋体" w:eastAsia="新宋体"/>
                        <w:color w:val="AA5400"/>
                        <w:w w:val="105"/>
                        <w:sz w:val="17"/>
                      </w:rPr>
                      <w:t>显示</w:t>
                    </w:r>
                    <w:r>
                      <w:rPr>
                        <w:rFonts w:ascii="Lucida Console" w:eastAsia="Lucida Console"/>
                        <w:color w:val="AA5400"/>
                        <w:w w:val="105"/>
                        <w:sz w:val="17"/>
                      </w:rPr>
                      <w:t>5</w:t>
                    </w:r>
                  </w:p>
                  <w:p>
                    <w:pPr>
                      <w:spacing w:before="36"/>
                      <w:ind w:left="168" w:right="0" w:firstLine="0"/>
                      <w:jc w:val="left"/>
                      <w:rPr>
                        <w:rFonts w:ascii="Lucida Console"/>
                        <w:sz w:val="17"/>
                      </w:rPr>
                    </w:pPr>
                    <w:r>
                      <w:rPr>
                        <w:rFonts w:ascii="Lucida Console"/>
                        <w:color w:val="117700"/>
                        <w:w w:val="105"/>
                        <w:sz w:val="17"/>
                      </w:rPr>
                      <w:t>&lt;/script&gt;</w:t>
                    </w:r>
                  </w:p>
                </w:txbxContent>
              </v:textbox>
            </v:shape>
            <w10:wrap type="topAndBottom"/>
          </v:group>
        </w:pict>
      </w:r>
    </w:p>
    <w:p>
      <w:pPr>
        <w:pStyle w:val="5"/>
        <w:spacing w:before="3"/>
        <w:ind w:left="0"/>
        <w:rPr>
          <w:sz w:val="6"/>
        </w:rPr>
      </w:pPr>
    </w:p>
    <w:p>
      <w:pPr>
        <w:pStyle w:val="5"/>
        <w:spacing w:before="91" w:line="206" w:lineRule="auto"/>
        <w:ind w:right="107"/>
      </w:pPr>
      <w:r>
        <w:pict>
          <v:shape id="_x0000_s1142" o:spid="_x0000_s1142" style="position:absolute;left:0pt;margin-left:108.5pt;margin-top:10.05pt;height:3.8pt;width:3.8pt;mso-position-horizontal-relative:page;z-index:251781120;mso-width-relative:page;mso-height-relative:page;" filled="f" stroked="t" coordorigin="2171,202" coordsize="76,76" path="m2246,239l2208,277,2203,277,2171,244,2171,239,2171,234,2172,229,2174,225,2175,220,2203,202,2208,202,2213,202,2243,225,2245,229,2246,234,2246,239xe">
            <v:path arrowok="t"/>
            <v:fill on="f" focussize="0,0"/>
            <v:stroke weight="0.750314960629921pt" color="#333333"/>
            <v:imagedata o:title=""/>
            <o:lock v:ext="edit"/>
          </v:shape>
        </w:pict>
      </w:r>
      <w:r>
        <w:rPr>
          <w:color w:val="333333"/>
          <w:spacing w:val="-1"/>
        </w:rPr>
        <w:t xml:space="preserve">如果第一次变量的声明对应赋值表达式，第二次变量声明不对应赋值表达式，则第二次变量声 </w:t>
      </w:r>
      <w:r>
        <w:rPr>
          <w:color w:val="333333"/>
          <w:w w:val="105"/>
        </w:rPr>
        <w:t>明无效。</w:t>
      </w:r>
    </w:p>
    <w:p>
      <w:pPr>
        <w:pStyle w:val="5"/>
        <w:spacing w:before="8"/>
        <w:ind w:left="0"/>
        <w:rPr>
          <w:sz w:val="9"/>
        </w:rPr>
      </w:pPr>
      <w:r>
        <w:pict>
          <v:group id="_x0000_s1143" o:spid="_x0000_s1143" o:spt="203" style="position:absolute;left:0pt;margin-left:120.5pt;margin-top:10.7pt;height:93.05pt;width:399.95pt;mso-position-horizontal-relative:page;mso-wrap-distance-bottom:0pt;mso-wrap-distance-top:0pt;z-index:-251539456;mso-width-relative:page;mso-height-relative:page;" coordorigin="2411,214" coordsize="7999,1861">
            <o:lock v:ext="edit"/>
            <v:shape id="_x0000_s1144" o:spid="_x0000_s1144" style="position:absolute;left:2418;top:221;height:1846;width:7984;" fillcolor="#F7F7F7" filled="t" stroked="f" coordorigin="2418,222" coordsize="7984,1846" path="m10370,2067l2451,2067,2446,2066,2418,2035,2418,254,2451,222,10370,222,10402,254,10402,2035,10370,2067xe">
              <v:path arrowok="t"/>
              <v:fill on="t" focussize="0,0"/>
              <v:stroke on="f"/>
              <v:imagedata o:title=""/>
              <o:lock v:ext="edit"/>
            </v:shape>
            <v:shape id="_x0000_s1145" o:spid="_x0000_s1145" style="position:absolute;left:2418;top:221;height:1846;width:7984;" filled="f" stroked="t" coordorigin="2418,222" coordsize="7984,1846" path="m2418,2030l2418,259,2418,254,2419,249,2421,245,2423,240,2426,236,2429,233,2433,229,2437,226,2442,224,2446,222,2451,222,2456,222,10365,222,10370,222,10374,222,10379,224,10383,226,10388,229,10391,233,10395,236,10397,240,10399,245,10401,249,10402,254,10402,259,10402,2030,10365,2067,2456,2067,2418,2035,2418,2030xe">
              <v:path arrowok="t"/>
              <v:fill on="f" focussize="0,0"/>
              <v:stroke weight="0.750314960629921pt" color="#E7E9EC"/>
              <v:imagedata o:title=""/>
              <o:lock v:ext="edit"/>
            </v:shape>
            <v:rect id="_x0000_s1146" o:spid="_x0000_s1146" o:spt="1" style="position:absolute;left:2485;top:349;height:1621;width:7849;" fillcolor="#F7F7F7" filled="t" stroked="f" coordsize="21600,21600">
              <v:path/>
              <v:fill on="t" focussize="0,0"/>
              <v:stroke on="f"/>
              <v:imagedata o:title=""/>
              <o:lock v:ext="edit"/>
            </v:rect>
            <v:shape id="_x0000_s1147" o:spid="_x0000_s1147" o:spt="202" type="#_x0000_t202" style="position:absolute;left:2437;top:236;height:1816;width:7946;" filled="f" stroked="f" coordsize="21600,21600">
              <v:path/>
              <v:fill on="f" focussize="0,0"/>
              <v:stroke on="f" joinstyle="miter"/>
              <v:imagedata o:title=""/>
              <o:lock v:ext="edit"/>
              <v:textbox inset="0mm,0mm,0mm,0mm">
                <w:txbxContent>
                  <w:p>
                    <w:pPr>
                      <w:spacing w:before="158" w:line="381" w:lineRule="auto"/>
                      <w:ind w:left="591" w:right="4484" w:hanging="423"/>
                      <w:jc w:val="left"/>
                      <w:rPr>
                        <w:rFonts w:ascii="Lucida Console"/>
                        <w:sz w:val="17"/>
                      </w:rPr>
                    </w:pPr>
                    <w:r>
                      <w:rPr>
                        <w:rFonts w:ascii="Lucida Console"/>
                        <w:color w:val="117700"/>
                        <w:w w:val="105"/>
                        <w:sz w:val="17"/>
                      </w:rPr>
                      <w:t>&lt;script</w:t>
                    </w:r>
                    <w:r>
                      <w:rPr>
                        <w:rFonts w:ascii="Lucida Console"/>
                        <w:color w:val="117700"/>
                        <w:spacing w:val="-61"/>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"text/javascript"</w:t>
                    </w:r>
                    <w:r>
                      <w:rPr>
                        <w:rFonts w:ascii="Lucida Console"/>
                        <w:color w:val="117700"/>
                        <w:w w:val="105"/>
                        <w:sz w:val="17"/>
                      </w:rPr>
                      <w:t xml:space="preserve">&gt; </w:t>
                    </w:r>
                    <w:r>
                      <w:rPr>
                        <w:rFonts w:ascii="Lucida Console"/>
                        <w:color w:val="770087"/>
                        <w:w w:val="105"/>
                        <w:sz w:val="17"/>
                      </w:rPr>
                      <w:t xml:space="preserve">var </w:t>
                    </w:r>
                    <w:r>
                      <w:rPr>
                        <w:rFonts w:ascii="Lucida Console"/>
                        <w:color w:val="0000FF"/>
                        <w:w w:val="105"/>
                        <w:sz w:val="17"/>
                      </w:rPr>
                      <w:t xml:space="preserve">m </w:t>
                    </w:r>
                    <w:r>
                      <w:rPr>
                        <w:rFonts w:ascii="Lucida Console"/>
                        <w:color w:val="981A1A"/>
                        <w:w w:val="105"/>
                        <w:sz w:val="17"/>
                      </w:rPr>
                      <w:t xml:space="preserve">= </w:t>
                    </w:r>
                    <w:r>
                      <w:rPr>
                        <w:rFonts w:ascii="Lucida Console"/>
                        <w:color w:val="116644"/>
                        <w:w w:val="105"/>
                        <w:sz w:val="17"/>
                      </w:rPr>
                      <w:t>3</w:t>
                    </w:r>
                    <w:r>
                      <w:rPr>
                        <w:rFonts w:ascii="Lucida Console"/>
                        <w:color w:val="333333"/>
                        <w:w w:val="105"/>
                        <w:sz w:val="17"/>
                      </w:rPr>
                      <w:t>;</w:t>
                    </w:r>
                  </w:p>
                  <w:p>
                    <w:pPr>
                      <w:spacing w:before="0" w:line="170" w:lineRule="exact"/>
                      <w:ind w:left="591"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m</w:t>
                    </w:r>
                    <w:r>
                      <w:rPr>
                        <w:rFonts w:ascii="Lucida Console"/>
                        <w:color w:val="333333"/>
                        <w:w w:val="105"/>
                        <w:sz w:val="17"/>
                      </w:rPr>
                      <w:t>;</w:t>
                    </w:r>
                  </w:p>
                  <w:p>
                    <w:pPr>
                      <w:spacing w:before="64" w:line="297" w:lineRule="auto"/>
                      <w:ind w:left="591" w:right="5572"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弹出框函数</w:t>
                    </w:r>
                    <w:r>
                      <w:rPr>
                        <w:rFonts w:ascii="Lucida Console" w:eastAsia="Lucida Console"/>
                        <w:w w:val="105"/>
                        <w:sz w:val="17"/>
                      </w:rPr>
                      <w:t>alert</w:t>
                    </w:r>
                    <w:r>
                      <w:rPr>
                        <w:rFonts w:ascii="Lucida Console" w:eastAsia="Lucida Console"/>
                        <w:color w:val="333333"/>
                        <w:w w:val="105"/>
                        <w:sz w:val="17"/>
                      </w:rPr>
                      <w:t>(</w:t>
                    </w:r>
                    <w:r>
                      <w:rPr>
                        <w:rFonts w:ascii="Lucida Console" w:eastAsia="Lucida Console"/>
                        <w:w w:val="105"/>
                        <w:sz w:val="17"/>
                      </w:rPr>
                      <w:t>m</w:t>
                    </w:r>
                    <w:r>
                      <w:rPr>
                        <w:rFonts w:ascii="Lucida Console" w:eastAsia="Lucida Console"/>
                        <w:color w:val="333333"/>
                        <w:w w:val="105"/>
                        <w:sz w:val="17"/>
                      </w:rPr>
                      <w:t xml:space="preserve">); </w:t>
                    </w:r>
                    <w:r>
                      <w:rPr>
                        <w:rFonts w:ascii="Lucida Console" w:eastAsia="Lucida Console"/>
                        <w:color w:val="AA5400"/>
                        <w:w w:val="105"/>
                        <w:sz w:val="17"/>
                      </w:rPr>
                      <w:t>//</w:t>
                    </w:r>
                    <w:r>
                      <w:rPr>
                        <w:rFonts w:hint="eastAsia" w:ascii="新宋体" w:eastAsia="新宋体"/>
                        <w:color w:val="AA5400"/>
                        <w:w w:val="105"/>
                        <w:sz w:val="17"/>
                      </w:rPr>
                      <w:t>显示</w:t>
                    </w:r>
                    <w:r>
                      <w:rPr>
                        <w:rFonts w:ascii="Lucida Console" w:eastAsia="Lucida Console"/>
                        <w:color w:val="AA5400"/>
                        <w:w w:val="105"/>
                        <w:sz w:val="17"/>
                      </w:rPr>
                      <w:t>3</w:t>
                    </w:r>
                  </w:p>
                  <w:p>
                    <w:pPr>
                      <w:spacing w:before="36"/>
                      <w:ind w:left="168" w:right="0" w:firstLine="0"/>
                      <w:jc w:val="left"/>
                      <w:rPr>
                        <w:rFonts w:ascii="Lucida Console"/>
                        <w:sz w:val="17"/>
                      </w:rPr>
                    </w:pPr>
                    <w:r>
                      <w:rPr>
                        <w:rFonts w:ascii="Lucida Console"/>
                        <w:color w:val="117700"/>
                        <w:w w:val="105"/>
                        <w:sz w:val="17"/>
                      </w:rPr>
                      <w:t>&lt;/script&gt;</w:t>
                    </w:r>
                  </w:p>
                </w:txbxContent>
              </v:textbox>
            </v:shape>
            <w10:wrap type="topAndBottom"/>
          </v:group>
        </w:pict>
      </w:r>
    </w:p>
    <w:p>
      <w:pPr>
        <w:pStyle w:val="3"/>
        <w:tabs>
          <w:tab w:val="left" w:pos="451"/>
          <w:tab w:val="left" w:pos="9009"/>
        </w:tabs>
        <w:rPr>
          <w:u w:val="none"/>
        </w:rPr>
      </w:pPr>
      <w:bookmarkStart w:id="11" w:name="数据类型简介"/>
      <w:bookmarkEnd w:id="11"/>
      <w:r>
        <w:rPr>
          <w:color w:val="333333"/>
          <w:spacing w:val="-342"/>
          <w:u w:val="single" w:color="EDEDED"/>
        </w:rPr>
        <w:t>数</w:t>
      </w:r>
      <w:r>
        <w:rPr>
          <w:color w:val="333333"/>
          <w:spacing w:val="-342"/>
          <w:u w:val="none"/>
        </w:rPr>
        <w:tab/>
      </w:r>
      <w:r>
        <w:rPr>
          <w:color w:val="333333"/>
          <w:u w:val="single" w:color="EDEDED"/>
        </w:rPr>
        <w:t>据类型简介</w:t>
      </w:r>
      <w:r>
        <w:rPr>
          <w:color w:val="333333"/>
          <w:u w:val="single" w:color="EDEDED"/>
        </w:rPr>
        <w:tab/>
      </w:r>
    </w:p>
    <w:p>
      <w:pPr>
        <w:pStyle w:val="5"/>
        <w:spacing w:before="81"/>
        <w:ind w:left="560"/>
      </w:pPr>
      <w:r>
        <w:pict>
          <v:shape id="_x0000_s1148" o:spid="_x0000_s1148" style="position:absolute;left:0pt;margin-left:86pt;margin-top:11.3pt;height:3.8pt;width:3.8pt;mso-position-horizontal-relative:page;z-index:251782144;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color w:val="333333"/>
          <w:w w:val="105"/>
        </w:rPr>
        <w:t>数据类型分类：</w:t>
      </w:r>
    </w:p>
    <w:p>
      <w:pPr>
        <w:pStyle w:val="5"/>
        <w:spacing w:before="90" w:line="206" w:lineRule="auto"/>
        <w:ind w:right="6935"/>
      </w:pPr>
      <w:r>
        <w:pict>
          <v:shape id="_x0000_s1149" o:spid="_x0000_s1149" style="position:absolute;left:0pt;margin-left:108.5pt;margin-top:10pt;height:3.8pt;width:3.8pt;mso-position-horizontal-relative:page;z-index:251783168;mso-width-relative:page;mso-height-relative:page;" filled="f" stroked="t" coordorigin="2171,201" coordsize="76,76" path="m2246,238l2223,273,2218,275,2213,276,2208,276,2203,276,2198,275,2194,273,2189,271,2185,268,2182,265,2178,261,2175,257,2174,252,2172,248,2171,243,2171,238,2171,233,2172,228,2174,224,2175,219,2178,215,2182,212,2185,208,2189,205,2194,203,2198,202,2203,201,2208,201,2213,201,2235,212,2238,215,2241,219,2243,224,2245,228,2246,233,2246,238xe">
            <v:path arrowok="t"/>
            <v:fill on="f" focussize="0,0"/>
            <v:stroke weight="0.750314960629921pt" color="#333333"/>
            <v:imagedata o:title=""/>
            <o:lock v:ext="edit"/>
          </v:shape>
        </w:pict>
      </w:r>
      <w:r>
        <w:pict>
          <v:shape id="_x0000_s1150" o:spid="_x0000_s1150" style="position:absolute;left:0pt;margin-left:108.5pt;margin-top:25pt;height:3.8pt;width:3.8pt;mso-position-horizontal-relative:page;z-index:251784192;mso-width-relative:page;mso-height-relative:page;" filled="f" stroked="t" coordorigin="2171,501" coordsize="76,76" path="m2246,538l2246,543,2245,548,2243,553,2241,557,2223,573,2218,575,2213,576,2208,576,2203,576,2198,575,2194,573,2189,571,2185,568,2182,565,2178,561,2175,557,2174,553,2172,548,2171,543,2171,538,2171,533,2172,529,2174,524,2175,519,2178,515,2182,512,2185,508,2189,505,2194,504,2198,502,2203,501,2208,501,2213,501,2235,512,2238,515,2241,519,2243,524,2245,529,2246,533,2246,538xe">
            <v:path arrowok="t"/>
            <v:fill on="f" focussize="0,0"/>
            <v:stroke weight="0.750314960629921pt" color="#333333"/>
            <v:imagedata o:title=""/>
            <o:lock v:ext="edit"/>
          </v:shape>
        </w:pict>
      </w:r>
      <w:r>
        <w:rPr>
          <w:color w:val="333333"/>
          <w:spacing w:val="-3"/>
        </w:rPr>
        <w:t>基本数据类型</w:t>
      </w:r>
      <w:r>
        <w:rPr>
          <w:color w:val="333333"/>
          <w:w w:val="105"/>
        </w:rPr>
        <w:t>对象类型</w:t>
      </w:r>
    </w:p>
    <w:p>
      <w:pPr>
        <w:pStyle w:val="5"/>
        <w:spacing w:line="313" w:lineRule="exact"/>
        <w:ind w:left="560"/>
      </w:pPr>
      <w:r>
        <w:pict>
          <v:shape id="_x0000_s1151" o:spid="_x0000_s1151" style="position:absolute;left:0pt;margin-left:86pt;margin-top:5.4pt;height:3.8pt;width:3.8pt;mso-position-horizontal-relative:page;z-index:251785216;mso-width-relative:page;mso-height-relative:page;" fillcolor="#333333" filled="t" stroked="f" coordorigin="1721,109" coordsize="76,76" path="m1763,184l1753,184,1748,183,1721,151,1721,141,1753,109,1763,109,1796,141,1796,151,1763,184xe">
            <v:path arrowok="t"/>
            <v:fill on="t" focussize="0,0"/>
            <v:stroke on="f"/>
            <v:imagedata o:title=""/>
            <o:lock v:ext="edit"/>
          </v:shape>
        </w:pict>
      </w:r>
      <w:r>
        <w:rPr>
          <w:color w:val="333333"/>
        </w:rPr>
        <w:t>基本数据类型</w:t>
      </w:r>
    </w:p>
    <w:p>
      <w:pPr>
        <w:pStyle w:val="5"/>
        <w:spacing w:before="40" w:line="278" w:lineRule="auto"/>
        <w:ind w:left="560" w:right="1848"/>
      </w:pPr>
      <w:r>
        <w:pict>
          <v:shape id="_x0000_s1152" o:spid="_x0000_s1152" style="position:absolute;left:0pt;margin-left:86pt;margin-top:29.5pt;height:3.8pt;width:3.8pt;mso-position-horizontal-relative:page;z-index:251786240;mso-width-relative:page;mso-height-relative:page;" fillcolor="#333333" filled="t" stroked="f" coordorigin="1721,591" coordsize="76,76" path="m1763,666l1753,666,1748,665,1721,633,1721,623,1753,591,1763,591,1796,623,1796,633,1763,666xe">
            <v:path arrowok="t"/>
            <v:fill on="t" focussize="0,0"/>
            <v:stroke on="f"/>
            <v:imagedata o:title=""/>
            <o:lock v:ext="edit"/>
          </v:shape>
        </w:pict>
      </w:r>
      <w:r>
        <w:rPr>
          <w:rFonts w:ascii="Arial Black" w:eastAsia="Arial Black"/>
          <w:color w:val="333333"/>
        </w:rPr>
        <w:t>js</w:t>
      </w:r>
      <w:r>
        <w:rPr>
          <w:color w:val="333333"/>
        </w:rPr>
        <w:t>引擎默认支持的数据类型，除了</w:t>
      </w:r>
      <w:r>
        <w:rPr>
          <w:rFonts w:ascii="Arial Black" w:eastAsia="Arial Black"/>
          <w:color w:val="333333"/>
        </w:rPr>
        <w:t>string</w:t>
      </w:r>
      <w:r>
        <w:rPr>
          <w:color w:val="333333"/>
        </w:rPr>
        <w:t>类型外其余类型都占用固定内存空间。基本数据类性的分类</w:t>
      </w:r>
    </w:p>
    <w:p>
      <w:pPr>
        <w:pStyle w:val="5"/>
        <w:spacing w:line="308" w:lineRule="exact"/>
      </w:pPr>
      <w:r>
        <w:pict>
          <v:shape id="_x0000_s1153" o:spid="_x0000_s1153" style="position:absolute;left:0pt;margin-left:108.5pt;margin-top:6.4pt;height:3.8pt;width:3.8pt;mso-position-horizontal-relative:page;z-index:251787264;mso-width-relative:page;mso-height-relative:page;" filled="f" stroked="t" coordorigin="2171,129" coordsize="76,76" path="m2246,166l2208,204,2203,204,2171,171,2171,166,2171,161,2172,156,2174,152,2175,147,2178,143,2182,140,2185,136,2189,133,2194,131,2198,130,2203,129,2208,129,2213,129,2235,140,2238,143,2241,147,2243,152,2245,156,2246,161,2246,166xe">
            <v:path arrowok="t"/>
            <v:fill on="f" focussize="0,0"/>
            <v:stroke weight="0.750314960629921pt" color="#333333"/>
            <v:imagedata o:title=""/>
            <o:lock v:ext="edit"/>
          </v:shape>
        </w:pict>
      </w:r>
      <w:r>
        <w:rPr>
          <w:rFonts w:ascii="Arial Black" w:eastAsia="Arial Black"/>
          <w:color w:val="333333"/>
        </w:rPr>
        <w:t xml:space="preserve">undefined </w:t>
      </w:r>
      <w:r>
        <w:rPr>
          <w:color w:val="333333"/>
        </w:rPr>
        <w:t>（未被初始化）</w:t>
      </w:r>
    </w:p>
    <w:p>
      <w:pPr>
        <w:pStyle w:val="5"/>
        <w:tabs>
          <w:tab w:val="left" w:pos="2043"/>
        </w:tabs>
        <w:spacing w:line="300" w:lineRule="exact"/>
      </w:pPr>
      <w:r>
        <w:pict>
          <v:shape id="_x0000_s1154" o:spid="_x0000_s1154" style="position:absolute;left:0pt;margin-left:108.5pt;margin-top:6pt;height:3.8pt;width:3.8pt;mso-position-horizontal-relative:page;z-index:251788288;mso-width-relative:page;mso-height-relative:page;" filled="f" stroked="t" coordorigin="2171,121" coordsize="76,76" path="m2246,158l2208,196,2203,196,2171,163,2171,158,2171,153,2172,148,2174,144,2175,139,2178,135,2182,132,2185,128,2189,125,2194,124,2198,122,2203,121,2208,121,2213,121,2235,132,2238,135,2241,139,2243,144,2245,148,2246,153,2246,158xe">
            <v:path arrowok="t"/>
            <v:fill on="f" focussize="0,0"/>
            <v:stroke weight="0.750314960629921pt" color="#333333"/>
            <v:imagedata o:title=""/>
            <o:lock v:ext="edit"/>
          </v:shape>
        </w:pict>
      </w:r>
      <w:r>
        <w:rPr>
          <w:rFonts w:ascii="Arial Black" w:eastAsia="Arial Black"/>
          <w:color w:val="333333"/>
        </w:rPr>
        <w:t>null</w:t>
      </w:r>
      <w:r>
        <w:rPr>
          <w:color w:val="333333"/>
        </w:rPr>
        <w:t>类型</w:t>
      </w:r>
      <w:r>
        <w:rPr>
          <w:color w:val="333333"/>
        </w:rPr>
        <w:tab/>
      </w:r>
      <w:r>
        <w:rPr>
          <w:color w:val="333333"/>
        </w:rPr>
        <w:t>（</w:t>
      </w:r>
      <w:r>
        <w:rPr>
          <w:rFonts w:ascii="Arial Black" w:eastAsia="Arial Black"/>
          <w:color w:val="333333"/>
        </w:rPr>
        <w:t>null</w:t>
      </w:r>
      <w:r>
        <w:rPr>
          <w:color w:val="333333"/>
        </w:rPr>
        <w:t>即是一个不存在的对象的占位符）</w:t>
      </w:r>
    </w:p>
    <w:p>
      <w:pPr>
        <w:pStyle w:val="5"/>
        <w:spacing w:before="10" w:line="206" w:lineRule="auto"/>
        <w:ind w:right="6973"/>
        <w:jc w:val="both"/>
      </w:pPr>
      <w:r>
        <w:pict>
          <v:shape id="_x0000_s1155" o:spid="_x0000_s1155" style="position:absolute;left:0pt;margin-left:108.5pt;margin-top:6pt;height:3.8pt;width:3.8pt;mso-position-horizontal-relative:page;z-index:251789312;mso-width-relative:page;mso-height-relative:page;" filled="f" stroked="t" coordorigin="2171,121" coordsize="76,76" path="m2246,158l2208,196,2203,196,2171,163,2171,158,2171,153,2172,148,2174,144,2175,139,2178,135,2182,132,2185,128,2189,125,2194,123,2198,122,2203,121,2208,121,2213,121,2235,132,2238,135,2241,139,2243,144,2245,148,2246,153,2246,158xe">
            <v:path arrowok="t"/>
            <v:fill on="f" focussize="0,0"/>
            <v:stroke weight="0.750314960629921pt" color="#333333"/>
            <v:imagedata o:title=""/>
            <o:lock v:ext="edit"/>
          </v:shape>
        </w:pict>
      </w:r>
      <w:r>
        <w:pict>
          <v:shape id="_x0000_s1156" o:spid="_x0000_s1156" style="position:absolute;left:0pt;margin-left:108.5pt;margin-top:21pt;height:3.8pt;width:3.8pt;mso-position-horizontal-relative:page;z-index:251790336;mso-width-relative:page;mso-height-relative:page;" filled="f" stroked="t" coordorigin="2171,421" coordsize="76,76" path="m2246,458l2208,496,2203,496,2171,463,2171,458,2171,453,2172,448,2174,444,2175,439,2178,435,2182,432,2185,428,2189,425,2194,424,2198,422,2203,421,2208,421,2213,421,2235,432,2238,435,2241,439,2243,444,2245,448,2246,453,2246,458xe">
            <v:path arrowok="t"/>
            <v:fill on="f" focussize="0,0"/>
            <v:stroke weight="0.750314960629921pt" color="#333333"/>
            <v:imagedata o:title=""/>
            <o:lock v:ext="edit"/>
          </v:shape>
        </w:pict>
      </w:r>
      <w:r>
        <w:pict>
          <v:shape id="_x0000_s1157" o:spid="_x0000_s1157" style="position:absolute;left:0pt;margin-left:108.5pt;margin-top:36pt;height:3.8pt;width:3.8pt;mso-position-horizontal-relative:page;z-index:251791360;mso-width-relative:page;mso-height-relative:page;" filled="f" stroked="t" coordorigin="2171,721" coordsize="76,76" path="m2246,758l2208,796,2203,796,2171,763,2171,758,2171,753,2172,749,2174,744,2175,739,2178,735,2182,732,2185,728,2189,726,2194,724,2198,722,2203,721,2208,721,2213,721,2235,732,2238,735,2241,739,2243,744,2245,749,2246,753,2246,758xe">
            <v:path arrowok="t"/>
            <v:fill on="f" focussize="0,0"/>
            <v:stroke weight="0.750314960629921pt" color="#333333"/>
            <v:imagedata o:title=""/>
            <o:lock v:ext="edit"/>
          </v:shape>
        </w:pict>
      </w:r>
      <w:r>
        <w:rPr>
          <w:rFonts w:ascii="Arial Black" w:eastAsia="Arial Black"/>
          <w:color w:val="333333"/>
          <w:w w:val="95"/>
        </w:rPr>
        <w:t>boolean</w:t>
      </w:r>
      <w:r>
        <w:rPr>
          <w:color w:val="333333"/>
          <w:spacing w:val="-9"/>
          <w:w w:val="95"/>
        </w:rPr>
        <w:t>类型</w:t>
      </w:r>
      <w:r>
        <w:rPr>
          <w:rFonts w:ascii="Arial Black" w:eastAsia="Arial Black"/>
          <w:color w:val="333333"/>
          <w:w w:val="95"/>
        </w:rPr>
        <w:t>number</w:t>
      </w:r>
      <w:r>
        <w:rPr>
          <w:color w:val="333333"/>
          <w:w w:val="95"/>
        </w:rPr>
        <w:t>类型</w:t>
      </w:r>
      <w:r>
        <w:rPr>
          <w:rFonts w:ascii="Arial Black" w:eastAsia="Arial Black"/>
          <w:color w:val="333333"/>
        </w:rPr>
        <w:t>string</w:t>
      </w:r>
      <w:r>
        <w:rPr>
          <w:color w:val="333333"/>
        </w:rPr>
        <w:t>类型</w:t>
      </w:r>
    </w:p>
    <w:p>
      <w:pPr>
        <w:pStyle w:val="5"/>
        <w:spacing w:before="7"/>
        <w:ind w:left="0"/>
        <w:rPr>
          <w:sz w:val="9"/>
        </w:rPr>
      </w:pPr>
      <w:r>
        <w:pict>
          <v:group id="_x0000_s1158" o:spid="_x0000_s1158" o:spt="203" style="position:absolute;left:0pt;margin-left:98pt;margin-top:10.65pt;height:120.1pt;width:422.45pt;mso-position-horizontal-relative:page;mso-wrap-distance-bottom:0pt;mso-wrap-distance-top:0pt;z-index:-251538432;mso-width-relative:page;mso-height-relative:page;" coordorigin="1961,213" coordsize="8449,2402">
            <o:lock v:ext="edit"/>
            <v:shape id="_x0000_s1159" o:spid="_x0000_s1159" style="position:absolute;left:1968;top:220;height:2387;width:8434;" fillcolor="#F7F7F7" filled="t" stroked="f" coordorigin="1968,221" coordsize="8434,2387" path="m10370,2607l2001,2607,1996,2606,1968,2574,1968,253,2001,221,10370,221,10402,253,10402,2574,10370,2607xe">
              <v:path arrowok="t"/>
              <v:fill on="t" focussize="0,0"/>
              <v:stroke on="f"/>
              <v:imagedata o:title=""/>
              <o:lock v:ext="edit"/>
            </v:shape>
            <v:shape id="_x0000_s1160" o:spid="_x0000_s1160" style="position:absolute;left:1968;top:220;height:2387;width:8434;" filled="f" stroked="t" coordorigin="1968,221" coordsize="8434,2387" path="m1968,2569l1968,258,1968,253,1969,248,1971,244,1973,239,1976,235,1979,232,1983,228,1987,225,1991,223,1996,222,2001,221,2006,221,10365,221,10370,221,10374,222,10379,223,10383,225,10388,228,10391,232,10395,235,10397,239,10399,244,10401,248,10402,253,10402,258,10402,2569,10402,2574,10401,2579,10399,2584,10397,2588,10379,2604,10374,2606,10370,2607,10365,2607,2006,2607,2001,2607,1996,2606,1991,2604,1987,2602,1983,2599,1979,2596,1976,2592,1973,2588,1971,2584,1969,2579,1968,2574,1968,2569xe">
              <v:path arrowok="t"/>
              <v:fill on="f" focussize="0,0"/>
              <v:stroke weight="0.750314960629921pt" color="#E7E9EC"/>
              <v:imagedata o:title=""/>
              <o:lock v:ext="edit"/>
            </v:shape>
            <v:rect id="_x0000_s1161" o:spid="_x0000_s1161" o:spt="1" style="position:absolute;left:2035;top:348;height:2161;width:8299;" fillcolor="#F7F7F7" filled="t" stroked="f" coordsize="21600,21600">
              <v:path/>
              <v:fill on="t" focussize="0,0"/>
              <v:stroke on="f"/>
              <v:imagedata o:title=""/>
              <o:lock v:ext="edit"/>
            </v:rect>
            <v:shape id="_x0000_s1162" o:spid="_x0000_s1162" o:spt="202" type="#_x0000_t202" style="position:absolute;left:1987;top:235;height:2356;width:8396;" filled="f" stroked="f" coordsize="21600,21600">
              <v:path/>
              <v:fill on="f" focussize="0,0"/>
              <v:stroke on="f" joinstyle="miter"/>
              <v:imagedata o:title=""/>
              <o:lock v:ext="edit"/>
              <v:textbox inset="0mm,0mm,0mm,0mm">
                <w:txbxContent>
                  <w:p>
                    <w:pPr>
                      <w:spacing w:before="158" w:line="381" w:lineRule="auto"/>
                      <w:ind w:left="591" w:right="4934" w:hanging="423"/>
                      <w:jc w:val="left"/>
                      <w:rPr>
                        <w:rFonts w:ascii="Lucida Console"/>
                        <w:sz w:val="17"/>
                      </w:rPr>
                    </w:pPr>
                    <w:r>
                      <w:rPr>
                        <w:rFonts w:ascii="Lucida Console"/>
                        <w:color w:val="117700"/>
                        <w:w w:val="105"/>
                        <w:sz w:val="17"/>
                      </w:rPr>
                      <w:t>&lt;script</w:t>
                    </w:r>
                    <w:r>
                      <w:rPr>
                        <w:rFonts w:ascii="Lucida Console"/>
                        <w:color w:val="117700"/>
                        <w:spacing w:val="-61"/>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"text/javascript"</w:t>
                    </w:r>
                    <w:r>
                      <w:rPr>
                        <w:rFonts w:ascii="Lucida Console"/>
                        <w:color w:val="117700"/>
                        <w:w w:val="105"/>
                        <w:sz w:val="17"/>
                      </w:rPr>
                      <w:t xml:space="preserve">&gt; </w:t>
                    </w:r>
                    <w:r>
                      <w:rPr>
                        <w:rFonts w:ascii="Lucida Console"/>
                        <w:color w:val="770087"/>
                        <w:w w:val="105"/>
                        <w:sz w:val="17"/>
                      </w:rPr>
                      <w:t xml:space="preserve">var </w:t>
                    </w:r>
                    <w:r>
                      <w:rPr>
                        <w:rFonts w:ascii="Lucida Console"/>
                        <w:color w:val="0000FF"/>
                        <w:w w:val="105"/>
                        <w:sz w:val="17"/>
                      </w:rPr>
                      <w:t>m</w:t>
                    </w:r>
                    <w:r>
                      <w:rPr>
                        <w:rFonts w:ascii="Lucida Console"/>
                        <w:color w:val="333333"/>
                        <w:w w:val="105"/>
                        <w:sz w:val="17"/>
                      </w:rPr>
                      <w:t>;</w:t>
                    </w:r>
                  </w:p>
                  <w:p>
                    <w:pPr>
                      <w:spacing w:before="0" w:line="182" w:lineRule="exact"/>
                      <w:ind w:left="591" w:right="0" w:firstLine="0"/>
                      <w:jc w:val="left"/>
                      <w:rPr>
                        <w:rFonts w:hint="eastAsia" w:ascii="新宋体" w:eastAsia="新宋体"/>
                        <w:sz w:val="17"/>
                      </w:rPr>
                    </w:pPr>
                    <w:r>
                      <w:rPr>
                        <w:rFonts w:ascii="Lucida Console" w:eastAsia="Lucida Console"/>
                        <w:color w:val="AA5400"/>
                        <w:w w:val="105"/>
                        <w:sz w:val="17"/>
                      </w:rPr>
                      <w:t>//</w:t>
                    </w:r>
                    <w:r>
                      <w:rPr>
                        <w:rFonts w:hint="eastAsia" w:ascii="新宋体" w:eastAsia="新宋体"/>
                        <w:color w:val="AA5400"/>
                        <w:w w:val="105"/>
                        <w:sz w:val="17"/>
                      </w:rPr>
                      <w:t>弹出框函数</w:t>
                    </w:r>
                  </w:p>
                  <w:p>
                    <w:pPr>
                      <w:spacing w:before="52" w:line="336" w:lineRule="auto"/>
                      <w:ind w:left="591" w:right="4934" w:firstLine="0"/>
                      <w:jc w:val="left"/>
                      <w:rPr>
                        <w:rFonts w:ascii="Lucida Console" w:eastAsia="Lucida Console"/>
                        <w:sz w:val="17"/>
                      </w:rPr>
                    </w:pPr>
                    <w:r>
                      <w:rPr>
                        <w:rFonts w:ascii="Lucida Console" w:eastAsia="Lucida Console"/>
                        <w:w w:val="105"/>
                        <w:sz w:val="17"/>
                      </w:rPr>
                      <w:t>alert</w:t>
                    </w:r>
                    <w:r>
                      <w:rPr>
                        <w:rFonts w:ascii="Lucida Console" w:eastAsia="Lucida Console"/>
                        <w:color w:val="333333"/>
                        <w:w w:val="105"/>
                        <w:sz w:val="17"/>
                      </w:rPr>
                      <w:t>(</w:t>
                    </w:r>
                    <w:r>
                      <w:rPr>
                        <w:rFonts w:ascii="Lucida Console" w:eastAsia="Lucida Console"/>
                        <w:w w:val="105"/>
                        <w:sz w:val="17"/>
                      </w:rPr>
                      <w:t>m</w:t>
                    </w:r>
                    <w:r>
                      <w:rPr>
                        <w:rFonts w:ascii="Lucida Console" w:eastAsia="Lucida Console"/>
                        <w:color w:val="333333"/>
                        <w:w w:val="105"/>
                        <w:sz w:val="17"/>
                      </w:rPr>
                      <w:t xml:space="preserve">); </w:t>
                    </w:r>
                    <w:r>
                      <w:rPr>
                        <w:rFonts w:ascii="Lucida Console" w:eastAsia="Lucida Console"/>
                        <w:color w:val="AA5400"/>
                        <w:w w:val="105"/>
                        <w:sz w:val="17"/>
                      </w:rPr>
                      <w:t>//</w:t>
                    </w:r>
                    <w:r>
                      <w:rPr>
                        <w:rFonts w:hint="eastAsia" w:ascii="新宋体" w:eastAsia="新宋体"/>
                        <w:color w:val="AA5400"/>
                        <w:w w:val="105"/>
                        <w:sz w:val="17"/>
                      </w:rPr>
                      <w:t>显示</w:t>
                    </w:r>
                    <w:r>
                      <w:rPr>
                        <w:rFonts w:ascii="Lucida Console" w:eastAsia="Lucida Console"/>
                        <w:color w:val="AA5400"/>
                        <w:w w:val="105"/>
                        <w:sz w:val="17"/>
                      </w:rPr>
                      <w:t xml:space="preserve">undefined </w:t>
                    </w:r>
                    <w:r>
                      <w:rPr>
                        <w:rFonts w:ascii="Lucida Console" w:eastAsia="Lucida Console"/>
                        <w:color w:val="770087"/>
                        <w:w w:val="105"/>
                        <w:sz w:val="17"/>
                      </w:rPr>
                      <w:t xml:space="preserve">var </w:t>
                    </w:r>
                    <w:r>
                      <w:rPr>
                        <w:rFonts w:ascii="Lucida Console" w:eastAsia="Lucida Console"/>
                        <w:color w:val="0000FF"/>
                        <w:w w:val="105"/>
                        <w:sz w:val="17"/>
                      </w:rPr>
                      <w:t>k</w:t>
                    </w:r>
                    <w:r>
                      <w:rPr>
                        <w:rFonts w:ascii="Lucida Console" w:eastAsia="Lucida Console"/>
                        <w:color w:val="981A1A"/>
                        <w:w w:val="105"/>
                        <w:sz w:val="17"/>
                      </w:rPr>
                      <w:t>=</w:t>
                    </w:r>
                    <w:r>
                      <w:rPr>
                        <w:rFonts w:ascii="Lucida Console" w:eastAsia="Lucida Console"/>
                        <w:color w:val="211199"/>
                        <w:w w:val="105"/>
                        <w:sz w:val="17"/>
                      </w:rPr>
                      <w:t>null</w:t>
                    </w:r>
                    <w:r>
                      <w:rPr>
                        <w:rFonts w:ascii="Lucida Console" w:eastAsia="Lucida Console"/>
                        <w:color w:val="333333"/>
                        <w:w w:val="105"/>
                        <w:sz w:val="17"/>
                      </w:rPr>
                      <w:t>;</w:t>
                    </w:r>
                  </w:p>
                  <w:p>
                    <w:pPr>
                      <w:spacing w:before="0" w:line="297" w:lineRule="auto"/>
                      <w:ind w:left="591" w:right="5758"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弹出框函数</w:t>
                    </w:r>
                    <w:r>
                      <w:rPr>
                        <w:rFonts w:ascii="Lucida Console" w:eastAsia="Lucida Console"/>
                        <w:w w:val="105"/>
                        <w:sz w:val="17"/>
                      </w:rPr>
                      <w:t>alert</w:t>
                    </w:r>
                    <w:r>
                      <w:rPr>
                        <w:rFonts w:ascii="Lucida Console" w:eastAsia="Lucida Console"/>
                        <w:color w:val="333333"/>
                        <w:w w:val="105"/>
                        <w:sz w:val="17"/>
                      </w:rPr>
                      <w:t>(</w:t>
                    </w:r>
                    <w:r>
                      <w:rPr>
                        <w:rFonts w:ascii="Lucida Console" w:eastAsia="Lucida Console"/>
                        <w:w w:val="105"/>
                        <w:sz w:val="17"/>
                      </w:rPr>
                      <w:t>k</w:t>
                    </w:r>
                    <w:r>
                      <w:rPr>
                        <w:rFonts w:ascii="Lucida Console" w:eastAsia="Lucida Console"/>
                        <w:color w:val="333333"/>
                        <w:spacing w:val="-10"/>
                        <w:w w:val="105"/>
                        <w:sz w:val="17"/>
                      </w:rPr>
                      <w:t xml:space="preserve">); </w:t>
                    </w:r>
                    <w:r>
                      <w:rPr>
                        <w:rFonts w:ascii="Lucida Console" w:eastAsia="Lucida Console"/>
                        <w:color w:val="AA5400"/>
                        <w:w w:val="105"/>
                        <w:sz w:val="17"/>
                      </w:rPr>
                      <w:t>//</w:t>
                    </w:r>
                    <w:r>
                      <w:rPr>
                        <w:rFonts w:hint="eastAsia" w:ascii="新宋体" w:eastAsia="新宋体"/>
                        <w:color w:val="AA5400"/>
                        <w:w w:val="105"/>
                        <w:sz w:val="17"/>
                      </w:rPr>
                      <w:t>显示</w:t>
                    </w:r>
                    <w:r>
                      <w:rPr>
                        <w:rFonts w:ascii="Lucida Console" w:eastAsia="Lucida Console"/>
                        <w:color w:val="AA5400"/>
                        <w:spacing w:val="-4"/>
                        <w:w w:val="105"/>
                        <w:sz w:val="17"/>
                      </w:rPr>
                      <w:t>null</w:t>
                    </w:r>
                  </w:p>
                  <w:p>
                    <w:pPr>
                      <w:spacing w:before="33"/>
                      <w:ind w:left="168" w:right="0" w:firstLine="0"/>
                      <w:jc w:val="left"/>
                      <w:rPr>
                        <w:rFonts w:ascii="Lucida Console"/>
                        <w:sz w:val="17"/>
                      </w:rPr>
                    </w:pPr>
                    <w:r>
                      <w:rPr>
                        <w:rFonts w:ascii="Lucida Console"/>
                        <w:color w:val="117700"/>
                        <w:w w:val="105"/>
                        <w:sz w:val="17"/>
                      </w:rPr>
                      <w:t>&lt;/script&gt;</w:t>
                    </w:r>
                  </w:p>
                </w:txbxContent>
              </v:textbox>
            </v:shape>
            <w10:wrap type="topAndBottom"/>
          </v:group>
        </w:pict>
      </w:r>
    </w:p>
    <w:p>
      <w:pPr>
        <w:pStyle w:val="5"/>
        <w:spacing w:before="3"/>
        <w:ind w:left="0"/>
        <w:rPr>
          <w:sz w:val="6"/>
        </w:rPr>
      </w:pPr>
    </w:p>
    <w:p>
      <w:pPr>
        <w:pStyle w:val="5"/>
        <w:spacing w:before="56"/>
        <w:ind w:left="560"/>
      </w:pPr>
      <w:r>
        <w:pict>
          <v:shape id="_x0000_s1163" o:spid="_x0000_s1163" style="position:absolute;left:0pt;margin-left:86pt;margin-top:10.05pt;height:3.8pt;width:3.8pt;mso-position-horizontal-relative:page;z-index:251792384;mso-width-relative:page;mso-height-relative:page;" fillcolor="#333333" filled="t" stroked="f" coordorigin="1721,202" coordsize="76,76" path="m1763,277l1753,277,1748,276,1721,244,1721,234,1753,202,1763,202,1796,234,1796,244,1763,277xe">
            <v:path arrowok="t"/>
            <v:fill on="t" focussize="0,0"/>
            <v:stroke on="f"/>
            <v:imagedata o:title=""/>
            <o:lock v:ext="edit"/>
          </v:shape>
        </w:pict>
      </w:r>
      <w:r>
        <w:rPr>
          <w:color w:val="333333"/>
          <w:w w:val="105"/>
        </w:rPr>
        <w:t>对象数据类型</w:t>
      </w:r>
    </w:p>
    <w:p>
      <w:pPr>
        <w:pStyle w:val="5"/>
        <w:spacing w:before="55"/>
        <w:ind w:left="560"/>
      </w:pPr>
      <w:r>
        <w:rPr>
          <w:color w:val="333333"/>
          <w:w w:val="105"/>
        </w:rPr>
        <w:t>本质上是一组无序的名值对，占用内存大小可以变化。</w:t>
      </w:r>
    </w:p>
    <w:p>
      <w:pPr>
        <w:pStyle w:val="5"/>
        <w:spacing w:before="14"/>
        <w:ind w:left="0"/>
        <w:rPr>
          <w:sz w:val="8"/>
        </w:rPr>
      </w:pPr>
      <w:r>
        <w:pict>
          <v:group id="_x0000_s1164" o:spid="_x0000_s1164" o:spt="203" style="position:absolute;left:0pt;margin-left:98pt;margin-top:10.05pt;height:25.55pt;width:422.45pt;mso-position-horizontal-relative:page;mso-wrap-distance-bottom:0pt;mso-wrap-distance-top:0pt;z-index:-251537408;mso-width-relative:page;mso-height-relative:page;" coordorigin="1961,201" coordsize="8449,511">
            <o:lock v:ext="edit"/>
            <v:shape id="_x0000_s1165" o:spid="_x0000_s1165" style="position:absolute;left:1968;top:208;height:496;width:8434;" fillcolor="#F7F7F7" filled="t" stroked="f" coordorigin="1968,209" coordsize="8434,496" path="m10370,704l2001,704,1996,703,1968,671,1968,241,2001,209,10370,209,10402,241,10402,671,10370,704xe">
              <v:path arrowok="t"/>
              <v:fill on="t" focussize="0,0"/>
              <v:stroke on="f"/>
              <v:imagedata o:title=""/>
              <o:lock v:ext="edit"/>
            </v:shape>
            <v:shape id="_x0000_s1166" o:spid="_x0000_s1166" style="position:absolute;left:1968;top:208;height:496;width:8434;" filled="f" stroked="t" coordorigin="1968,209" coordsize="8434,496" path="m1968,666l1968,246,1968,241,1969,236,1971,232,1973,227,1976,223,1979,219,1983,216,1987,213,1991,211,1996,209,2001,209,2006,209,10365,209,10370,209,10374,209,10379,211,10383,213,10388,216,10391,219,10395,223,10397,227,10399,232,10401,236,10402,241,10402,246,10402,666,10379,701,10374,703,10370,704,10365,704,2006,704,2001,704,1996,703,1991,701,1987,699,1968,671,1968,666xe">
              <v:path arrowok="t"/>
              <v:fill on="f" focussize="0,0"/>
              <v:stroke weight="0.750314960629921pt" color="#E7E9EC"/>
              <v:imagedata o:title=""/>
              <o:lock v:ext="edit"/>
            </v:shape>
            <v:rect id="_x0000_s1167" o:spid="_x0000_s1167" o:spt="1" style="position:absolute;left:2035;top:336;height:271;width:8299;" fillcolor="#F7F7F7" filled="t" stroked="f" coordsize="21600,21600">
              <v:path/>
              <v:fill on="t" focussize="0,0"/>
              <v:stroke on="f"/>
              <v:imagedata o:title=""/>
              <o:lock v:ext="edit"/>
            </v:rect>
            <v:shape id="_x0000_s1168" o:spid="_x0000_s1168" o:spt="202" type="#_x0000_t202" style="position:absolute;left:1987;top:223;height:465;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c </w:t>
                    </w:r>
                    <w:r>
                      <w:rPr>
                        <w:rFonts w:ascii="Lucida Console"/>
                        <w:color w:val="981A1A"/>
                        <w:w w:val="105"/>
                        <w:sz w:val="17"/>
                      </w:rPr>
                      <w:t>=</w:t>
                    </w:r>
                    <w:r>
                      <w:rPr>
                        <w:rFonts w:ascii="Lucida Console"/>
                        <w:color w:val="333333"/>
                        <w:w w:val="105"/>
                        <w:sz w:val="17"/>
                      </w:rPr>
                      <w:t>{</w:t>
                    </w:r>
                    <w:r>
                      <w:rPr>
                        <w:rFonts w:ascii="Lucida Console"/>
                        <w:w w:val="105"/>
                        <w:sz w:val="17"/>
                      </w:rPr>
                      <w:t>aa</w:t>
                    </w:r>
                    <w:r>
                      <w:rPr>
                        <w:rFonts w:ascii="Lucida Console"/>
                        <w:color w:val="981A1A"/>
                        <w:w w:val="105"/>
                        <w:sz w:val="17"/>
                      </w:rPr>
                      <w:t>=</w:t>
                    </w:r>
                    <w:r>
                      <w:rPr>
                        <w:rFonts w:ascii="Lucida Console"/>
                        <w:color w:val="116644"/>
                        <w:w w:val="105"/>
                        <w:sz w:val="17"/>
                      </w:rPr>
                      <w:t>11</w:t>
                    </w:r>
                    <w:r>
                      <w:rPr>
                        <w:rFonts w:ascii="Lucida Console"/>
                        <w:color w:val="333333"/>
                        <w:w w:val="105"/>
                        <w:sz w:val="17"/>
                      </w:rPr>
                      <w:t>,</w:t>
                    </w:r>
                    <w:r>
                      <w:rPr>
                        <w:rFonts w:ascii="Lucida Console"/>
                        <w:w w:val="105"/>
                        <w:sz w:val="17"/>
                      </w:rPr>
                      <w:t>bb</w:t>
                    </w:r>
                    <w:r>
                      <w:rPr>
                        <w:rFonts w:ascii="Lucida Console"/>
                        <w:color w:val="981A1A"/>
                        <w:w w:val="105"/>
                        <w:sz w:val="17"/>
                      </w:rPr>
                      <w:t>=</w:t>
                    </w:r>
                    <w:r>
                      <w:rPr>
                        <w:rFonts w:ascii="Lucida Console"/>
                        <w:color w:val="116644"/>
                        <w:w w:val="105"/>
                        <w:sz w:val="17"/>
                      </w:rPr>
                      <w:t>22</w:t>
                    </w:r>
                    <w:r>
                      <w:rPr>
                        <w:rFonts w:ascii="Lucida Console"/>
                        <w:color w:val="333333"/>
                        <w:w w:val="105"/>
                        <w:sz w:val="17"/>
                      </w:rPr>
                      <w:t>}</w:t>
                    </w:r>
                  </w:p>
                </w:txbxContent>
              </v:textbox>
            </v:shape>
            <w10:wrap type="topAndBottom"/>
          </v:group>
        </w:pict>
      </w:r>
    </w:p>
    <w:p>
      <w:pPr>
        <w:pStyle w:val="5"/>
        <w:spacing w:before="3"/>
        <w:ind w:left="0"/>
        <w:rPr>
          <w:sz w:val="6"/>
        </w:rPr>
      </w:pPr>
    </w:p>
    <w:p>
      <w:pPr>
        <w:pStyle w:val="5"/>
        <w:spacing w:before="56"/>
        <w:ind w:left="560"/>
      </w:pPr>
      <w:r>
        <w:pict>
          <v:shape id="_x0000_s1169" o:spid="_x0000_s1169" style="position:absolute;left:0pt;margin-left:86pt;margin-top:10.05pt;height:3.8pt;width:3.8pt;mso-position-horizontal-relative:page;z-index:251793408;mso-width-relative:page;mso-height-relative:page;" fillcolor="#333333" filled="t" stroked="f" coordorigin="1721,202" coordsize="76,76" path="m1763,277l1753,277,1748,276,1721,244,1721,234,1753,202,1763,202,1796,234,1796,244,1763,277xe">
            <v:path arrowok="t"/>
            <v:fill on="t" focussize="0,0"/>
            <v:stroke on="f"/>
            <v:imagedata o:title=""/>
            <o:lock v:ext="edit"/>
          </v:shape>
        </w:pict>
      </w:r>
      <w:r>
        <w:rPr>
          <w:color w:val="333333"/>
          <w:w w:val="105"/>
        </w:rPr>
        <w:t>对象类型分类</w:t>
      </w:r>
    </w:p>
    <w:p>
      <w:pPr>
        <w:pStyle w:val="5"/>
        <w:spacing w:before="75" w:line="206" w:lineRule="auto"/>
        <w:ind w:right="2448"/>
      </w:pPr>
      <w:r>
        <w:pict>
          <v:shape id="_x0000_s1170" o:spid="_x0000_s1170" style="position:absolute;left:0pt;margin-left:108.5pt;margin-top:9.25pt;height:3.8pt;width:3.8pt;mso-position-horizontal-relative:page;z-index:251794432;mso-width-relative:page;mso-height-relative:page;" filled="f" stroked="t" coordorigin="2171,186" coordsize="76,76" path="m2246,223l2208,261,2203,261,2171,228,2171,223,2171,218,2182,197,2185,193,2189,190,2194,188,2198,187,2203,186,2208,186,2213,186,2235,197,2238,200,2241,204,2243,209,2245,213,2246,218,2246,223xe">
            <v:path arrowok="t"/>
            <v:fill on="f" focussize="0,0"/>
            <v:stroke weight="0.750314960629921pt" color="#333333"/>
            <v:imagedata o:title=""/>
            <o:lock v:ext="edit"/>
          </v:shape>
        </w:pict>
      </w:r>
      <w:r>
        <w:pict>
          <v:shape id="_x0000_s1171" o:spid="_x0000_s1171" style="position:absolute;left:0pt;margin-left:108.5pt;margin-top:24.25pt;height:3.8pt;width:3.8pt;mso-position-horizontal-relative:page;z-index:251795456;mso-width-relative:page;mso-height-relative:page;" filled="f" stroked="t" coordorigin="2171,486" coordsize="76,76" path="m2246,523l2223,558,2218,560,2213,561,2208,561,2203,561,2198,560,2194,558,2189,556,2171,528,2171,523,2171,518,2172,514,2174,509,2175,504,2178,500,2182,497,2185,493,2189,490,2194,489,2198,487,2203,486,2208,486,2213,486,2235,497,2238,500,2241,504,2243,509,2245,514,2246,518,2246,523xe">
            <v:path arrowok="t"/>
            <v:fill on="f" focussize="0,0"/>
            <v:stroke weight="0.750314960629921pt" color="#333333"/>
            <v:imagedata o:title=""/>
            <o:lock v:ext="edit"/>
          </v:shape>
        </w:pict>
      </w:r>
      <w:r>
        <w:rPr>
          <w:color w:val="333333"/>
        </w:rPr>
        <w:t>内置类型：如数组、日期类型。浏览器内置对象，可以直接使用。</w:t>
      </w:r>
      <w:r>
        <w:rPr>
          <w:color w:val="333333"/>
          <w:w w:val="105"/>
        </w:rPr>
        <w:t>用户自定类型：开发者自定义的对象。</w:t>
      </w:r>
    </w:p>
    <w:p>
      <w:pPr>
        <w:pStyle w:val="5"/>
        <w:spacing w:line="313" w:lineRule="exact"/>
        <w:ind w:left="560"/>
      </w:pPr>
      <w:r>
        <w:pict>
          <v:shape id="_x0000_s1172" o:spid="_x0000_s1172" style="position:absolute;left:0pt;margin-left:86pt;margin-top:5.4pt;height:3.8pt;width:3.8pt;mso-position-horizontal-relative:page;z-index:251796480;mso-width-relative:page;mso-height-relative:page;" fillcolor="#333333" filled="t" stroked="f" coordorigin="1721,109" coordsize="76,76" path="m1763,184l1753,184,1748,183,1721,151,1721,141,1753,109,1763,109,1796,141,1796,151,1763,184xe">
            <v:path arrowok="t"/>
            <v:fill on="t" focussize="0,0"/>
            <v:stroke on="f"/>
            <v:imagedata o:title=""/>
            <o:lock v:ext="edit"/>
          </v:shape>
        </w:pict>
      </w:r>
      <w:r>
        <w:rPr>
          <w:color w:val="333333"/>
          <w:w w:val="105"/>
        </w:rPr>
        <w:t>对象类型、基本类型之间的区别</w:t>
      </w:r>
    </w:p>
    <w:p>
      <w:pPr>
        <w:spacing w:after="0" w:line="313" w:lineRule="exact"/>
        <w:sectPr>
          <w:pgSz w:w="11900" w:h="16840"/>
          <w:pgMar w:top="500" w:right="1380" w:bottom="280" w:left="1400" w:header="720" w:footer="720" w:gutter="0"/>
          <w:cols w:space="720" w:num="1"/>
        </w:sectPr>
      </w:pPr>
    </w:p>
    <w:p>
      <w:pPr>
        <w:pStyle w:val="5"/>
        <w:spacing w:before="71" w:line="206" w:lineRule="auto"/>
        <w:ind w:right="6935"/>
      </w:pPr>
      <w:r>
        <w:pict>
          <v:shape id="_x0000_s1173" o:spid="_x0000_s1173" style="position:absolute;left:0pt;margin-left:108.5pt;margin-top:9.05pt;height:3.8pt;width:3.8pt;mso-position-horizontal-relative:page;z-index:251801600;mso-width-relative:page;mso-height-relative:page;" filled="f" stroked="t" coordorigin="2171,182" coordsize="76,76" path="m2246,219l2246,224,2245,229,2243,233,2241,238,2208,257,2203,257,2174,233,2172,229,2171,224,2171,219,2171,214,2172,209,2174,205,2175,200,2178,196,2182,193,2185,189,2189,186,2194,184,2198,183,2203,182,2208,182,2213,182,2235,193,2238,196,2241,200,2243,205,2245,209,2246,214,2246,219xe">
            <v:path arrowok="t"/>
            <v:fill on="f" focussize="0,0"/>
            <v:stroke weight="0.750314960629921pt" color="#333333"/>
            <v:imagedata o:title=""/>
            <o:lock v:ext="edit"/>
          </v:shape>
        </w:pict>
      </w:r>
      <w:r>
        <w:pict>
          <v:shape id="_x0000_s1174" o:spid="_x0000_s1174" style="position:absolute;left:0pt;margin-left:108.5pt;margin-top:24.05pt;height:3.8pt;width:3.8pt;mso-position-horizontal-relative:page;z-index:251802624;mso-width-relative:page;mso-height-relative:page;" filled="f" stroked="t" coordorigin="2171,482" coordsize="76,76" path="m2246,519l2246,524,2245,529,2243,534,2241,538,2208,557,2203,557,2174,534,2172,529,2171,524,2171,519,2171,514,2172,509,2174,505,2175,500,2203,482,2208,482,2213,482,2243,505,2245,509,2246,514,2246,519xe">
            <v:path arrowok="t"/>
            <v:fill on="f" focussize="0,0"/>
            <v:stroke weight="0.750314960629921pt" color="#333333"/>
            <v:imagedata o:title=""/>
            <o:lock v:ext="edit"/>
          </v:shape>
        </w:pict>
      </w:r>
      <w:r>
        <w:rPr>
          <w:color w:val="333333"/>
        </w:rPr>
        <w:t>定义方式不同赋值方式不同</w:t>
      </w:r>
    </w:p>
    <w:p>
      <w:pPr>
        <w:pStyle w:val="5"/>
        <w:spacing w:line="313" w:lineRule="exact"/>
      </w:pPr>
      <w:r>
        <w:pict>
          <v:shape id="_x0000_s1175" o:spid="_x0000_s1175" style="position:absolute;left:0pt;margin-left:108.5pt;margin-top:5.4pt;height:3.8pt;width:3.8pt;mso-position-horizontal-relative:page;z-index:251803648;mso-width-relative:page;mso-height-relative:page;" filled="f" stroked="t" coordorigin="2171,109" coordsize="76,76" path="m2246,146l2208,184,2203,184,2171,151,2171,146,2171,141,2172,136,2174,132,2175,127,2178,123,2182,119,2185,116,2189,113,2194,111,2198,109,2203,109,2208,109,2213,109,2235,119,2238,123,2241,127,2243,132,2245,136,2246,141,2246,146xe">
            <v:path arrowok="t"/>
            <v:fill on="f" focussize="0,0"/>
            <v:stroke weight="0.750314960629921pt" color="#333333"/>
            <v:imagedata o:title=""/>
            <o:lock v:ext="edit"/>
          </v:shape>
        </w:pict>
      </w:r>
      <w:r>
        <w:rPr>
          <w:color w:val="333333"/>
          <w:w w:val="105"/>
        </w:rPr>
        <w:t>内存使用方式空间</w:t>
      </w:r>
    </w:p>
    <w:p>
      <w:pPr>
        <w:pStyle w:val="3"/>
        <w:tabs>
          <w:tab w:val="left" w:pos="9009"/>
        </w:tabs>
        <w:spacing w:before="52"/>
        <w:rPr>
          <w:u w:val="none"/>
        </w:rPr>
      </w:pPr>
      <w:bookmarkStart w:id="12" w:name="typeof简介"/>
      <w:bookmarkEnd w:id="12"/>
      <w:r>
        <w:rPr>
          <w:rFonts w:ascii="Arial" w:eastAsia="Arial"/>
          <w:color w:val="333333"/>
          <w:spacing w:val="-149"/>
          <w:w w:val="110"/>
          <w:u w:val="single" w:color="EDEDED"/>
        </w:rPr>
        <w:t>t</w:t>
      </w:r>
      <w:r>
        <w:rPr>
          <w:rFonts w:ascii="Arial" w:eastAsia="Arial"/>
          <w:color w:val="333333"/>
          <w:spacing w:val="-36"/>
          <w:w w:val="110"/>
          <w:u w:val="none"/>
        </w:rPr>
        <w:t xml:space="preserve"> </w:t>
      </w:r>
      <w:r>
        <w:rPr>
          <w:rFonts w:ascii="Arial" w:eastAsia="Arial"/>
          <w:color w:val="333333"/>
          <w:w w:val="110"/>
          <w:u w:val="single" w:color="EDEDED"/>
        </w:rPr>
        <w:t>ypeof</w:t>
      </w:r>
      <w:r>
        <w:rPr>
          <w:color w:val="333333"/>
          <w:w w:val="110"/>
          <w:u w:val="single" w:color="EDEDED"/>
        </w:rPr>
        <w:t>简介</w:t>
      </w:r>
      <w:r>
        <w:rPr>
          <w:color w:val="333333"/>
          <w:u w:val="single" w:color="EDEDED"/>
        </w:rPr>
        <w:tab/>
      </w:r>
    </w:p>
    <w:p>
      <w:pPr>
        <w:pStyle w:val="5"/>
        <w:spacing w:before="81"/>
        <w:ind w:left="560"/>
      </w:pPr>
      <w:r>
        <w:pict>
          <v:shape id="_x0000_s1176" o:spid="_x0000_s1176" style="position:absolute;left:0pt;margin-left:86pt;margin-top:11.3pt;height:3.8pt;width:3.8pt;mso-position-horizontal-relative:page;z-index:251804672;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rFonts w:ascii="Arial Black" w:eastAsia="Arial Black"/>
          <w:color w:val="333333"/>
        </w:rPr>
        <w:t>typeof</w:t>
      </w:r>
      <w:r>
        <w:rPr>
          <w:color w:val="333333"/>
        </w:rPr>
        <w:t>：获取目标变量的数据类型，以字符串形式返回，</w:t>
      </w:r>
      <w:r>
        <w:rPr>
          <w:rFonts w:ascii="Arial Black" w:eastAsia="Arial Black"/>
          <w:color w:val="333333"/>
        </w:rPr>
        <w:t>typeof</w:t>
      </w:r>
      <w:r>
        <w:rPr>
          <w:color w:val="333333"/>
        </w:rPr>
        <w:t>是系统内置函数</w:t>
      </w:r>
    </w:p>
    <w:p>
      <w:pPr>
        <w:pStyle w:val="5"/>
        <w:spacing w:before="90" w:line="206" w:lineRule="auto"/>
        <w:ind w:left="560" w:right="261"/>
      </w:pPr>
      <w:r>
        <w:pict>
          <v:shape id="_x0000_s1177" o:spid="_x0000_s1177" style="position:absolute;left:0pt;margin-left:86pt;margin-top:10pt;height:3.8pt;width:3.8pt;mso-position-horizontal-relative:page;z-index:251805696;mso-width-relative:page;mso-height-relative:page;" fillcolor="#333333" filled="t" stroked="f" coordorigin="1721,201" coordsize="76,76" path="m1763,276l1753,276,1748,275,1721,243,1721,233,1753,201,1763,201,1796,233,1796,243,1763,276xe">
            <v:path arrowok="t"/>
            <v:fill on="t" focussize="0,0"/>
            <v:stroke on="f"/>
            <v:imagedata o:title=""/>
            <o:lock v:ext="edit"/>
          </v:shape>
        </w:pict>
      </w:r>
      <w:r>
        <w:rPr>
          <w:rFonts w:ascii="Arial Black" w:eastAsia="Arial Black"/>
          <w:color w:val="333333"/>
        </w:rPr>
        <w:t>typeof</w:t>
      </w:r>
      <w:r>
        <w:rPr>
          <w:color w:val="333333"/>
        </w:rPr>
        <w:t>的局限性：</w:t>
      </w:r>
      <w:r>
        <w:rPr>
          <w:rFonts w:ascii="Arial Black" w:eastAsia="Arial Black"/>
          <w:color w:val="333333"/>
        </w:rPr>
        <w:t>typeof</w:t>
      </w:r>
      <w:r>
        <w:rPr>
          <w:color w:val="333333"/>
        </w:rPr>
        <w:t>只能区别出</w:t>
      </w:r>
      <w:r>
        <w:rPr>
          <w:rFonts w:ascii="Arial Black" w:eastAsia="Arial Black"/>
          <w:color w:val="333333"/>
        </w:rPr>
        <w:t>5</w:t>
      </w:r>
      <w:r>
        <w:rPr>
          <w:color w:val="333333"/>
        </w:rPr>
        <w:t>个基本类型和对象类型，但无法识别对象类型的继承关系， 以及对象类型赋值方式。</w:t>
      </w:r>
    </w:p>
    <w:p>
      <w:pPr>
        <w:pStyle w:val="5"/>
        <w:spacing w:before="8"/>
        <w:ind w:left="0"/>
        <w:rPr>
          <w:sz w:val="9"/>
        </w:rPr>
      </w:pPr>
      <w:r>
        <w:pict>
          <v:group id="_x0000_s1178" o:spid="_x0000_s1178" o:spt="203" style="position:absolute;left:0pt;margin-left:98pt;margin-top:10.7pt;height:133.6pt;width:422.45pt;mso-position-horizontal-relative:page;mso-wrap-distance-bottom:0pt;mso-wrap-distance-top:0pt;z-index:-251518976;mso-width-relative:page;mso-height-relative:page;" coordorigin="1961,214" coordsize="8449,2672">
            <o:lock v:ext="edit"/>
            <v:shape id="_x0000_s1179" o:spid="_x0000_s1179" style="position:absolute;left:1968;top:221;height:2657;width:8434;" fillcolor="#F7F7F7" filled="t" stroked="f" coordorigin="1968,222" coordsize="8434,2657" path="m10370,2878l2001,2878,1996,2877,1968,2845,1968,254,2001,222,10370,222,10402,254,10402,2845,10370,2878xe">
              <v:path arrowok="t"/>
              <v:fill on="t" focussize="0,0"/>
              <v:stroke on="f"/>
              <v:imagedata o:title=""/>
              <o:lock v:ext="edit"/>
            </v:shape>
            <v:shape id="_x0000_s1180" o:spid="_x0000_s1180" style="position:absolute;left:1968;top:221;height:2657;width:8434;" filled="f" stroked="t" coordorigin="1968,222" coordsize="8434,2657" path="m1968,2840l1968,259,1968,254,1969,250,1971,245,1973,240,1976,236,1979,233,1983,229,1987,227,1991,225,1996,223,2001,222,2006,222,10365,222,10370,222,10374,223,10379,225,10383,227,10388,229,10391,233,10395,236,10397,240,10399,245,10401,250,10402,254,10402,259,10402,2840,10379,2875,10374,2877,10370,2878,10365,2878,2006,2878,2001,2878,1996,2877,1991,2875,1987,2873,1968,2845,1968,2840xe">
              <v:path arrowok="t"/>
              <v:fill on="f" focussize="0,0"/>
              <v:stroke weight="0.750314960629921pt" color="#E7E9EC"/>
              <v:imagedata o:title=""/>
              <o:lock v:ext="edit"/>
            </v:shape>
            <v:rect id="_x0000_s1181" o:spid="_x0000_s1181" o:spt="1" style="position:absolute;left:2035;top:349;height:2432;width:8299;" fillcolor="#F7F7F7" filled="t" stroked="f" coordsize="21600,21600">
              <v:path/>
              <v:fill on="t" focussize="0,0"/>
              <v:stroke on="f"/>
              <v:imagedata o:title=""/>
              <o:lock v:ext="edit"/>
            </v:rect>
            <v:shape id="_x0000_s1182" o:spid="_x0000_s1182" o:spt="202" type="#_x0000_t202" style="position:absolute;left:1987;top:237;height:2626;width:8396;" filled="f" stroked="f" coordsize="21600,21600">
              <v:path/>
              <v:fill on="f" focussize="0,0"/>
              <v:stroke on="f" joinstyle="miter"/>
              <v:imagedata o:title=""/>
              <o:lock v:ext="edit"/>
              <v:textbox inset="0mm,0mm,0mm,0mm">
                <w:txbxContent>
                  <w:p>
                    <w:pPr>
                      <w:spacing w:before="158" w:line="381" w:lineRule="auto"/>
                      <w:ind w:left="591" w:right="4934" w:hanging="423"/>
                      <w:jc w:val="left"/>
                      <w:rPr>
                        <w:rFonts w:ascii="Lucida Console"/>
                        <w:sz w:val="17"/>
                      </w:rPr>
                    </w:pPr>
                    <w:r>
                      <w:rPr>
                        <w:rFonts w:ascii="Lucida Console"/>
                        <w:color w:val="117700"/>
                        <w:w w:val="105"/>
                        <w:sz w:val="17"/>
                      </w:rPr>
                      <w:t>&lt;script</w:t>
                    </w:r>
                    <w:r>
                      <w:rPr>
                        <w:rFonts w:ascii="Lucida Console"/>
                        <w:color w:val="117700"/>
                        <w:spacing w:val="-61"/>
                        <w:w w:val="105"/>
                        <w:sz w:val="17"/>
                      </w:rPr>
                      <w:t xml:space="preserve"> </w:t>
                    </w:r>
                    <w:r>
                      <w:rPr>
                        <w:rFonts w:ascii="Lucida Console"/>
                        <w:color w:val="0000CC"/>
                        <w:w w:val="105"/>
                        <w:sz w:val="17"/>
                      </w:rPr>
                      <w:t>type</w:t>
                    </w:r>
                    <w:r>
                      <w:rPr>
                        <w:rFonts w:ascii="Lucida Console"/>
                        <w:color w:val="333333"/>
                        <w:w w:val="105"/>
                        <w:sz w:val="17"/>
                      </w:rPr>
                      <w:t>=</w:t>
                    </w:r>
                    <w:r>
                      <w:rPr>
                        <w:rFonts w:ascii="Lucida Console"/>
                        <w:color w:val="AA1111"/>
                        <w:w w:val="105"/>
                        <w:sz w:val="17"/>
                      </w:rPr>
                      <w:t>"text/javascript"</w:t>
                    </w:r>
                    <w:r>
                      <w:rPr>
                        <w:rFonts w:ascii="Lucida Console"/>
                        <w:color w:val="117700"/>
                        <w:w w:val="105"/>
                        <w:sz w:val="17"/>
                      </w:rPr>
                      <w:t xml:space="preserve">&gt; </w:t>
                    </w:r>
                    <w:r>
                      <w:rPr>
                        <w:rFonts w:ascii="Lucida Console"/>
                        <w:color w:val="770087"/>
                        <w:w w:val="105"/>
                        <w:sz w:val="17"/>
                      </w:rPr>
                      <w:t xml:space="preserve">var </w:t>
                    </w:r>
                    <w:r>
                      <w:rPr>
                        <w:rFonts w:ascii="Lucida Console"/>
                        <w:color w:val="0000FF"/>
                        <w:w w:val="105"/>
                        <w:sz w:val="17"/>
                      </w:rPr>
                      <w:t xml:space="preserve">aa </w:t>
                    </w:r>
                    <w:r>
                      <w:rPr>
                        <w:rFonts w:ascii="Lucida Console"/>
                        <w:color w:val="981A1A"/>
                        <w:w w:val="105"/>
                        <w:sz w:val="17"/>
                      </w:rPr>
                      <w:t xml:space="preserve">= </w:t>
                    </w:r>
                    <w:r>
                      <w:rPr>
                        <w:rFonts w:ascii="Lucida Console"/>
                        <w:color w:val="116644"/>
                        <w:w w:val="105"/>
                        <w:sz w:val="17"/>
                      </w:rPr>
                      <w:t>1</w:t>
                    </w:r>
                    <w:r>
                      <w:rPr>
                        <w:rFonts w:ascii="Lucida Console"/>
                        <w:color w:val="333333"/>
                        <w:w w:val="105"/>
                        <w:sz w:val="17"/>
                      </w:rPr>
                      <w:t>;</w:t>
                    </w:r>
                  </w:p>
                  <w:p>
                    <w:pPr>
                      <w:spacing w:before="0" w:line="170" w:lineRule="exact"/>
                      <w:ind w:left="591"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bb </w:t>
                    </w:r>
                    <w:r>
                      <w:rPr>
                        <w:rFonts w:ascii="Lucida Console"/>
                        <w:color w:val="981A1A"/>
                        <w:w w:val="105"/>
                        <w:sz w:val="17"/>
                      </w:rPr>
                      <w:t>=</w:t>
                    </w:r>
                    <w:r>
                      <w:rPr>
                        <w:rFonts w:ascii="Lucida Console"/>
                        <w:color w:val="333333"/>
                        <w:w w:val="105"/>
                        <w:sz w:val="17"/>
                      </w:rPr>
                      <w:t>{</w:t>
                    </w:r>
                  </w:p>
                  <w:p>
                    <w:pPr>
                      <w:spacing w:before="100"/>
                      <w:ind w:left="1014" w:right="0" w:firstLine="0"/>
                      <w:jc w:val="left"/>
                      <w:rPr>
                        <w:rFonts w:ascii="Lucida Console"/>
                        <w:sz w:val="17"/>
                      </w:rPr>
                    </w:pPr>
                    <w:r>
                      <w:rPr>
                        <w:rFonts w:ascii="Lucida Console"/>
                        <w:w w:val="105"/>
                        <w:sz w:val="17"/>
                      </w:rPr>
                      <w:t>a</w:t>
                    </w:r>
                    <w:r>
                      <w:rPr>
                        <w:rFonts w:ascii="Lucida Console"/>
                        <w:color w:val="333333"/>
                        <w:w w:val="105"/>
                        <w:sz w:val="17"/>
                      </w:rPr>
                      <w:t>:</w:t>
                    </w:r>
                    <w:r>
                      <w:rPr>
                        <w:rFonts w:ascii="Lucida Console"/>
                        <w:color w:val="116644"/>
                        <w:w w:val="105"/>
                        <w:sz w:val="17"/>
                      </w:rPr>
                      <w:t>1</w:t>
                    </w:r>
                    <w:r>
                      <w:rPr>
                        <w:rFonts w:ascii="Lucida Console"/>
                        <w:color w:val="333333"/>
                        <w:w w:val="105"/>
                        <w:sz w:val="17"/>
                      </w:rPr>
                      <w:t>,</w:t>
                    </w:r>
                  </w:p>
                  <w:p>
                    <w:pPr>
                      <w:spacing w:before="100"/>
                      <w:ind w:left="1014" w:right="0" w:firstLine="0"/>
                      <w:jc w:val="left"/>
                      <w:rPr>
                        <w:rFonts w:ascii="Lucida Console"/>
                        <w:sz w:val="17"/>
                      </w:rPr>
                    </w:pPr>
                    <w:r>
                      <w:rPr>
                        <w:rFonts w:ascii="Lucida Console"/>
                        <w:w w:val="105"/>
                        <w:sz w:val="17"/>
                      </w:rPr>
                      <w:t>c</w:t>
                    </w:r>
                    <w:r>
                      <w:rPr>
                        <w:rFonts w:ascii="Lucida Console"/>
                        <w:color w:val="333333"/>
                        <w:w w:val="105"/>
                        <w:sz w:val="17"/>
                      </w:rPr>
                      <w:t>:{</w:t>
                    </w:r>
                    <w:r>
                      <w:rPr>
                        <w:rFonts w:ascii="Lucida Console"/>
                        <w:w w:val="105"/>
                        <w:sz w:val="17"/>
                      </w:rPr>
                      <w:t>mm</w:t>
                    </w:r>
                    <w:r>
                      <w:rPr>
                        <w:rFonts w:ascii="Lucida Console"/>
                        <w:color w:val="333333"/>
                        <w:w w:val="105"/>
                        <w:sz w:val="17"/>
                      </w:rPr>
                      <w:t>:</w:t>
                    </w:r>
                    <w:r>
                      <w:rPr>
                        <w:rFonts w:ascii="Lucida Console"/>
                        <w:color w:val="116644"/>
                        <w:w w:val="105"/>
                        <w:sz w:val="17"/>
                      </w:rPr>
                      <w:t>22</w:t>
                    </w:r>
                    <w:r>
                      <w:rPr>
                        <w:rFonts w:ascii="Lucida Console"/>
                        <w:color w:val="333333"/>
                        <w:w w:val="105"/>
                        <w:sz w:val="17"/>
                      </w:rPr>
                      <w:t>}</w:t>
                    </w:r>
                  </w:p>
                  <w:p>
                    <w:pPr>
                      <w:spacing w:before="100"/>
                      <w:ind w:left="591" w:right="0" w:firstLine="0"/>
                      <w:jc w:val="left"/>
                      <w:rPr>
                        <w:rFonts w:ascii="Lucida Console"/>
                        <w:sz w:val="17"/>
                      </w:rPr>
                    </w:pPr>
                    <w:r>
                      <w:rPr>
                        <w:rFonts w:ascii="Lucida Console"/>
                        <w:color w:val="333333"/>
                        <w:w w:val="103"/>
                        <w:sz w:val="17"/>
                      </w:rPr>
                      <w:t>}</w:t>
                    </w:r>
                  </w:p>
                  <w:p>
                    <w:pPr>
                      <w:spacing w:before="65" w:line="297" w:lineRule="auto"/>
                      <w:ind w:left="591" w:right="4070" w:firstLine="0"/>
                      <w:jc w:val="left"/>
                      <w:rPr>
                        <w:rFonts w:ascii="Lucida Console" w:eastAsia="Lucida Console"/>
                        <w:sz w:val="17"/>
                      </w:rPr>
                    </w:pPr>
                    <w:r>
                      <w:rPr>
                        <w:rFonts w:ascii="Lucida Console" w:eastAsia="Lucida Console"/>
                        <w:sz w:val="17"/>
                      </w:rPr>
                      <w:t>alert</w:t>
                    </w:r>
                    <w:r>
                      <w:rPr>
                        <w:rFonts w:ascii="Lucida Console" w:eastAsia="Lucida Console"/>
                        <w:color w:val="333333"/>
                        <w:sz w:val="17"/>
                      </w:rPr>
                      <w:t>(</w:t>
                    </w:r>
                    <w:r>
                      <w:rPr>
                        <w:rFonts w:ascii="Lucida Console" w:eastAsia="Lucida Console"/>
                        <w:color w:val="AA1111"/>
                        <w:sz w:val="17"/>
                      </w:rPr>
                      <w:t>"aa</w:t>
                    </w:r>
                    <w:r>
                      <w:rPr>
                        <w:rFonts w:hint="eastAsia" w:ascii="新宋体" w:eastAsia="新宋体"/>
                        <w:color w:val="AA1111"/>
                        <w:sz w:val="17"/>
                      </w:rPr>
                      <w:t>的数据类型为：</w:t>
                    </w:r>
                    <w:r>
                      <w:rPr>
                        <w:rFonts w:ascii="Lucida Console" w:eastAsia="Lucida Console"/>
                        <w:color w:val="AA1111"/>
                        <w:sz w:val="17"/>
                      </w:rPr>
                      <w:t>"</w:t>
                    </w:r>
                    <w:r>
                      <w:rPr>
                        <w:rFonts w:ascii="Lucida Console" w:eastAsia="Lucida Console"/>
                        <w:color w:val="981A1A"/>
                        <w:sz w:val="17"/>
                      </w:rPr>
                      <w:t>+</w:t>
                    </w:r>
                    <w:r>
                      <w:rPr>
                        <w:rFonts w:ascii="Lucida Console" w:eastAsia="Lucida Console"/>
                        <w:color w:val="770087"/>
                        <w:sz w:val="17"/>
                      </w:rPr>
                      <w:t>typeof</w:t>
                    </w:r>
                    <w:r>
                      <w:rPr>
                        <w:rFonts w:ascii="Lucida Console" w:eastAsia="Lucida Console"/>
                        <w:color w:val="333333"/>
                        <w:sz w:val="17"/>
                      </w:rPr>
                      <w:t>(</w:t>
                    </w:r>
                    <w:r>
                      <w:rPr>
                        <w:rFonts w:ascii="Lucida Console" w:eastAsia="Lucida Console"/>
                        <w:sz w:val="17"/>
                      </w:rPr>
                      <w:t>aa</w:t>
                    </w:r>
                    <w:r>
                      <w:rPr>
                        <w:rFonts w:ascii="Lucida Console" w:eastAsia="Lucida Console"/>
                        <w:color w:val="333333"/>
                        <w:sz w:val="17"/>
                      </w:rPr>
                      <w:t xml:space="preserve">)); </w:t>
                    </w:r>
                    <w:r>
                      <w:rPr>
                        <w:rFonts w:ascii="Lucida Console" w:eastAsia="Lucida Console"/>
                        <w:sz w:val="17"/>
                      </w:rPr>
                      <w:t>alert</w:t>
                    </w:r>
                    <w:r>
                      <w:rPr>
                        <w:rFonts w:ascii="Lucida Console" w:eastAsia="Lucida Console"/>
                        <w:color w:val="333333"/>
                        <w:sz w:val="17"/>
                      </w:rPr>
                      <w:t>(</w:t>
                    </w:r>
                    <w:r>
                      <w:rPr>
                        <w:rFonts w:ascii="Lucida Console" w:eastAsia="Lucida Console"/>
                        <w:color w:val="AA1111"/>
                        <w:sz w:val="17"/>
                      </w:rPr>
                      <w:t>"bb</w:t>
                    </w:r>
                    <w:r>
                      <w:rPr>
                        <w:rFonts w:hint="eastAsia" w:ascii="新宋体" w:eastAsia="新宋体"/>
                        <w:color w:val="AA1111"/>
                        <w:sz w:val="17"/>
                      </w:rPr>
                      <w:t>的数据类型为：</w:t>
                    </w:r>
                    <w:r>
                      <w:rPr>
                        <w:rFonts w:ascii="Lucida Console" w:eastAsia="Lucida Console"/>
                        <w:color w:val="AA1111"/>
                        <w:sz w:val="17"/>
                      </w:rPr>
                      <w:t>"</w:t>
                    </w:r>
                    <w:r>
                      <w:rPr>
                        <w:rFonts w:ascii="Lucida Console" w:eastAsia="Lucida Console"/>
                        <w:color w:val="981A1A"/>
                        <w:sz w:val="17"/>
                      </w:rPr>
                      <w:t>+</w:t>
                    </w:r>
                    <w:r>
                      <w:rPr>
                        <w:rFonts w:ascii="Lucida Console" w:eastAsia="Lucida Console"/>
                        <w:color w:val="770087"/>
                        <w:sz w:val="17"/>
                      </w:rPr>
                      <w:t>typeof</w:t>
                    </w:r>
                    <w:r>
                      <w:rPr>
                        <w:rFonts w:ascii="Lucida Console" w:eastAsia="Lucida Console"/>
                        <w:color w:val="333333"/>
                        <w:sz w:val="17"/>
                      </w:rPr>
                      <w:t>(</w:t>
                    </w:r>
                    <w:r>
                      <w:rPr>
                        <w:rFonts w:ascii="Lucida Console" w:eastAsia="Lucida Console"/>
                        <w:sz w:val="17"/>
                      </w:rPr>
                      <w:t>bb</w:t>
                    </w:r>
                    <w:r>
                      <w:rPr>
                        <w:rFonts w:ascii="Lucida Console" w:eastAsia="Lucida Console"/>
                        <w:color w:val="333333"/>
                        <w:sz w:val="17"/>
                      </w:rPr>
                      <w:t>));</w:t>
                    </w:r>
                  </w:p>
                  <w:p>
                    <w:pPr>
                      <w:spacing w:before="35"/>
                      <w:ind w:left="168" w:right="0" w:firstLine="0"/>
                      <w:jc w:val="left"/>
                      <w:rPr>
                        <w:rFonts w:ascii="Lucida Console"/>
                        <w:sz w:val="17"/>
                      </w:rPr>
                    </w:pPr>
                    <w:r>
                      <w:rPr>
                        <w:rFonts w:ascii="Lucida Console"/>
                        <w:color w:val="117700"/>
                        <w:w w:val="105"/>
                        <w:sz w:val="17"/>
                      </w:rPr>
                      <w:t>&lt;/script&gt;</w:t>
                    </w:r>
                  </w:p>
                </w:txbxContent>
              </v:textbox>
            </v:shape>
            <w10:wrap type="topAndBottom"/>
          </v:group>
        </w:pict>
      </w:r>
    </w:p>
    <w:p>
      <w:pPr>
        <w:pStyle w:val="3"/>
        <w:tabs>
          <w:tab w:val="left" w:pos="9009"/>
        </w:tabs>
        <w:rPr>
          <w:u w:val="none"/>
        </w:rPr>
      </w:pPr>
      <w:bookmarkStart w:id="13" w:name="undefined类型"/>
      <w:bookmarkEnd w:id="13"/>
      <w:r>
        <w:rPr>
          <w:rFonts w:ascii="Arial" w:eastAsia="Arial"/>
          <w:color w:val="333333"/>
          <w:spacing w:val="-225"/>
          <w:w w:val="105"/>
          <w:u w:val="single" w:color="EDEDED"/>
        </w:rPr>
        <w:t>u</w:t>
      </w:r>
      <w:r>
        <w:rPr>
          <w:rFonts w:ascii="Arial" w:eastAsia="Arial"/>
          <w:color w:val="333333"/>
          <w:spacing w:val="137"/>
          <w:w w:val="105"/>
          <w:u w:val="none"/>
        </w:rPr>
        <w:t xml:space="preserve"> </w:t>
      </w:r>
      <w:r>
        <w:rPr>
          <w:rFonts w:ascii="Arial" w:eastAsia="Arial"/>
          <w:color w:val="333333"/>
          <w:w w:val="105"/>
          <w:u w:val="single" w:color="EDEDED"/>
        </w:rPr>
        <w:t>ndefined</w:t>
      </w:r>
      <w:r>
        <w:rPr>
          <w:color w:val="333333"/>
          <w:w w:val="105"/>
          <w:u w:val="single" w:color="EDEDED"/>
        </w:rPr>
        <w:t>类型</w:t>
      </w:r>
      <w:r>
        <w:rPr>
          <w:color w:val="333333"/>
          <w:u w:val="single" w:color="EDEDED"/>
        </w:rPr>
        <w:tab/>
      </w:r>
    </w:p>
    <w:p>
      <w:pPr>
        <w:pStyle w:val="5"/>
        <w:spacing w:before="81" w:line="266" w:lineRule="auto"/>
        <w:ind w:left="560" w:right="249"/>
      </w:pPr>
      <w:r>
        <w:pict>
          <v:shape id="_x0000_s1183" o:spid="_x0000_s1183" style="position:absolute;left:0pt;margin-left:86pt;margin-top:11.3pt;height:3.8pt;width:3.8pt;mso-position-horizontal-relative:page;z-index:251806720;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pict>
          <v:shape id="_x0000_s1184" o:spid="_x0000_s1184" style="position:absolute;left:0pt;margin-left:86pt;margin-top:30.8pt;height:3.8pt;width:3.8pt;mso-position-horizontal-relative:page;z-index:251807744;mso-width-relative:page;mso-height-relative:page;" fillcolor="#333333" filled="t" stroked="f" coordorigin="1721,617" coordsize="76,76" path="m1763,692l1753,692,1748,691,1721,659,1721,649,1753,617,1763,617,1796,649,1796,659,1763,692xe">
            <v:path arrowok="t"/>
            <v:fill on="t" focussize="0,0"/>
            <v:stroke on="f"/>
            <v:imagedata o:title=""/>
            <o:lock v:ext="edit"/>
          </v:shape>
        </w:pict>
      </w:r>
      <w:r>
        <w:rPr>
          <w:rFonts w:ascii="Arial Black" w:eastAsia="Arial Black"/>
          <w:color w:val="333333"/>
        </w:rPr>
        <w:t>undefined</w:t>
      </w:r>
      <w:r>
        <w:rPr>
          <w:color w:val="333333"/>
        </w:rPr>
        <w:t>类型：是变量的默认赋值，表示</w:t>
      </w:r>
      <w:r>
        <w:rPr>
          <w:rFonts w:ascii="Arial Black" w:eastAsia="Arial Black"/>
          <w:color w:val="333333"/>
        </w:rPr>
        <w:t>"</w:t>
      </w:r>
      <w:r>
        <w:rPr>
          <w:color w:val="333333"/>
        </w:rPr>
        <w:t>缺少值</w:t>
      </w:r>
      <w:r>
        <w:rPr>
          <w:rFonts w:ascii="Arial Black" w:eastAsia="Arial Black"/>
          <w:color w:val="333333"/>
        </w:rPr>
        <w:t>"</w:t>
      </w:r>
      <w:r>
        <w:rPr>
          <w:color w:val="333333"/>
        </w:rPr>
        <w:t>，就是此处应该有一个值，但是还没有定义。典型用法：</w:t>
      </w:r>
    </w:p>
    <w:p>
      <w:pPr>
        <w:pStyle w:val="5"/>
        <w:spacing w:before="18" w:line="325" w:lineRule="exact"/>
      </w:pPr>
      <w:r>
        <w:pict>
          <v:shape id="_x0000_s1185" o:spid="_x0000_s1185" style="position:absolute;left:0pt;margin-left:108.5pt;margin-top:8.15pt;height:3.8pt;width:3.8pt;mso-position-horizontal-relative:page;z-index:251808768;mso-width-relative:page;mso-height-relative:page;" filled="f" stroked="t" coordorigin="2171,164" coordsize="76,76" path="m2246,201l2208,239,2203,239,2171,206,2171,201,2171,196,2182,175,2185,171,2189,168,2194,167,2198,165,2203,164,2208,164,2213,164,2235,175,2238,178,2241,182,2243,187,2245,191,2246,196,2246,201xe">
            <v:path arrowok="t"/>
            <v:fill on="f" focussize="0,0"/>
            <v:stroke weight="0.750314960629921pt" color="#333333"/>
            <v:imagedata o:title=""/>
            <o:lock v:ext="edit"/>
          </v:shape>
        </w:pict>
      </w:r>
      <w:r>
        <w:rPr>
          <w:color w:val="333333"/>
        </w:rPr>
        <w:t>变量被声明了，但没有赋值时，就等于</w:t>
      </w:r>
      <w:r>
        <w:rPr>
          <w:rFonts w:ascii="Arial Black" w:eastAsia="Arial Black"/>
          <w:color w:val="333333"/>
        </w:rPr>
        <w:t>undefined</w:t>
      </w:r>
      <w:r>
        <w:rPr>
          <w:color w:val="333333"/>
        </w:rPr>
        <w:t>。</w:t>
      </w:r>
    </w:p>
    <w:p>
      <w:pPr>
        <w:pStyle w:val="5"/>
        <w:spacing w:before="10" w:line="206" w:lineRule="auto"/>
        <w:ind w:right="2491"/>
      </w:pPr>
      <w:r>
        <w:pict>
          <v:shape id="_x0000_s1186" o:spid="_x0000_s1186" style="position:absolute;left:0pt;margin-left:108.5pt;margin-top:6pt;height:3.8pt;width:3.8pt;mso-position-horizontal-relative:page;z-index:251809792;mso-width-relative:page;mso-height-relative:page;" filled="f" stroked="t" coordorigin="2171,121" coordsize="76,76" path="m2246,158l2208,196,2203,196,2171,163,2171,158,2171,153,2182,132,2185,128,2189,125,2194,123,2198,122,2203,121,2208,121,2213,121,2235,132,2238,135,2241,139,2243,144,2245,148,2246,153,2246,158xe">
            <v:path arrowok="t"/>
            <v:fill on="f" focussize="0,0"/>
            <v:stroke weight="0.750314960629921pt" color="#333333"/>
            <v:imagedata o:title=""/>
            <o:lock v:ext="edit"/>
          </v:shape>
        </w:pict>
      </w:r>
      <w:r>
        <w:pict>
          <v:shape id="_x0000_s1187" o:spid="_x0000_s1187" style="position:absolute;left:0pt;margin-left:108.5pt;margin-top:21pt;height:3.8pt;width:3.8pt;mso-position-horizontal-relative:page;z-index:251810816;mso-width-relative:page;mso-height-relative:page;" filled="f" stroked="t" coordorigin="2171,421" coordsize="76,76" path="m2246,458l2223,493,2218,495,2213,496,2208,496,2203,496,2171,463,2171,458,2171,453,2172,449,2174,444,2175,439,2178,435,2182,432,2185,428,2189,425,2194,424,2198,422,2203,421,2208,421,2213,421,2218,422,2223,424,2227,426,2231,428,2235,432,2238,435,2241,439,2243,444,2245,449,2246,453,2246,458xe">
            <v:path arrowok="t"/>
            <v:fill on="f" focussize="0,0"/>
            <v:stroke weight="0.750314960629921pt" color="#333333"/>
            <v:imagedata o:title=""/>
            <o:lock v:ext="edit"/>
          </v:shape>
        </w:pict>
      </w:r>
      <w:r>
        <w:rPr>
          <w:color w:val="333333"/>
        </w:rPr>
        <w:t>调用函数时，应该提供的参数没有提供，该参数等于</w:t>
      </w:r>
      <w:r>
        <w:rPr>
          <w:rFonts w:ascii="Arial Black" w:eastAsia="Arial Black"/>
          <w:color w:val="333333"/>
        </w:rPr>
        <w:t>undefined</w:t>
      </w:r>
      <w:r>
        <w:rPr>
          <w:color w:val="333333"/>
        </w:rPr>
        <w:t>。函数没有返回值时，默认返回</w:t>
      </w:r>
      <w:r>
        <w:rPr>
          <w:rFonts w:ascii="Arial Black" w:eastAsia="Arial Black"/>
          <w:color w:val="333333"/>
        </w:rPr>
        <w:t>undefined</w:t>
      </w:r>
      <w:r>
        <w:rPr>
          <w:color w:val="333333"/>
        </w:rPr>
        <w:t>。</w:t>
      </w:r>
    </w:p>
    <w:p>
      <w:pPr>
        <w:pStyle w:val="5"/>
        <w:spacing w:before="8"/>
        <w:ind w:left="0"/>
        <w:rPr>
          <w:sz w:val="9"/>
        </w:rPr>
      </w:pPr>
      <w:r>
        <w:pict>
          <v:group id="_x0000_s1188" o:spid="_x0000_s1188" o:spt="203" style="position:absolute;left:0pt;margin-left:98pt;margin-top:10.7pt;height:39.05pt;width:422.45pt;mso-position-horizontal-relative:page;mso-wrap-distance-bottom:0pt;mso-wrap-distance-top:0pt;z-index:-251517952;mso-width-relative:page;mso-height-relative:page;" coordorigin="1961,214" coordsize="8449,781">
            <o:lock v:ext="edit"/>
            <v:shape id="_x0000_s1189" o:spid="_x0000_s1189" style="position:absolute;left:1968;top:221;height:766;width:8434;" fillcolor="#F7F7F7" filled="t" stroked="f" coordorigin="1968,222" coordsize="8434,766" path="m10370,987l2001,987,1996,986,1968,954,1968,254,2001,222,10370,222,10402,254,10402,954,10370,987xe">
              <v:path arrowok="t"/>
              <v:fill on="t" focussize="0,0"/>
              <v:stroke on="f"/>
              <v:imagedata o:title=""/>
              <o:lock v:ext="edit"/>
            </v:shape>
            <v:shape id="_x0000_s1190" o:spid="_x0000_s1190" style="position:absolute;left:1968;top:221;height:766;width:8434;" filled="f" stroked="t" coordorigin="1968,222" coordsize="8434,766" path="m1968,949l1968,259,1968,254,1969,249,1971,245,1973,240,1976,236,2001,222,2006,222,10365,222,10370,222,10374,222,10399,245,10401,249,10402,254,10402,259,10402,949,10365,987,2006,987,1968,954,1968,949xe">
              <v:path arrowok="t"/>
              <v:fill on="f" focussize="0,0"/>
              <v:stroke weight="0.750314960629921pt" color="#E7E9EC"/>
              <v:imagedata o:title=""/>
              <o:lock v:ext="edit"/>
            </v:shape>
            <v:rect id="_x0000_s1191" o:spid="_x0000_s1191" o:spt="1" style="position:absolute;left:2035;top:349;height:541;width:8299;" fillcolor="#F7F7F7" filled="t" stroked="f" coordsize="21600,21600">
              <v:path/>
              <v:fill on="t" focussize="0,0"/>
              <v:stroke on="f"/>
              <v:imagedata o:title=""/>
              <o:lock v:ext="edit"/>
            </v:rect>
            <v:shape id="_x0000_s1192" o:spid="_x0000_s1192" o:spt="202" type="#_x0000_t202" style="position:absolute;left:1987;top:236;height:735;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x</w:t>
                    </w:r>
                    <w:r>
                      <w:rPr>
                        <w:rFonts w:ascii="Lucida Console"/>
                        <w:color w:val="333333"/>
                        <w:w w:val="105"/>
                        <w:sz w:val="17"/>
                      </w:rPr>
                      <w:t>;</w:t>
                    </w:r>
                  </w:p>
                  <w:p>
                    <w:pPr>
                      <w:spacing w:before="64"/>
                      <w:ind w:left="168" w:right="0" w:firstLine="0"/>
                      <w:jc w:val="left"/>
                      <w:rPr>
                        <w:rFonts w:hint="eastAsia" w:ascii="新宋体" w:eastAsia="新宋体"/>
                        <w:sz w:val="17"/>
                      </w:rPr>
                    </w:pPr>
                    <w:r>
                      <w:rPr>
                        <w:rFonts w:ascii="Lucida Console" w:eastAsia="Lucida Console"/>
                        <w:w w:val="105"/>
                        <w:sz w:val="17"/>
                      </w:rPr>
                      <w:t>alert</w:t>
                    </w:r>
                    <w:r>
                      <w:rPr>
                        <w:rFonts w:ascii="Lucida Console" w:eastAsia="Lucida Console"/>
                        <w:color w:val="333333"/>
                        <w:w w:val="105"/>
                        <w:sz w:val="17"/>
                      </w:rPr>
                      <w:t>(</w:t>
                    </w:r>
                    <w:r>
                      <w:rPr>
                        <w:rFonts w:ascii="Lucida Console" w:eastAsia="Lucida Console"/>
                        <w:w w:val="105"/>
                        <w:sz w:val="17"/>
                      </w:rPr>
                      <w:t>x</w:t>
                    </w:r>
                    <w:r>
                      <w:rPr>
                        <w:rFonts w:ascii="Lucida Console" w:eastAsia="Lucida Console"/>
                        <w:color w:val="333333"/>
                        <w:w w:val="105"/>
                        <w:sz w:val="17"/>
                      </w:rPr>
                      <w:t>);</w:t>
                    </w:r>
                    <w:r>
                      <w:rPr>
                        <w:rFonts w:ascii="Lucida Console" w:eastAsia="Lucida Console"/>
                        <w:color w:val="AA5400"/>
                        <w:w w:val="105"/>
                        <w:sz w:val="17"/>
                      </w:rPr>
                      <w:t>//</w:t>
                    </w:r>
                    <w:r>
                      <w:rPr>
                        <w:rFonts w:hint="eastAsia" w:ascii="新宋体" w:eastAsia="新宋体"/>
                        <w:color w:val="AA5400"/>
                        <w:w w:val="105"/>
                        <w:sz w:val="17"/>
                      </w:rPr>
                      <w:t>此处运行的结果为</w:t>
                    </w:r>
                    <w:r>
                      <w:rPr>
                        <w:rFonts w:ascii="Lucida Console" w:eastAsia="Lucida Console"/>
                        <w:color w:val="AA5400"/>
                        <w:w w:val="105"/>
                        <w:sz w:val="17"/>
                      </w:rPr>
                      <w:t>undefined</w:t>
                    </w:r>
                    <w:r>
                      <w:rPr>
                        <w:rFonts w:hint="eastAsia" w:ascii="新宋体" w:eastAsia="新宋体"/>
                        <w:color w:val="AA5400"/>
                        <w:w w:val="105"/>
                        <w:sz w:val="17"/>
                      </w:rPr>
                      <w:t>类型</w:t>
                    </w:r>
                  </w:p>
                </w:txbxContent>
              </v:textbox>
            </v:shape>
            <w10:wrap type="topAndBottom"/>
          </v:group>
        </w:pict>
      </w:r>
    </w:p>
    <w:p>
      <w:pPr>
        <w:pStyle w:val="3"/>
        <w:tabs>
          <w:tab w:val="left" w:pos="9009"/>
        </w:tabs>
        <w:rPr>
          <w:u w:val="none"/>
        </w:rPr>
      </w:pPr>
      <w:bookmarkStart w:id="14" w:name="null类型"/>
      <w:bookmarkEnd w:id="14"/>
      <w:r>
        <w:rPr>
          <w:rFonts w:ascii="Arial" w:eastAsia="Arial"/>
          <w:color w:val="333333"/>
          <w:spacing w:val="-225"/>
          <w:w w:val="105"/>
          <w:u w:val="single" w:color="EDEDED"/>
        </w:rPr>
        <w:t>n</w:t>
      </w:r>
      <w:r>
        <w:rPr>
          <w:rFonts w:ascii="Arial" w:eastAsia="Arial"/>
          <w:color w:val="333333"/>
          <w:spacing w:val="120"/>
          <w:w w:val="105"/>
          <w:u w:val="none"/>
        </w:rPr>
        <w:t xml:space="preserve"> </w:t>
      </w:r>
      <w:r>
        <w:rPr>
          <w:rFonts w:ascii="Arial" w:eastAsia="Arial"/>
          <w:color w:val="333333"/>
          <w:w w:val="105"/>
          <w:u w:val="single" w:color="EDEDED"/>
        </w:rPr>
        <w:t>ull</w:t>
      </w:r>
      <w:r>
        <w:rPr>
          <w:color w:val="333333"/>
          <w:w w:val="105"/>
          <w:u w:val="single" w:color="EDEDED"/>
        </w:rPr>
        <w:t>类型</w:t>
      </w:r>
      <w:r>
        <w:rPr>
          <w:color w:val="333333"/>
          <w:u w:val="single" w:color="EDEDED"/>
        </w:rPr>
        <w:tab/>
      </w:r>
    </w:p>
    <w:p>
      <w:pPr>
        <w:pStyle w:val="5"/>
        <w:spacing w:before="81"/>
        <w:ind w:left="560"/>
      </w:pPr>
      <w:r>
        <w:pict>
          <v:shape id="_x0000_s1193" o:spid="_x0000_s1193" style="position:absolute;left:0pt;margin-left:86pt;margin-top:11.3pt;height:3.8pt;width:3.8pt;mso-position-horizontal-relative:page;z-index:251811840;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rFonts w:ascii="Arial Black" w:eastAsia="Arial Black"/>
          <w:color w:val="333333"/>
        </w:rPr>
        <w:t>null</w:t>
      </w:r>
      <w:r>
        <w:rPr>
          <w:color w:val="333333"/>
        </w:rPr>
        <w:t>类型：表示</w:t>
      </w:r>
      <w:r>
        <w:rPr>
          <w:rFonts w:ascii="Arial Black" w:eastAsia="Arial Black"/>
          <w:color w:val="333333"/>
        </w:rPr>
        <w:t>"</w:t>
      </w:r>
      <w:r>
        <w:rPr>
          <w:color w:val="333333"/>
        </w:rPr>
        <w:t>没有对象</w:t>
      </w:r>
      <w:r>
        <w:rPr>
          <w:rFonts w:ascii="Arial Black" w:eastAsia="Arial Black"/>
          <w:color w:val="333333"/>
        </w:rPr>
        <w:t>"</w:t>
      </w:r>
      <w:r>
        <w:rPr>
          <w:color w:val="333333"/>
        </w:rPr>
        <w:t>，即该处不应该有值。</w:t>
      </w:r>
    </w:p>
    <w:p>
      <w:pPr>
        <w:pStyle w:val="5"/>
        <w:spacing w:before="14"/>
        <w:ind w:left="0"/>
        <w:rPr>
          <w:sz w:val="8"/>
        </w:rPr>
      </w:pPr>
      <w:r>
        <w:pict>
          <v:group id="_x0000_s1194" o:spid="_x0000_s1194" o:spt="203" style="position:absolute;left:0pt;margin-left:98pt;margin-top:10.05pt;height:39.05pt;width:422.45pt;mso-position-horizontal-relative:page;mso-wrap-distance-bottom:0pt;mso-wrap-distance-top:0pt;z-index:-251516928;mso-width-relative:page;mso-height-relative:page;" coordorigin="1961,201" coordsize="8449,781">
            <o:lock v:ext="edit"/>
            <v:shape id="_x0000_s1195" o:spid="_x0000_s1195" style="position:absolute;left:1968;top:208;height:766;width:8434;" fillcolor="#F7F7F7" filled="t" stroked="f" coordorigin="1968,209" coordsize="8434,766" path="m10370,974l2001,974,1996,973,1968,942,1968,241,2001,209,10370,209,10402,241,10402,942,10370,974xe">
              <v:path arrowok="t"/>
              <v:fill on="t" focussize="0,0"/>
              <v:stroke on="f"/>
              <v:imagedata o:title=""/>
              <o:lock v:ext="edit"/>
            </v:shape>
            <v:shape id="_x0000_s1196" o:spid="_x0000_s1196" style="position:absolute;left:1968;top:208;height:766;width:8434;" filled="f" stroked="t" coordorigin="1968,209" coordsize="8434,766" path="m1968,937l1968,246,1968,241,1969,236,1971,232,1973,227,1976,223,1979,220,1983,216,1987,213,1991,212,1996,210,2001,209,2006,209,10365,209,10370,209,10374,210,10379,212,10383,213,10388,216,10391,220,10395,223,10397,227,10399,232,10401,236,10402,241,10402,246,10402,937,10365,974,2006,974,1968,942,1968,937xe">
              <v:path arrowok="t"/>
              <v:fill on="f" focussize="0,0"/>
              <v:stroke weight="0.750314960629921pt" color="#E7E9EC"/>
              <v:imagedata o:title=""/>
              <o:lock v:ext="edit"/>
            </v:shape>
            <v:rect id="_x0000_s1197" o:spid="_x0000_s1197" o:spt="1" style="position:absolute;left:2035;top:336;height:541;width:8299;" fillcolor="#F7F7F7" filled="t" stroked="f" coordsize="21600,21600">
              <v:path/>
              <v:fill on="t" focussize="0,0"/>
              <v:stroke on="f"/>
              <v:imagedata o:title=""/>
              <o:lock v:ext="edit"/>
            </v:rect>
            <v:shape id="_x0000_s1198" o:spid="_x0000_s1198" o:spt="202" type="#_x0000_t202" style="position:absolute;left:1987;top:224;height:735;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m</w:t>
                    </w:r>
                    <w:r>
                      <w:rPr>
                        <w:rFonts w:ascii="Lucida Console"/>
                        <w:color w:val="981A1A"/>
                        <w:w w:val="105"/>
                        <w:sz w:val="17"/>
                      </w:rPr>
                      <w:t>=</w:t>
                    </w:r>
                    <w:r>
                      <w:rPr>
                        <w:rFonts w:ascii="Lucida Console"/>
                        <w:color w:val="211199"/>
                        <w:w w:val="105"/>
                        <w:sz w:val="17"/>
                      </w:rPr>
                      <w:t>null</w:t>
                    </w:r>
                    <w:r>
                      <w:rPr>
                        <w:rFonts w:ascii="Lucida Console"/>
                        <w:color w:val="333333"/>
                        <w:w w:val="105"/>
                        <w:sz w:val="17"/>
                      </w:rPr>
                      <w:t>;</w:t>
                    </w:r>
                  </w:p>
                  <w:p>
                    <w:pPr>
                      <w:spacing w:before="64"/>
                      <w:ind w:left="168" w:right="0" w:firstLine="0"/>
                      <w:jc w:val="left"/>
                      <w:rPr>
                        <w:rFonts w:ascii="Lucida Console" w:eastAsia="Lucida Console"/>
                        <w:sz w:val="17"/>
                      </w:rPr>
                    </w:pPr>
                    <w:r>
                      <w:rPr>
                        <w:rFonts w:ascii="Lucida Console" w:eastAsia="Lucida Console"/>
                        <w:w w:val="105"/>
                        <w:sz w:val="17"/>
                      </w:rPr>
                      <w:t>alert</w:t>
                    </w:r>
                    <w:r>
                      <w:rPr>
                        <w:rFonts w:ascii="Lucida Console" w:eastAsia="Lucida Console"/>
                        <w:color w:val="333333"/>
                        <w:w w:val="105"/>
                        <w:sz w:val="17"/>
                      </w:rPr>
                      <w:t>(</w:t>
                    </w:r>
                    <w:r>
                      <w:rPr>
                        <w:rFonts w:ascii="Lucida Console" w:eastAsia="Lucida Console"/>
                        <w:w w:val="105"/>
                        <w:sz w:val="17"/>
                      </w:rPr>
                      <w:t>m</w:t>
                    </w:r>
                    <w:r>
                      <w:rPr>
                        <w:rFonts w:ascii="Lucida Console" w:eastAsia="Lucida Console"/>
                        <w:color w:val="333333"/>
                        <w:w w:val="105"/>
                        <w:sz w:val="17"/>
                      </w:rPr>
                      <w:t xml:space="preserve">); </w:t>
                    </w:r>
                    <w:r>
                      <w:rPr>
                        <w:rFonts w:ascii="Lucida Console" w:eastAsia="Lucida Console"/>
                        <w:color w:val="AA5400"/>
                        <w:w w:val="105"/>
                        <w:sz w:val="17"/>
                      </w:rPr>
                      <w:t>//</w:t>
                    </w:r>
                    <w:r>
                      <w:rPr>
                        <w:rFonts w:hint="eastAsia" w:ascii="新宋体" w:eastAsia="新宋体"/>
                        <w:color w:val="AA5400"/>
                        <w:w w:val="105"/>
                        <w:sz w:val="17"/>
                      </w:rPr>
                      <w:t>此处运行的结果为</w:t>
                    </w:r>
                    <w:r>
                      <w:rPr>
                        <w:rFonts w:ascii="Lucida Console" w:eastAsia="Lucida Console"/>
                        <w:color w:val="AA5400"/>
                        <w:w w:val="105"/>
                        <w:sz w:val="17"/>
                      </w:rPr>
                      <w:t>null</w:t>
                    </w:r>
                  </w:p>
                </w:txbxContent>
              </v:textbox>
            </v:shape>
            <w10:wrap type="topAndBottom"/>
          </v:group>
        </w:pict>
      </w:r>
    </w:p>
    <w:p>
      <w:pPr>
        <w:pStyle w:val="5"/>
        <w:spacing w:before="1"/>
        <w:ind w:left="0"/>
        <w:rPr>
          <w:sz w:val="6"/>
        </w:rPr>
      </w:pPr>
    </w:p>
    <w:p>
      <w:pPr>
        <w:pStyle w:val="5"/>
        <w:spacing w:before="58"/>
        <w:ind w:left="560"/>
      </w:pPr>
      <w:r>
        <w:pict>
          <v:shape id="_x0000_s1199" o:spid="_x0000_s1199" style="position:absolute;left:0pt;margin-left:86pt;margin-top:10.15pt;height:3.8pt;width:3.8pt;mso-position-horizontal-relative:page;z-index:251812864;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rPr>
          <w:rFonts w:ascii="Arial Black" w:eastAsia="Arial Black"/>
          <w:color w:val="333333"/>
        </w:rPr>
        <w:t>null</w:t>
      </w:r>
      <w:r>
        <w:rPr>
          <w:color w:val="333333"/>
        </w:rPr>
        <w:t>类型的特点：</w:t>
      </w:r>
    </w:p>
    <w:p>
      <w:pPr>
        <w:pStyle w:val="5"/>
        <w:spacing w:before="75" w:line="206" w:lineRule="auto"/>
        <w:ind w:right="2400"/>
      </w:pPr>
      <w:r>
        <w:pict>
          <v:shape id="_x0000_s1200" o:spid="_x0000_s1200" style="position:absolute;left:0pt;margin-left:108.5pt;margin-top:9.25pt;height:3.8pt;width:3.8pt;mso-position-horizontal-relative:page;z-index:251813888;mso-width-relative:page;mso-height-relative:page;" filled="f" stroked="t" coordorigin="2171,186" coordsize="76,76" path="m2246,223l2223,258,2218,260,2213,261,2208,261,2203,261,2171,228,2171,223,2171,218,2172,213,2174,209,2175,204,2178,200,2182,197,2185,193,2189,190,2194,188,2198,187,2203,186,2208,186,2213,186,2218,187,2223,188,2227,190,2231,193,2235,197,2238,200,2241,204,2243,209,2245,213,2246,218,2246,223xe">
            <v:path arrowok="t"/>
            <v:fill on="f" focussize="0,0"/>
            <v:stroke weight="0.750314960629921pt" color="#333333"/>
            <v:imagedata o:title=""/>
            <o:lock v:ext="edit"/>
          </v:shape>
        </w:pict>
      </w:r>
      <w:r>
        <w:pict>
          <v:shape id="_x0000_s1201" o:spid="_x0000_s1201" style="position:absolute;left:0pt;margin-left:108.5pt;margin-top:24.25pt;height:3.8pt;width:3.8pt;mso-position-horizontal-relative:page;z-index:251814912;mso-width-relative:page;mso-height-relative:page;" filled="f" stroked="t" coordorigin="2171,486" coordsize="76,76" path="m2246,523l2208,561,2203,561,2171,528,2171,523,2171,518,2172,514,2174,509,2175,504,2178,500,2182,497,2185,493,2189,490,2194,489,2198,487,2203,486,2208,486,2213,486,2235,497,2238,500,2241,504,2243,509,2245,513,2246,518,2246,523xe">
            <v:path arrowok="t"/>
            <v:fill on="f" focussize="0,0"/>
            <v:stroke weight="0.750314960629921pt" color="#333333"/>
            <v:imagedata o:title=""/>
            <o:lock v:ext="edit"/>
          </v:shape>
        </w:pict>
      </w:r>
      <w:r>
        <w:rPr>
          <w:rFonts w:ascii="Arial Black" w:eastAsia="Arial Black"/>
          <w:color w:val="333333"/>
          <w:w w:val="95"/>
        </w:rPr>
        <w:t>undefined</w:t>
      </w:r>
      <w:r>
        <w:rPr>
          <w:color w:val="333333"/>
          <w:w w:val="95"/>
        </w:rPr>
        <w:t>是</w:t>
      </w:r>
      <w:r>
        <w:rPr>
          <w:rFonts w:ascii="Arial Black" w:eastAsia="Arial Black"/>
          <w:color w:val="333333"/>
          <w:w w:val="95"/>
        </w:rPr>
        <w:t>null</w:t>
      </w:r>
      <w:r>
        <w:rPr>
          <w:color w:val="333333"/>
          <w:w w:val="95"/>
        </w:rPr>
        <w:t>的衍生物，早期的</w:t>
      </w:r>
      <w:r>
        <w:rPr>
          <w:rFonts w:ascii="Arial Black" w:eastAsia="Arial Black"/>
          <w:color w:val="333333"/>
          <w:w w:val="95"/>
        </w:rPr>
        <w:t>null</w:t>
      </w:r>
      <w:r>
        <w:rPr>
          <w:color w:val="333333"/>
          <w:w w:val="95"/>
        </w:rPr>
        <w:t>代表对象类型的数据为空。</w:t>
      </w:r>
      <w:r>
        <w:rPr>
          <w:rFonts w:ascii="Arial Black" w:eastAsia="Arial Black"/>
          <w:color w:val="333333"/>
        </w:rPr>
        <w:t>null</w:t>
      </w:r>
      <w:r>
        <w:rPr>
          <w:color w:val="333333"/>
        </w:rPr>
        <w:t>可以参与运算，在参与运算时</w:t>
      </w:r>
      <w:r>
        <w:rPr>
          <w:rFonts w:ascii="Arial Black" w:eastAsia="Arial Black"/>
          <w:color w:val="333333"/>
        </w:rPr>
        <w:t>js</w:t>
      </w:r>
      <w:r>
        <w:rPr>
          <w:color w:val="333333"/>
        </w:rPr>
        <w:t>引擎会给</w:t>
      </w:r>
      <w:r>
        <w:rPr>
          <w:rFonts w:ascii="Arial Black" w:eastAsia="Arial Black"/>
          <w:color w:val="333333"/>
        </w:rPr>
        <w:t>null</w:t>
      </w:r>
      <w:r>
        <w:rPr>
          <w:color w:val="333333"/>
        </w:rPr>
        <w:t>默认值。</w:t>
      </w:r>
    </w:p>
    <w:p>
      <w:pPr>
        <w:pStyle w:val="5"/>
        <w:spacing w:line="206" w:lineRule="auto"/>
        <w:ind w:left="560" w:right="6292" w:firstLine="450"/>
      </w:pPr>
      <w:r>
        <w:pict>
          <v:shape id="_x0000_s1202" o:spid="_x0000_s1202" style="position:absolute;left:0pt;margin-left:108.5pt;margin-top:5.5pt;height:3.8pt;width:3.8pt;mso-position-horizontal-relative:page;z-index:-251652096;mso-width-relative:page;mso-height-relative:page;" filled="f" stroked="t" coordorigin="2171,111" coordsize="76,76" path="m2246,148l2223,183,2218,185,2213,186,2208,186,2203,186,2171,153,2171,148,2171,143,2172,138,2174,134,2175,129,2178,125,2182,122,2185,118,2189,115,2194,113,2198,112,2203,111,2208,111,2213,111,2235,122,2238,125,2241,129,2243,134,2245,138,2246,143,2246,148xe">
            <v:path arrowok="t"/>
            <v:fill on="f" focussize="0,0"/>
            <v:stroke weight="0.750314960629921pt" color="#333333"/>
            <v:imagedata o:title=""/>
            <o:lock v:ext="edit"/>
          </v:shape>
        </w:pict>
      </w:r>
      <w:r>
        <w:pict>
          <v:shape id="_x0000_s1203" o:spid="_x0000_s1203" style="position:absolute;left:0pt;margin-left:86pt;margin-top:20.5pt;height:3.8pt;width:3.8pt;mso-position-horizontal-relative:page;z-index:251815936;mso-width-relative:page;mso-height-relative:page;" fillcolor="#333333" filled="t" stroked="f" coordorigin="1721,411" coordsize="76,76" path="m1763,486l1753,486,1748,485,1721,453,1721,443,1753,411,1763,411,1796,443,1796,453,1763,486xe">
            <v:path arrowok="t"/>
            <v:fill on="t" focussize="0,0"/>
            <v:stroke on="f"/>
            <v:imagedata o:title=""/>
            <o:lock v:ext="edit"/>
          </v:shape>
        </w:pict>
      </w:r>
      <w:r>
        <w:rPr>
          <w:rFonts w:ascii="Arial Black" w:eastAsia="Arial Black"/>
          <w:color w:val="333333"/>
          <w:w w:val="95"/>
        </w:rPr>
        <w:t>null</w:t>
      </w:r>
      <w:r>
        <w:rPr>
          <w:color w:val="333333"/>
          <w:w w:val="95"/>
        </w:rPr>
        <w:t>转为数值时为</w:t>
      </w:r>
      <w:r>
        <w:rPr>
          <w:rFonts w:ascii="Arial Black" w:eastAsia="Arial Black"/>
          <w:color w:val="333333"/>
          <w:w w:val="95"/>
        </w:rPr>
        <w:t>0</w:t>
      </w:r>
      <w:r>
        <w:rPr>
          <w:color w:val="333333"/>
          <w:w w:val="95"/>
        </w:rPr>
        <w:t>。</w:t>
      </w:r>
      <w:r>
        <w:rPr>
          <w:rFonts w:ascii="Arial Black" w:eastAsia="Arial Black"/>
          <w:color w:val="333333"/>
          <w:w w:val="95"/>
        </w:rPr>
        <w:t>undefined</w:t>
      </w:r>
      <w:r>
        <w:rPr>
          <w:color w:val="333333"/>
          <w:w w:val="95"/>
        </w:rPr>
        <w:t>与</w:t>
      </w:r>
      <w:r>
        <w:rPr>
          <w:rFonts w:ascii="Arial Black" w:eastAsia="Arial Black"/>
          <w:color w:val="333333"/>
          <w:w w:val="95"/>
        </w:rPr>
        <w:t>null</w:t>
      </w:r>
      <w:r>
        <w:rPr>
          <w:color w:val="333333"/>
          <w:w w:val="95"/>
        </w:rPr>
        <w:t>的区别：</w:t>
      </w:r>
    </w:p>
    <w:p>
      <w:pPr>
        <w:pStyle w:val="5"/>
        <w:spacing w:before="66" w:line="325" w:lineRule="exact"/>
      </w:pPr>
      <w:r>
        <w:pict>
          <v:shape id="_x0000_s1204" o:spid="_x0000_s1204" style="position:absolute;left:0pt;margin-left:108.5pt;margin-top:10.55pt;height:3.8pt;width:3.8pt;mso-position-horizontal-relative:page;z-index:251816960;mso-width-relative:page;mso-height-relative:page;" filled="f" stroked="t" coordorigin="2171,212" coordsize="76,76" path="m2246,249l2208,287,2203,287,2171,254,2171,249,2171,244,2172,239,2174,235,2175,230,2178,226,2182,223,2185,219,2189,216,2194,215,2198,213,2203,212,2208,212,2213,212,2235,223,2238,226,2241,230,2243,235,2245,239,2246,244,2246,249xe">
            <v:path arrowok="t"/>
            <v:fill on="f" focussize="0,0"/>
            <v:stroke weight="0.750314960629921pt" color="#333333"/>
            <v:imagedata o:title=""/>
            <o:lock v:ext="edit"/>
          </v:shape>
        </w:pict>
      </w:r>
      <w:r>
        <w:rPr>
          <w:color w:val="333333"/>
        </w:rPr>
        <w:t>含义不同：</w:t>
      </w:r>
      <w:r>
        <w:rPr>
          <w:rFonts w:ascii="Arial Black" w:eastAsia="Arial Black"/>
          <w:color w:val="333333"/>
        </w:rPr>
        <w:t>null</w:t>
      </w:r>
      <w:r>
        <w:rPr>
          <w:color w:val="333333"/>
        </w:rPr>
        <w:t>代表不应该有值，</w:t>
      </w:r>
      <w:r>
        <w:rPr>
          <w:rFonts w:ascii="Arial Black" w:eastAsia="Arial Black"/>
          <w:color w:val="333333"/>
        </w:rPr>
        <w:t>undefined</w:t>
      </w:r>
      <w:r>
        <w:rPr>
          <w:color w:val="333333"/>
        </w:rPr>
        <w:t>应该有值，但还没赋值。</w:t>
      </w:r>
    </w:p>
    <w:p>
      <w:pPr>
        <w:pStyle w:val="5"/>
        <w:spacing w:line="325" w:lineRule="exact"/>
      </w:pPr>
      <w:r>
        <w:pict>
          <v:shape id="_x0000_s1205" o:spid="_x0000_s1205" style="position:absolute;left:0pt;margin-left:108.5pt;margin-top:6pt;height:3.8pt;width:3.8pt;mso-position-horizontal-relative:page;z-index:251817984;mso-width-relative:page;mso-height-relative:page;" filled="f" stroked="t" coordorigin="2171,121" coordsize="76,76" path="m2246,158l2208,196,2203,196,2171,163,2171,158,2171,153,2182,132,2185,128,2189,125,2194,124,2198,122,2203,121,2208,121,2213,121,2235,132,2238,135,2241,139,2243,144,2245,148,2246,153,2246,158xe">
            <v:path arrowok="t"/>
            <v:fill on="f" focussize="0,0"/>
            <v:stroke weight="0.750314960629921pt" color="#333333"/>
            <v:imagedata o:title=""/>
            <o:lock v:ext="edit"/>
          </v:shape>
        </w:pict>
      </w:r>
      <w:r>
        <w:rPr>
          <w:rFonts w:ascii="Arial Black" w:eastAsia="Arial Black"/>
          <w:color w:val="333333"/>
        </w:rPr>
        <w:t>null</w:t>
      </w:r>
      <w:r>
        <w:rPr>
          <w:color w:val="333333"/>
        </w:rPr>
        <w:t>转为数值时为</w:t>
      </w:r>
      <w:r>
        <w:rPr>
          <w:rFonts w:ascii="Arial Black" w:eastAsia="Arial Black"/>
          <w:color w:val="333333"/>
        </w:rPr>
        <w:t>0</w:t>
      </w:r>
      <w:r>
        <w:rPr>
          <w:color w:val="333333"/>
        </w:rPr>
        <w:t>；</w:t>
      </w:r>
      <w:r>
        <w:rPr>
          <w:rFonts w:ascii="Arial Black" w:eastAsia="Arial Black"/>
          <w:color w:val="333333"/>
        </w:rPr>
        <w:t>undefined</w:t>
      </w:r>
      <w:r>
        <w:rPr>
          <w:color w:val="333333"/>
        </w:rPr>
        <w:t>转为数值时为</w:t>
      </w:r>
      <w:r>
        <w:rPr>
          <w:rFonts w:ascii="Arial Black" w:eastAsia="Arial Black"/>
          <w:color w:val="333333"/>
        </w:rPr>
        <w:t>NaN</w:t>
      </w:r>
      <w:r>
        <w:rPr>
          <w:color w:val="333333"/>
        </w:rPr>
        <w:t>。</w:t>
      </w:r>
    </w:p>
    <w:p>
      <w:pPr>
        <w:pStyle w:val="5"/>
        <w:spacing w:before="13"/>
        <w:ind w:left="0"/>
        <w:rPr>
          <w:sz w:val="8"/>
        </w:rPr>
      </w:pPr>
      <w:r>
        <w:pict>
          <v:group id="_x0000_s1206" o:spid="_x0000_s1206" o:spt="203" style="position:absolute;left:0pt;margin-left:98pt;margin-top:10pt;height:52.55pt;width:422.45pt;mso-position-horizontal-relative:page;mso-wrap-distance-bottom:0pt;mso-wrap-distance-top:0pt;z-index:-251515904;mso-width-relative:page;mso-height-relative:page;" coordorigin="1961,201" coordsize="8449,1051">
            <o:lock v:ext="edit"/>
            <v:shape id="_x0000_s1207" o:spid="_x0000_s1207" style="position:absolute;left:1968;top:208;height:1036;width:8434;" fillcolor="#F7F7F7" filled="t" stroked="f" coordorigin="1968,208" coordsize="8434,1036" path="m10370,1244l2001,1244,1996,1243,1968,1211,1968,241,2001,208,10370,208,10402,241,10402,1211,10370,1244xe">
              <v:path arrowok="t"/>
              <v:fill on="t" focussize="0,0"/>
              <v:stroke on="f"/>
              <v:imagedata o:title=""/>
              <o:lock v:ext="edit"/>
            </v:shape>
            <v:shape id="_x0000_s1208" o:spid="_x0000_s1208" style="position:absolute;left:1968;top:208;height:1036;width:8434;" filled="f" stroked="t" coordorigin="1968,208" coordsize="8434,1036" path="m1968,1206l1968,246,1968,241,1969,236,1971,232,1973,227,1976,223,1979,219,1983,216,1987,213,1991,211,1996,209,2001,208,2006,208,10365,208,10370,208,10374,209,10379,211,10383,213,10388,216,10391,219,10395,223,10397,227,10399,232,10401,236,10402,241,10402,246,10402,1206,10365,1244,2006,1244,1971,1221,1969,1216,1968,1211,1968,1206xe">
              <v:path arrowok="t"/>
              <v:fill on="f" focussize="0,0"/>
              <v:stroke weight="0.750314960629921pt" color="#E7E9EC"/>
              <v:imagedata o:title=""/>
              <o:lock v:ext="edit"/>
            </v:shape>
            <v:rect id="_x0000_s1209" o:spid="_x0000_s1209" o:spt="1" style="position:absolute;left:2035;top:335;height:811;width:8299;" fillcolor="#F7F7F7" filled="t" stroked="f" coordsize="21600,21600">
              <v:path/>
              <v:fill on="t" focussize="0,0"/>
              <v:stroke on="f"/>
              <v:imagedata o:title=""/>
              <o:lock v:ext="edit"/>
            </v:rect>
            <v:shape id="_x0000_s1210" o:spid="_x0000_s1210" o:spt="202" type="#_x0000_t202" style="position:absolute;left:1987;top:223;height:1005;width:8396;" filled="f" stroked="f" coordsize="21600,21600">
              <v:path/>
              <v:fill on="f" focussize="0,0"/>
              <v:stroke on="f" joinstyle="miter"/>
              <v:imagedata o:title=""/>
              <o:lock v:ext="edit"/>
              <v:textbox inset="0mm,0mm,0mm,0mm">
                <w:txbxContent>
                  <w:p>
                    <w:pPr>
                      <w:spacing w:before="122" w:line="297" w:lineRule="auto"/>
                      <w:ind w:left="168" w:right="4338" w:firstLine="0"/>
                      <w:jc w:val="left"/>
                      <w:rPr>
                        <w:rFonts w:ascii="Lucida Console" w:eastAsia="Lucida Console"/>
                        <w:sz w:val="17"/>
                      </w:rPr>
                    </w:pPr>
                    <w:r>
                      <w:rPr>
                        <w:rFonts w:ascii="Lucida Console" w:eastAsia="Lucida Console"/>
                        <w:color w:val="AA5400"/>
                        <w:w w:val="105"/>
                        <w:sz w:val="17"/>
                      </w:rPr>
                      <w:t xml:space="preserve">/* Number </w:t>
                    </w:r>
                    <w:r>
                      <w:rPr>
                        <w:rFonts w:hint="eastAsia" w:ascii="新宋体" w:eastAsia="新宋体"/>
                        <w:color w:val="AA5400"/>
                        <w:w w:val="105"/>
                        <w:sz w:val="17"/>
                      </w:rPr>
                      <w:t xml:space="preserve">对象是原始数值的包装对象 </w:t>
                    </w:r>
                    <w:r>
                      <w:rPr>
                        <w:rFonts w:ascii="Lucida Console" w:eastAsia="Lucida Console"/>
                        <w:color w:val="AA5400"/>
                        <w:w w:val="105"/>
                        <w:sz w:val="17"/>
                      </w:rPr>
                      <w:t xml:space="preserve">*/ </w:t>
                    </w:r>
                    <w:r>
                      <w:rPr>
                        <w:rFonts w:ascii="Lucida Console" w:eastAsia="Lucida Console"/>
                        <w:w w:val="105"/>
                        <w:sz w:val="17"/>
                      </w:rPr>
                      <w:t>alert</w:t>
                    </w:r>
                    <w:r>
                      <w:rPr>
                        <w:rFonts w:ascii="Lucida Console" w:eastAsia="Lucida Console"/>
                        <w:color w:val="333333"/>
                        <w:w w:val="105"/>
                        <w:sz w:val="17"/>
                      </w:rPr>
                      <w:t>(</w:t>
                    </w:r>
                    <w:r>
                      <w:rPr>
                        <w:rFonts w:ascii="Lucida Console" w:eastAsia="Lucida Console"/>
                        <w:w w:val="105"/>
                        <w:sz w:val="17"/>
                      </w:rPr>
                      <w:t>Number</w:t>
                    </w:r>
                    <w:r>
                      <w:rPr>
                        <w:rFonts w:ascii="Lucida Console" w:eastAsia="Lucida Console"/>
                        <w:color w:val="333333"/>
                        <w:w w:val="105"/>
                        <w:sz w:val="17"/>
                      </w:rPr>
                      <w:t>(</w:t>
                    </w:r>
                    <w:r>
                      <w:rPr>
                        <w:rFonts w:ascii="Lucida Console" w:eastAsia="Lucida Console"/>
                        <w:color w:val="211199"/>
                        <w:w w:val="105"/>
                        <w:sz w:val="17"/>
                      </w:rPr>
                      <w:t>undefined</w:t>
                    </w:r>
                    <w:r>
                      <w:rPr>
                        <w:rFonts w:ascii="Lucida Console" w:eastAsia="Lucida Console"/>
                        <w:color w:val="333333"/>
                        <w:w w:val="105"/>
                        <w:sz w:val="17"/>
                      </w:rPr>
                      <w:t xml:space="preserve">)); </w:t>
                    </w:r>
                    <w:r>
                      <w:rPr>
                        <w:rFonts w:ascii="Lucida Console" w:eastAsia="Lucida Console"/>
                        <w:color w:val="AA5400"/>
                        <w:w w:val="105"/>
                        <w:sz w:val="17"/>
                      </w:rPr>
                      <w:t>//</w:t>
                    </w:r>
                    <w:r>
                      <w:rPr>
                        <w:rFonts w:hint="eastAsia" w:ascii="新宋体" w:eastAsia="新宋体"/>
                        <w:color w:val="AA5400"/>
                        <w:w w:val="105"/>
                        <w:sz w:val="17"/>
                      </w:rPr>
                      <w:t>结果为</w:t>
                    </w:r>
                    <w:r>
                      <w:rPr>
                        <w:rFonts w:ascii="Lucida Console" w:eastAsia="Lucida Console"/>
                        <w:color w:val="AA5400"/>
                        <w:w w:val="105"/>
                        <w:sz w:val="17"/>
                      </w:rPr>
                      <w:t xml:space="preserve">NaN </w:t>
                    </w:r>
                    <w:r>
                      <w:rPr>
                        <w:rFonts w:ascii="Lucida Console" w:eastAsia="Lucida Console"/>
                        <w:w w:val="105"/>
                        <w:sz w:val="17"/>
                      </w:rPr>
                      <w:t>alert</w:t>
                    </w:r>
                    <w:r>
                      <w:rPr>
                        <w:rFonts w:ascii="Lucida Console" w:eastAsia="Lucida Console"/>
                        <w:color w:val="333333"/>
                        <w:w w:val="105"/>
                        <w:sz w:val="17"/>
                      </w:rPr>
                      <w:t>(</w:t>
                    </w:r>
                    <w:r>
                      <w:rPr>
                        <w:rFonts w:ascii="Lucida Console" w:eastAsia="Lucida Console"/>
                        <w:w w:val="105"/>
                        <w:sz w:val="17"/>
                      </w:rPr>
                      <w:t>Number</w:t>
                    </w:r>
                    <w:r>
                      <w:rPr>
                        <w:rFonts w:ascii="Lucida Console" w:eastAsia="Lucida Console"/>
                        <w:color w:val="333333"/>
                        <w:w w:val="105"/>
                        <w:sz w:val="17"/>
                      </w:rPr>
                      <w:t>(</w:t>
                    </w:r>
                    <w:r>
                      <w:rPr>
                        <w:rFonts w:ascii="Lucida Console" w:eastAsia="Lucida Console"/>
                        <w:color w:val="211199"/>
                        <w:w w:val="105"/>
                        <w:sz w:val="17"/>
                      </w:rPr>
                      <w:t>null</w:t>
                    </w:r>
                    <w:r>
                      <w:rPr>
                        <w:rFonts w:ascii="Lucida Console" w:eastAsia="Lucida Console"/>
                        <w:color w:val="333333"/>
                        <w:w w:val="105"/>
                        <w:sz w:val="17"/>
                      </w:rPr>
                      <w:t xml:space="preserve">)); </w:t>
                    </w:r>
                    <w:r>
                      <w:rPr>
                        <w:rFonts w:ascii="Lucida Console" w:eastAsia="Lucida Console"/>
                        <w:color w:val="AA5400"/>
                        <w:w w:val="105"/>
                        <w:sz w:val="17"/>
                      </w:rPr>
                      <w:t>//</w:t>
                    </w:r>
                    <w:r>
                      <w:rPr>
                        <w:rFonts w:hint="eastAsia" w:ascii="新宋体" w:eastAsia="新宋体"/>
                        <w:color w:val="AA5400"/>
                        <w:w w:val="105"/>
                        <w:sz w:val="17"/>
                      </w:rPr>
                      <w:t>结果为</w:t>
                    </w:r>
                    <w:r>
                      <w:rPr>
                        <w:rFonts w:ascii="Lucida Console" w:eastAsia="Lucida Console"/>
                        <w:color w:val="AA5400"/>
                        <w:w w:val="105"/>
                        <w:sz w:val="17"/>
                      </w:rPr>
                      <w:t>0</w:t>
                    </w:r>
                  </w:p>
                </w:txbxContent>
              </v:textbox>
            </v:shape>
            <w10:wrap type="topAndBottom"/>
          </v:group>
        </w:pict>
      </w:r>
    </w:p>
    <w:p>
      <w:pPr>
        <w:spacing w:after="0"/>
        <w:rPr>
          <w:sz w:val="8"/>
        </w:rPr>
        <w:sectPr>
          <w:pgSz w:w="11900" w:h="16840"/>
          <w:pgMar w:top="500" w:right="1380" w:bottom="280" w:left="1400" w:header="720" w:footer="720" w:gutter="0"/>
          <w:cols w:space="720" w:num="1"/>
        </w:sectPr>
      </w:pPr>
    </w:p>
    <w:p>
      <w:pPr>
        <w:pStyle w:val="3"/>
        <w:tabs>
          <w:tab w:val="left" w:pos="9009"/>
        </w:tabs>
        <w:spacing w:before="3"/>
        <w:rPr>
          <w:u w:val="none"/>
        </w:rPr>
      </w:pPr>
      <w:bookmarkStart w:id="15" w:name="boolean类型"/>
      <w:bookmarkEnd w:id="15"/>
      <w:r>
        <w:rPr>
          <w:rFonts w:ascii="Arial" w:eastAsia="Arial"/>
          <w:color w:val="333333"/>
          <w:spacing w:val="-217"/>
          <w:w w:val="105"/>
          <w:u w:val="single" w:color="EDEDED"/>
        </w:rPr>
        <w:t>b</w:t>
      </w:r>
      <w:r>
        <w:rPr>
          <w:rFonts w:ascii="Arial" w:eastAsia="Arial"/>
          <w:color w:val="333333"/>
          <w:spacing w:val="96"/>
          <w:w w:val="105"/>
          <w:u w:val="none"/>
        </w:rPr>
        <w:t xml:space="preserve"> </w:t>
      </w:r>
      <w:r>
        <w:rPr>
          <w:rFonts w:ascii="Arial" w:eastAsia="Arial"/>
          <w:color w:val="333333"/>
          <w:w w:val="105"/>
          <w:u w:val="single" w:color="EDEDED"/>
        </w:rPr>
        <w:t>oolean</w:t>
      </w:r>
      <w:r>
        <w:rPr>
          <w:color w:val="333333"/>
          <w:w w:val="105"/>
          <w:u w:val="single" w:color="EDEDED"/>
        </w:rPr>
        <w:t>类型</w:t>
      </w:r>
      <w:r>
        <w:rPr>
          <w:color w:val="333333"/>
          <w:u w:val="single" w:color="EDEDED"/>
        </w:rPr>
        <w:tab/>
      </w:r>
    </w:p>
    <w:p>
      <w:pPr>
        <w:pStyle w:val="5"/>
        <w:spacing w:before="81" w:line="278" w:lineRule="auto"/>
        <w:ind w:right="4404" w:hanging="451"/>
      </w:pPr>
      <w:r>
        <w:pict>
          <v:shape id="_x0000_s1211" o:spid="_x0000_s1211" style="position:absolute;left:0pt;margin-left:86pt;margin-top:11.3pt;height:3.8pt;width:3.8pt;mso-position-horizontal-relative:page;z-index:251824128;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pict>
          <v:shape id="_x0000_s1212" o:spid="_x0000_s1212" style="position:absolute;left:0pt;margin-left:108.5pt;margin-top:31.55pt;height:3.8pt;width:3.8pt;mso-position-horizontal-relative:page;z-index:-251651072;mso-width-relative:page;mso-height-relative:page;" filled="f" stroked="t" coordorigin="2171,632" coordsize="76,76" path="m2246,669l2223,704,2218,706,2213,707,2208,707,2203,707,2198,706,2194,704,2189,702,2171,674,2171,669,2171,664,2172,660,2174,655,2175,650,2178,646,2182,643,2185,639,2189,637,2194,635,2198,633,2203,632,2208,632,2213,632,2235,643,2238,646,2241,650,2243,655,2245,660,2246,664,2246,669xe">
            <v:path arrowok="t"/>
            <v:fill on="f" focussize="0,0"/>
            <v:stroke weight="0.750314960629921pt" color="#333333"/>
            <v:imagedata o:title=""/>
            <o:lock v:ext="edit"/>
          </v:shape>
        </w:pict>
      </w:r>
      <w:r>
        <w:rPr>
          <w:rFonts w:ascii="Arial Black" w:eastAsia="Arial Black"/>
          <w:color w:val="333333"/>
        </w:rPr>
        <w:t>boolean</w:t>
      </w:r>
      <w:r>
        <w:rPr>
          <w:color w:val="333333"/>
        </w:rPr>
        <w:t>类型</w:t>
      </w:r>
      <w:r>
        <w:rPr>
          <w:rFonts w:ascii="Arial Black" w:eastAsia="Arial Black"/>
          <w:color w:val="333333"/>
        </w:rPr>
        <w:t>:</w:t>
      </w:r>
      <w:r>
        <w:rPr>
          <w:color w:val="333333"/>
        </w:rPr>
        <w:t>只有两个取值范围，代表真、假。取值范围</w:t>
      </w:r>
      <w:r>
        <w:rPr>
          <w:rFonts w:ascii="Arial Black" w:eastAsia="Arial Black"/>
          <w:color w:val="333333"/>
        </w:rPr>
        <w:t>:true</w:t>
      </w:r>
      <w:r>
        <w:rPr>
          <w:color w:val="333333"/>
        </w:rPr>
        <w:t>、</w:t>
      </w:r>
      <w:r>
        <w:rPr>
          <w:rFonts w:ascii="Arial Black" w:eastAsia="Arial Black"/>
          <w:color w:val="333333"/>
        </w:rPr>
        <w:t>false</w:t>
      </w:r>
      <w:r>
        <w:rPr>
          <w:color w:val="333333"/>
        </w:rPr>
        <w:t>。</w:t>
      </w:r>
    </w:p>
    <w:p>
      <w:pPr>
        <w:pStyle w:val="5"/>
        <w:spacing w:line="333" w:lineRule="exact"/>
      </w:pPr>
      <w:r>
        <w:pict>
          <v:shape id="_x0000_s1213" o:spid="_x0000_s1213" style="position:absolute;left:0pt;margin-left:108.5pt;margin-top:6.4pt;height:3.8pt;width:3.8pt;mso-position-horizontal-relative:page;z-index:251825152;mso-width-relative:page;mso-height-relative:page;" filled="f" stroked="t" coordorigin="2171,129" coordsize="76,76" path="m2246,166l2208,204,2203,204,2171,171,2171,166,2171,161,2172,156,2174,152,2175,147,2203,129,2208,129,2213,129,2243,152,2245,156,2246,161,2246,166xe">
            <v:path arrowok="t"/>
            <v:fill on="f" focussize="0,0"/>
            <v:stroke weight="0.750314960629921pt" color="#333333"/>
            <v:imagedata o:title=""/>
            <o:lock v:ext="edit"/>
          </v:shape>
        </w:pict>
      </w:r>
      <w:r>
        <w:rPr>
          <w:color w:val="333333"/>
          <w:w w:val="105"/>
        </w:rPr>
        <w:t>程序示范</w:t>
      </w:r>
    </w:p>
    <w:p>
      <w:pPr>
        <w:pStyle w:val="5"/>
        <w:spacing w:before="14"/>
        <w:ind w:left="0"/>
        <w:rPr>
          <w:sz w:val="8"/>
        </w:rPr>
      </w:pPr>
      <w:r>
        <w:pict>
          <v:group id="_x0000_s1214" o:spid="_x0000_s1214" o:spt="203" style="position:absolute;left:0pt;margin-left:120.5pt;margin-top:10.05pt;height:39.05pt;width:399.95pt;mso-position-horizontal-relative:page;mso-wrap-distance-bottom:0pt;mso-wrap-distance-top:0pt;z-index:-251497472;mso-width-relative:page;mso-height-relative:page;" coordorigin="2411,201" coordsize="7999,781">
            <o:lock v:ext="edit"/>
            <v:shape id="_x0000_s1215" o:spid="_x0000_s1215" style="position:absolute;left:2418;top:208;height:766;width:7984;" fillcolor="#F7F7F7" filled="t" stroked="f" coordorigin="2418,209" coordsize="7984,766" path="m10370,974l2451,974,2446,973,2418,942,2418,241,2451,209,10370,209,10402,241,10402,942,10370,974xe">
              <v:path arrowok="t"/>
              <v:fill on="t" focussize="0,0"/>
              <v:stroke on="f"/>
              <v:imagedata o:title=""/>
              <o:lock v:ext="edit"/>
            </v:shape>
            <v:shape id="_x0000_s1216" o:spid="_x0000_s1216" style="position:absolute;left:2418;top:208;height:766;width:7984;" filled="f" stroked="t" coordorigin="2418,209" coordsize="7984,766" path="m2418,937l2418,246,2418,241,2419,236,2421,232,2423,227,2426,223,2429,220,2433,216,2437,213,2442,212,2446,210,2451,209,2456,209,10365,209,10370,209,10374,210,10379,212,10383,213,10388,216,10391,220,10395,223,10397,227,10399,232,10401,236,10402,241,10402,246,10402,937,10402,942,10401,946,10399,951,10397,955,10365,974,2456,974,2421,951,2419,946,2418,942,2418,937xe">
              <v:path arrowok="t"/>
              <v:fill on="f" focussize="0,0"/>
              <v:stroke weight="0.750314960629921pt" color="#E7E9EC"/>
              <v:imagedata o:title=""/>
              <o:lock v:ext="edit"/>
            </v:shape>
            <v:rect id="_x0000_s1217" o:spid="_x0000_s1217" o:spt="1" style="position:absolute;left:2485;top:336;height:541;width:7849;" fillcolor="#F7F7F7" filled="t" stroked="f" coordsize="21600,21600">
              <v:path/>
              <v:fill on="t" focussize="0,0"/>
              <v:stroke on="f"/>
              <v:imagedata o:title=""/>
              <o:lock v:ext="edit"/>
            </v:rect>
            <v:shape id="_x0000_s1218" o:spid="_x0000_s1218" o:spt="202" type="#_x0000_t202" style="position:absolute;left:2437;top:224;height:735;width:7946;" filled="f" stroked="f" coordsize="21600,21600">
              <v:path/>
              <v:fill on="f" focussize="0,0"/>
              <v:stroke on="f" joinstyle="miter"/>
              <v:imagedata o:title=""/>
              <o:lock v:ext="edit"/>
              <v:textbox inset="0mm,0mm,0mm,0mm">
                <w:txbxContent>
                  <w:p>
                    <w:pPr>
                      <w:spacing w:before="158" w:line="381" w:lineRule="auto"/>
                      <w:ind w:left="168" w:right="6188"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a </w:t>
                    </w:r>
                    <w:r>
                      <w:rPr>
                        <w:rFonts w:ascii="Lucida Console"/>
                        <w:color w:val="981A1A"/>
                        <w:w w:val="105"/>
                        <w:sz w:val="17"/>
                      </w:rPr>
                      <w:t xml:space="preserve">= </w:t>
                    </w:r>
                    <w:r>
                      <w:rPr>
                        <w:rFonts w:ascii="Lucida Console"/>
                        <w:color w:val="211199"/>
                        <w:w w:val="105"/>
                        <w:sz w:val="17"/>
                      </w:rPr>
                      <w:t>true</w:t>
                    </w:r>
                    <w:r>
                      <w:rPr>
                        <w:rFonts w:ascii="Lucida Console"/>
                        <w:color w:val="333333"/>
                        <w:w w:val="105"/>
                        <w:sz w:val="17"/>
                      </w:rPr>
                      <w:t xml:space="preserve">; </w:t>
                    </w:r>
                    <w:r>
                      <w:rPr>
                        <w:rFonts w:ascii="Lucida Console"/>
                        <w:color w:val="770087"/>
                        <w:w w:val="105"/>
                        <w:sz w:val="17"/>
                      </w:rPr>
                      <w:t xml:space="preserve">var </w:t>
                    </w:r>
                    <w:r>
                      <w:rPr>
                        <w:rFonts w:ascii="Lucida Console"/>
                        <w:color w:val="0000FF"/>
                        <w:w w:val="105"/>
                        <w:sz w:val="17"/>
                      </w:rPr>
                      <w:t xml:space="preserve">b </w:t>
                    </w:r>
                    <w:r>
                      <w:rPr>
                        <w:rFonts w:ascii="Lucida Console"/>
                        <w:color w:val="981A1A"/>
                        <w:w w:val="105"/>
                        <w:sz w:val="17"/>
                      </w:rPr>
                      <w:t xml:space="preserve">= </w:t>
                    </w:r>
                    <w:r>
                      <w:rPr>
                        <w:rFonts w:ascii="Lucida Console"/>
                        <w:color w:val="211199"/>
                        <w:w w:val="105"/>
                        <w:sz w:val="17"/>
                      </w:rPr>
                      <w:t>false</w:t>
                    </w:r>
                    <w:r>
                      <w:rPr>
                        <w:rFonts w:ascii="Lucida Console"/>
                        <w:color w:val="333333"/>
                        <w:w w:val="105"/>
                        <w:sz w:val="17"/>
                      </w:rPr>
                      <w:t>;</w:t>
                    </w:r>
                  </w:p>
                </w:txbxContent>
              </v:textbox>
            </v:shape>
            <w10:wrap type="topAndBottom"/>
          </v:group>
        </w:pict>
      </w:r>
    </w:p>
    <w:p>
      <w:pPr>
        <w:pStyle w:val="3"/>
        <w:tabs>
          <w:tab w:val="left" w:pos="9009"/>
        </w:tabs>
        <w:rPr>
          <w:u w:val="none"/>
        </w:rPr>
      </w:pPr>
      <w:bookmarkStart w:id="16" w:name="number类型"/>
      <w:bookmarkEnd w:id="16"/>
      <w:r>
        <w:rPr>
          <w:rFonts w:ascii="Arial" w:eastAsia="Arial"/>
          <w:color w:val="333333"/>
          <w:spacing w:val="-225"/>
          <w:w w:val="105"/>
          <w:u w:val="single" w:color="EDEDED"/>
        </w:rPr>
        <w:t>n</w:t>
      </w:r>
      <w:r>
        <w:rPr>
          <w:rFonts w:ascii="Arial" w:eastAsia="Arial"/>
          <w:color w:val="333333"/>
          <w:spacing w:val="145"/>
          <w:w w:val="105"/>
          <w:u w:val="none"/>
        </w:rPr>
        <w:t xml:space="preserve"> </w:t>
      </w:r>
      <w:r>
        <w:rPr>
          <w:rFonts w:ascii="Arial" w:eastAsia="Arial"/>
          <w:color w:val="333333"/>
          <w:w w:val="105"/>
          <w:u w:val="single" w:color="EDEDED"/>
        </w:rPr>
        <w:t>umber</w:t>
      </w:r>
      <w:r>
        <w:rPr>
          <w:color w:val="333333"/>
          <w:w w:val="105"/>
          <w:u w:val="single" w:color="EDEDED"/>
        </w:rPr>
        <w:t>类型</w:t>
      </w:r>
      <w:r>
        <w:rPr>
          <w:color w:val="333333"/>
          <w:u w:val="single" w:color="EDEDED"/>
        </w:rPr>
        <w:tab/>
      </w:r>
    </w:p>
    <w:p>
      <w:pPr>
        <w:pStyle w:val="5"/>
        <w:spacing w:before="81"/>
        <w:ind w:left="560"/>
      </w:pPr>
      <w:r>
        <w:pict>
          <v:shape id="_x0000_s1219" o:spid="_x0000_s1219" style="position:absolute;left:0pt;margin-left:86pt;margin-top:11.3pt;height:3.8pt;width:3.8pt;mso-position-horizontal-relative:page;z-index:251826176;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rFonts w:ascii="Arial Black" w:eastAsia="Arial Black"/>
          <w:color w:val="333333"/>
        </w:rPr>
        <w:t>number</w:t>
      </w:r>
      <w:r>
        <w:rPr>
          <w:color w:val="333333"/>
        </w:rPr>
        <w:t>类型</w:t>
      </w:r>
      <w:r>
        <w:rPr>
          <w:rFonts w:ascii="Arial Black" w:eastAsia="Arial Black"/>
          <w:color w:val="333333"/>
        </w:rPr>
        <w:t>:</w:t>
      </w:r>
      <w:r>
        <w:rPr>
          <w:color w:val="333333"/>
        </w:rPr>
        <w:t>数字类型，可以表示整数和浮点数。</w:t>
      </w:r>
    </w:p>
    <w:p>
      <w:pPr>
        <w:pStyle w:val="5"/>
        <w:spacing w:before="14"/>
        <w:ind w:left="0"/>
        <w:rPr>
          <w:sz w:val="8"/>
        </w:rPr>
      </w:pPr>
      <w:r>
        <w:pict>
          <v:group id="_x0000_s1220" o:spid="_x0000_s1220" o:spt="203" style="position:absolute;left:0pt;margin-left:98pt;margin-top:10.05pt;height:39.05pt;width:422.45pt;mso-position-horizontal-relative:page;mso-wrap-distance-bottom:0pt;mso-wrap-distance-top:0pt;z-index:-251496448;mso-width-relative:page;mso-height-relative:page;" coordorigin="1961,201" coordsize="8449,781">
            <o:lock v:ext="edit"/>
            <v:shape id="_x0000_s1221" o:spid="_x0000_s1221" style="position:absolute;left:1968;top:208;height:766;width:8434;" fillcolor="#F7F7F7" filled="t" stroked="f" coordorigin="1968,209" coordsize="8434,766" path="m10370,974l2001,974,1996,973,1968,942,1968,241,2001,209,10370,209,10402,241,10402,942,10370,974xe">
              <v:path arrowok="t"/>
              <v:fill on="t" focussize="0,0"/>
              <v:stroke on="f"/>
              <v:imagedata o:title=""/>
              <o:lock v:ext="edit"/>
            </v:shape>
            <v:shape id="_x0000_s1222" o:spid="_x0000_s1222" style="position:absolute;left:1968;top:208;height:766;width:8434;" filled="f" stroked="t" coordorigin="1968,209" coordsize="8434,766" path="m1968,937l1968,246,1968,241,1969,236,1971,232,1973,227,1976,223,2001,209,2006,209,10365,209,10370,209,10374,210,10399,232,10401,236,10402,241,10402,246,10402,937,10365,974,2006,974,1968,942,1968,937xe">
              <v:path arrowok="t"/>
              <v:fill on="f" focussize="0,0"/>
              <v:stroke weight="0.750314960629921pt" color="#E7E9EC"/>
              <v:imagedata o:title=""/>
              <o:lock v:ext="edit"/>
            </v:shape>
            <v:rect id="_x0000_s1223" o:spid="_x0000_s1223" o:spt="1" style="position:absolute;left:2035;top:336;height:541;width:8299;" fillcolor="#F7F7F7" filled="t" stroked="f" coordsize="21600,21600">
              <v:path/>
              <v:fill on="t" focussize="0,0"/>
              <v:stroke on="f"/>
              <v:imagedata o:title=""/>
              <o:lock v:ext="edit"/>
            </v:rect>
            <v:shape id="_x0000_s1224" o:spid="_x0000_s1224" o:spt="202" type="#_x0000_t202" style="position:absolute;left:1987;top:224;height:735;width:8396;" filled="f" stroked="f" coordsize="21600,21600">
              <v:path/>
              <v:fill on="f" focussize="0,0"/>
              <v:stroke on="f" joinstyle="miter"/>
              <v:imagedata o:title=""/>
              <o:lock v:ext="edit"/>
              <v:textbox inset="0mm,0mm,0mm,0mm">
                <w:txbxContent>
                  <w:p>
                    <w:pPr>
                      <w:spacing w:before="158" w:line="381" w:lineRule="auto"/>
                      <w:ind w:left="168" w:right="6742"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a </w:t>
                    </w:r>
                    <w:r>
                      <w:rPr>
                        <w:rFonts w:ascii="Lucida Console"/>
                        <w:color w:val="981A1A"/>
                        <w:w w:val="105"/>
                        <w:sz w:val="17"/>
                      </w:rPr>
                      <w:t xml:space="preserve">= </w:t>
                    </w:r>
                    <w:r>
                      <w:rPr>
                        <w:rFonts w:ascii="Lucida Console"/>
                        <w:color w:val="116644"/>
                        <w:w w:val="105"/>
                        <w:sz w:val="17"/>
                      </w:rPr>
                      <w:t>11</w:t>
                    </w:r>
                    <w:r>
                      <w:rPr>
                        <w:rFonts w:ascii="Lucida Console"/>
                        <w:color w:val="333333"/>
                        <w:w w:val="105"/>
                        <w:sz w:val="17"/>
                      </w:rPr>
                      <w:t xml:space="preserve">; </w:t>
                    </w:r>
                    <w:r>
                      <w:rPr>
                        <w:rFonts w:ascii="Lucida Console"/>
                        <w:color w:val="770087"/>
                        <w:w w:val="105"/>
                        <w:sz w:val="17"/>
                      </w:rPr>
                      <w:t xml:space="preserve">var </w:t>
                    </w:r>
                    <w:r>
                      <w:rPr>
                        <w:rFonts w:ascii="Lucida Console"/>
                        <w:color w:val="0000FF"/>
                        <w:w w:val="105"/>
                        <w:sz w:val="17"/>
                      </w:rPr>
                      <w:t xml:space="preserve">b </w:t>
                    </w:r>
                    <w:r>
                      <w:rPr>
                        <w:rFonts w:ascii="Lucida Console"/>
                        <w:color w:val="981A1A"/>
                        <w:w w:val="105"/>
                        <w:sz w:val="17"/>
                      </w:rPr>
                      <w:t xml:space="preserve">= </w:t>
                    </w:r>
                    <w:r>
                      <w:rPr>
                        <w:rFonts w:ascii="Lucida Console"/>
                        <w:color w:val="116644"/>
                        <w:w w:val="105"/>
                        <w:sz w:val="17"/>
                      </w:rPr>
                      <w:t>11.5</w:t>
                    </w:r>
                    <w:r>
                      <w:rPr>
                        <w:rFonts w:ascii="Lucida Console"/>
                        <w:color w:val="333333"/>
                        <w:w w:val="105"/>
                        <w:sz w:val="17"/>
                      </w:rPr>
                      <w:t>;</w:t>
                    </w:r>
                  </w:p>
                </w:txbxContent>
              </v:textbox>
            </v:shape>
            <w10:wrap type="topAndBottom"/>
          </v:group>
        </w:pict>
      </w:r>
    </w:p>
    <w:p>
      <w:pPr>
        <w:pStyle w:val="5"/>
        <w:spacing w:before="1"/>
        <w:ind w:left="0"/>
        <w:rPr>
          <w:sz w:val="6"/>
        </w:rPr>
      </w:pPr>
    </w:p>
    <w:p>
      <w:pPr>
        <w:pStyle w:val="5"/>
        <w:spacing w:before="58"/>
        <w:ind w:left="560"/>
      </w:pPr>
      <w:r>
        <w:pict>
          <v:shape id="_x0000_s1225" o:spid="_x0000_s1225" style="position:absolute;left:0pt;margin-left:86pt;margin-top:10.15pt;height:3.8pt;width:3.8pt;mso-position-horizontal-relative:page;z-index:251827200;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rPr>
          <w:rFonts w:ascii="Arial Black" w:eastAsia="Arial Black"/>
          <w:color w:val="333333"/>
        </w:rPr>
        <w:t>number</w:t>
      </w:r>
      <w:r>
        <w:rPr>
          <w:color w:val="333333"/>
        </w:rPr>
        <w:t>支持多进制赋值但最终还是以二进制存储</w:t>
      </w:r>
    </w:p>
    <w:p>
      <w:pPr>
        <w:pStyle w:val="5"/>
        <w:spacing w:before="14"/>
        <w:ind w:left="0"/>
        <w:rPr>
          <w:sz w:val="8"/>
        </w:rPr>
      </w:pPr>
      <w:r>
        <w:pict>
          <v:group id="_x0000_s1226" o:spid="_x0000_s1226" o:spt="203" style="position:absolute;left:0pt;margin-left:98pt;margin-top:10.05pt;height:52.55pt;width:422.45pt;mso-position-horizontal-relative:page;mso-wrap-distance-bottom:0pt;mso-wrap-distance-top:0pt;z-index:-251495424;mso-width-relative:page;mso-height-relative:page;" coordorigin="1961,201" coordsize="8449,1051">
            <o:lock v:ext="edit"/>
            <v:shape id="_x0000_s1227" o:spid="_x0000_s1227" style="position:absolute;left:1968;top:208;height:1036;width:8434;" fillcolor="#F7F7F7" filled="t" stroked="f" coordorigin="1968,209" coordsize="8434,1036" path="m10370,1244l2001,1244,1996,1243,1968,1211,1968,241,2001,209,10370,209,10402,241,10402,1211,10370,1244xe">
              <v:path arrowok="t"/>
              <v:fill on="t" focussize="0,0"/>
              <v:stroke on="f"/>
              <v:imagedata o:title=""/>
              <o:lock v:ext="edit"/>
            </v:shape>
            <v:shape id="_x0000_s1228" o:spid="_x0000_s1228" style="position:absolute;left:1968;top:208;height:1036;width:8434;" filled="f" stroked="t" coordorigin="1968,209" coordsize="8434,1036" path="m1968,1207l1968,246,1968,241,1969,236,1971,232,1973,227,1976,223,1979,220,1983,216,1987,213,1991,211,1996,209,2001,209,2006,209,10365,209,10370,209,10374,209,10379,211,10383,213,10388,216,10391,220,10395,223,10402,246,10402,1207,10365,1244,2006,1244,1968,1211,1968,1207xe">
              <v:path arrowok="t"/>
              <v:fill on="f" focussize="0,0"/>
              <v:stroke weight="0.750314960629921pt" color="#E7E9EC"/>
              <v:imagedata o:title=""/>
              <o:lock v:ext="edit"/>
            </v:shape>
            <v:rect id="_x0000_s1229" o:spid="_x0000_s1229" o:spt="1" style="position:absolute;left:2035;top:336;height:811;width:8299;" fillcolor="#F7F7F7" filled="t" stroked="f" coordsize="21600,21600">
              <v:path/>
              <v:fill on="t" focussize="0,0"/>
              <v:stroke on="f"/>
              <v:imagedata o:title=""/>
              <o:lock v:ext="edit"/>
            </v:rect>
            <v:shape id="_x0000_s1230" o:spid="_x0000_s1230" o:spt="202" type="#_x0000_t202" style="position:absolute;left:1987;top:223;height:1005;width:8396;" filled="f" stroked="f" coordsize="21600,21600">
              <v:path/>
              <v:fill on="f" focussize="0,0"/>
              <v:stroke on="f" joinstyle="miter"/>
              <v:imagedata o:title=""/>
              <o:lock v:ext="edit"/>
              <v:textbox inset="0mm,0mm,0mm,0mm">
                <w:txbxContent>
                  <w:p>
                    <w:pPr>
                      <w:spacing w:before="122"/>
                      <w:ind w:left="168" w:right="0" w:firstLine="0"/>
                      <w:jc w:val="left"/>
                      <w:rPr>
                        <w:rFonts w:hint="eastAsia" w:ascii="新宋体" w:eastAsia="新宋体"/>
                        <w:sz w:val="17"/>
                      </w:rPr>
                    </w:pPr>
                    <w:r>
                      <w:rPr>
                        <w:rFonts w:ascii="Lucida Console" w:eastAsia="Lucida Console"/>
                        <w:color w:val="770087"/>
                        <w:w w:val="105"/>
                        <w:sz w:val="17"/>
                      </w:rPr>
                      <w:t xml:space="preserve">var </w:t>
                    </w:r>
                    <w:r>
                      <w:rPr>
                        <w:rFonts w:ascii="Lucida Console" w:eastAsia="Lucida Console"/>
                        <w:color w:val="0000FF"/>
                        <w:w w:val="105"/>
                        <w:sz w:val="17"/>
                      </w:rPr>
                      <w:t xml:space="preserve">a </w:t>
                    </w:r>
                    <w:r>
                      <w:rPr>
                        <w:rFonts w:ascii="Lucida Console" w:eastAsia="Lucida Console"/>
                        <w:color w:val="981A1A"/>
                        <w:w w:val="105"/>
                        <w:sz w:val="17"/>
                      </w:rPr>
                      <w:t xml:space="preserve">= </w:t>
                    </w:r>
                    <w:r>
                      <w:rPr>
                        <w:rFonts w:ascii="Lucida Console" w:eastAsia="Lucida Console"/>
                        <w:color w:val="116644"/>
                        <w:w w:val="105"/>
                        <w:sz w:val="17"/>
                      </w:rPr>
                      <w:t>11</w:t>
                    </w:r>
                    <w:r>
                      <w:rPr>
                        <w:rFonts w:ascii="Lucida Console" w:eastAsia="Lucida Console"/>
                        <w:color w:val="333333"/>
                        <w:w w:val="105"/>
                        <w:sz w:val="17"/>
                      </w:rPr>
                      <w:t>;</w:t>
                    </w:r>
                    <w:r>
                      <w:rPr>
                        <w:rFonts w:ascii="Lucida Console" w:eastAsia="Lucida Console"/>
                        <w:color w:val="AA5400"/>
                        <w:w w:val="105"/>
                        <w:sz w:val="17"/>
                      </w:rPr>
                      <w:t>//</w:t>
                    </w:r>
                    <w:r>
                      <w:rPr>
                        <w:rFonts w:hint="eastAsia" w:ascii="新宋体" w:eastAsia="新宋体"/>
                        <w:color w:val="AA5400"/>
                        <w:w w:val="105"/>
                        <w:sz w:val="17"/>
                      </w:rPr>
                      <w:t>默认为十进制</w:t>
                    </w:r>
                  </w:p>
                  <w:p>
                    <w:pPr>
                      <w:spacing w:before="52" w:line="297" w:lineRule="auto"/>
                      <w:ind w:left="168" w:right="2958" w:firstLine="0"/>
                      <w:jc w:val="left"/>
                      <w:rPr>
                        <w:rFonts w:hint="eastAsia" w:ascii="新宋体" w:eastAsia="新宋体"/>
                        <w:sz w:val="17"/>
                      </w:rPr>
                    </w:pPr>
                    <w:r>
                      <w:rPr>
                        <w:rFonts w:ascii="Lucida Console" w:eastAsia="Lucida Console"/>
                        <w:color w:val="770087"/>
                        <w:w w:val="105"/>
                        <w:sz w:val="17"/>
                      </w:rPr>
                      <w:t xml:space="preserve">var </w:t>
                    </w:r>
                    <w:r>
                      <w:rPr>
                        <w:rFonts w:ascii="Lucida Console" w:eastAsia="Lucida Console"/>
                        <w:color w:val="0000FF"/>
                        <w:w w:val="105"/>
                        <w:sz w:val="17"/>
                      </w:rPr>
                      <w:t xml:space="preserve">b </w:t>
                    </w:r>
                    <w:r>
                      <w:rPr>
                        <w:rFonts w:ascii="Lucida Console" w:eastAsia="Lucida Console"/>
                        <w:color w:val="981A1A"/>
                        <w:spacing w:val="-14"/>
                        <w:w w:val="105"/>
                        <w:sz w:val="17"/>
                      </w:rPr>
                      <w:t xml:space="preserve">= </w:t>
                    </w:r>
                    <w:r>
                      <w:rPr>
                        <w:rFonts w:ascii="Lucida Console" w:eastAsia="Lucida Console"/>
                        <w:color w:val="116644"/>
                        <w:w w:val="105"/>
                        <w:sz w:val="17"/>
                      </w:rPr>
                      <w:t>010</w:t>
                    </w:r>
                    <w:r>
                      <w:rPr>
                        <w:rFonts w:ascii="Lucida Console" w:eastAsia="Lucida Console"/>
                        <w:color w:val="333333"/>
                        <w:w w:val="105"/>
                        <w:sz w:val="17"/>
                      </w:rPr>
                      <w:t>;</w:t>
                    </w:r>
                    <w:r>
                      <w:rPr>
                        <w:rFonts w:ascii="Lucida Console" w:eastAsia="Lucida Console"/>
                        <w:color w:val="AA5400"/>
                        <w:w w:val="105"/>
                        <w:sz w:val="17"/>
                      </w:rPr>
                      <w:t>//</w:t>
                    </w:r>
                    <w:r>
                      <w:rPr>
                        <w:rFonts w:hint="eastAsia" w:ascii="新宋体" w:eastAsia="新宋体"/>
                        <w:color w:val="AA5400"/>
                        <w:w w:val="105"/>
                        <w:sz w:val="17"/>
                      </w:rPr>
                      <w:t>以</w:t>
                    </w:r>
                    <w:r>
                      <w:rPr>
                        <w:rFonts w:ascii="Lucida Console" w:eastAsia="Lucida Console"/>
                        <w:color w:val="AA5400"/>
                        <w:w w:val="105"/>
                        <w:sz w:val="17"/>
                      </w:rPr>
                      <w:t>0</w:t>
                    </w:r>
                    <w:r>
                      <w:rPr>
                        <w:rFonts w:hint="eastAsia" w:ascii="新宋体" w:eastAsia="新宋体"/>
                        <w:color w:val="AA5400"/>
                        <w:w w:val="105"/>
                        <w:sz w:val="17"/>
                      </w:rPr>
                      <w:t>开头代表</w:t>
                    </w:r>
                    <w:r>
                      <w:rPr>
                        <w:rFonts w:ascii="Lucida Console" w:eastAsia="Lucida Console"/>
                        <w:color w:val="AA5400"/>
                        <w:w w:val="105"/>
                        <w:sz w:val="17"/>
                      </w:rPr>
                      <w:t>8</w:t>
                    </w:r>
                    <w:r>
                      <w:rPr>
                        <w:rFonts w:hint="eastAsia" w:ascii="新宋体" w:eastAsia="新宋体"/>
                        <w:color w:val="AA5400"/>
                        <w:w w:val="105"/>
                        <w:sz w:val="17"/>
                      </w:rPr>
                      <w:t>进制，如果</w:t>
                    </w:r>
                    <w:r>
                      <w:rPr>
                        <w:rFonts w:ascii="Lucida Console" w:eastAsia="Lucida Console"/>
                        <w:color w:val="AA5400"/>
                        <w:w w:val="105"/>
                        <w:sz w:val="17"/>
                      </w:rPr>
                      <w:t>080</w:t>
                    </w:r>
                    <w:r>
                      <w:rPr>
                        <w:rFonts w:hint="eastAsia" w:ascii="新宋体" w:eastAsia="新宋体"/>
                        <w:color w:val="AA5400"/>
                        <w:w w:val="105"/>
                        <w:sz w:val="17"/>
                      </w:rPr>
                      <w:t>则扔以</w:t>
                    </w:r>
                    <w:r>
                      <w:rPr>
                        <w:rFonts w:ascii="Lucida Console" w:eastAsia="Lucida Console"/>
                        <w:color w:val="AA5400"/>
                        <w:w w:val="105"/>
                        <w:sz w:val="17"/>
                      </w:rPr>
                      <w:t>10</w:t>
                    </w:r>
                    <w:r>
                      <w:rPr>
                        <w:rFonts w:hint="eastAsia" w:ascii="新宋体" w:eastAsia="新宋体"/>
                        <w:color w:val="AA5400"/>
                        <w:spacing w:val="-4"/>
                        <w:w w:val="105"/>
                        <w:sz w:val="17"/>
                      </w:rPr>
                      <w:t>进制解析</w:t>
                    </w:r>
                    <w:r>
                      <w:rPr>
                        <w:rFonts w:ascii="Lucida Console" w:eastAsia="Lucida Console"/>
                        <w:color w:val="770087"/>
                        <w:w w:val="105"/>
                        <w:sz w:val="17"/>
                      </w:rPr>
                      <w:t xml:space="preserve">var </w:t>
                    </w:r>
                    <w:r>
                      <w:rPr>
                        <w:rFonts w:ascii="Lucida Console" w:eastAsia="Lucida Console"/>
                        <w:color w:val="0000FF"/>
                        <w:w w:val="105"/>
                        <w:sz w:val="17"/>
                      </w:rPr>
                      <w:t xml:space="preserve">c </w:t>
                    </w:r>
                    <w:r>
                      <w:rPr>
                        <w:rFonts w:ascii="Lucida Console" w:eastAsia="Lucida Console"/>
                        <w:color w:val="981A1A"/>
                        <w:spacing w:val="-3"/>
                        <w:w w:val="105"/>
                        <w:sz w:val="17"/>
                      </w:rPr>
                      <w:t xml:space="preserve">= </w:t>
                    </w:r>
                    <w:r>
                      <w:rPr>
                        <w:rFonts w:ascii="Lucida Console" w:eastAsia="Lucida Console"/>
                        <w:color w:val="116644"/>
                        <w:w w:val="105"/>
                        <w:sz w:val="17"/>
                      </w:rPr>
                      <w:t>0xAF</w:t>
                    </w:r>
                    <w:r>
                      <w:rPr>
                        <w:rFonts w:ascii="Lucida Console" w:eastAsia="Lucida Console"/>
                        <w:color w:val="333333"/>
                        <w:w w:val="105"/>
                        <w:sz w:val="17"/>
                      </w:rPr>
                      <w:t>;</w:t>
                    </w:r>
                    <w:r>
                      <w:rPr>
                        <w:rFonts w:ascii="Lucida Console" w:eastAsia="Lucida Console"/>
                        <w:color w:val="AA5400"/>
                        <w:w w:val="105"/>
                        <w:sz w:val="17"/>
                      </w:rPr>
                      <w:t>//</w:t>
                    </w:r>
                    <w:r>
                      <w:rPr>
                        <w:rFonts w:hint="eastAsia" w:ascii="新宋体" w:eastAsia="新宋体"/>
                        <w:color w:val="AA5400"/>
                        <w:w w:val="105"/>
                        <w:sz w:val="17"/>
                      </w:rPr>
                      <w:t>以</w:t>
                    </w:r>
                    <w:r>
                      <w:rPr>
                        <w:rFonts w:ascii="Lucida Console" w:eastAsia="Lucida Console"/>
                        <w:color w:val="AA5400"/>
                        <w:w w:val="105"/>
                        <w:sz w:val="17"/>
                      </w:rPr>
                      <w:t>0x</w:t>
                    </w:r>
                    <w:r>
                      <w:rPr>
                        <w:rFonts w:hint="eastAsia" w:ascii="新宋体" w:eastAsia="新宋体"/>
                        <w:color w:val="AA5400"/>
                        <w:w w:val="105"/>
                        <w:sz w:val="17"/>
                      </w:rPr>
                      <w:t>开头代表</w:t>
                    </w:r>
                    <w:r>
                      <w:rPr>
                        <w:rFonts w:ascii="Lucida Console" w:eastAsia="Lucida Console"/>
                        <w:color w:val="AA5400"/>
                        <w:w w:val="105"/>
                        <w:sz w:val="17"/>
                      </w:rPr>
                      <w:t>16</w:t>
                    </w:r>
                    <w:r>
                      <w:rPr>
                        <w:rFonts w:hint="eastAsia" w:ascii="新宋体" w:eastAsia="新宋体"/>
                        <w:color w:val="AA5400"/>
                        <w:w w:val="105"/>
                        <w:sz w:val="17"/>
                      </w:rPr>
                      <w:t>进制</w:t>
                    </w:r>
                  </w:p>
                </w:txbxContent>
              </v:textbox>
            </v:shape>
            <w10:wrap type="topAndBottom"/>
          </v:group>
        </w:pict>
      </w:r>
    </w:p>
    <w:p>
      <w:pPr>
        <w:pStyle w:val="5"/>
        <w:spacing w:before="1"/>
        <w:ind w:left="0"/>
        <w:rPr>
          <w:sz w:val="6"/>
        </w:rPr>
      </w:pPr>
    </w:p>
    <w:p>
      <w:pPr>
        <w:pStyle w:val="5"/>
        <w:spacing w:before="58"/>
        <w:ind w:left="560"/>
      </w:pPr>
      <w:r>
        <w:pict>
          <v:shape id="_x0000_s1231" o:spid="_x0000_s1231" style="position:absolute;left:0pt;margin-left:86pt;margin-top:10.15pt;height:3.8pt;width:3.8pt;mso-position-horizontal-relative:page;z-index:251828224;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rPr>
          <w:rFonts w:ascii="Arial Black" w:eastAsia="Arial Black"/>
          <w:color w:val="333333"/>
        </w:rPr>
        <w:t>number</w:t>
      </w:r>
      <w:r>
        <w:rPr>
          <w:color w:val="333333"/>
        </w:rPr>
        <w:t>类型的浮点数表示方式</w:t>
      </w:r>
    </w:p>
    <w:p>
      <w:pPr>
        <w:pStyle w:val="5"/>
        <w:spacing w:before="14"/>
        <w:ind w:left="0"/>
        <w:rPr>
          <w:sz w:val="8"/>
        </w:rPr>
      </w:pPr>
      <w:r>
        <w:pict>
          <v:group id="_x0000_s1232" o:spid="_x0000_s1232" o:spt="203" style="position:absolute;left:0pt;margin-left:98pt;margin-top:10.05pt;height:39.05pt;width:422.45pt;mso-position-horizontal-relative:page;mso-wrap-distance-bottom:0pt;mso-wrap-distance-top:0pt;z-index:-251494400;mso-width-relative:page;mso-height-relative:page;" coordorigin="1961,201" coordsize="8449,781">
            <o:lock v:ext="edit"/>
            <v:shape id="_x0000_s1233" o:spid="_x0000_s1233" style="position:absolute;left:1968;top:208;height:766;width:8434;" fillcolor="#F7F7F7" filled="t" stroked="f" coordorigin="1968,209" coordsize="8434,766" path="m10370,974l2001,974,1996,973,1968,941,1968,241,2001,209,10370,209,10402,241,10402,941,10370,974xe">
              <v:path arrowok="t"/>
              <v:fill on="t" focussize="0,0"/>
              <v:stroke on="f"/>
              <v:imagedata o:title=""/>
              <o:lock v:ext="edit"/>
            </v:shape>
            <v:shape id="_x0000_s1234" o:spid="_x0000_s1234" style="position:absolute;left:1968;top:208;height:766;width:8434;" filled="f" stroked="t" coordorigin="1968,209" coordsize="8434,766" path="m1968,936l1968,246,1968,241,1969,236,1971,232,1973,227,1976,223,1979,220,1983,216,1987,213,1991,211,1996,209,2001,209,2006,209,10365,209,10370,209,10374,209,10379,211,10383,213,10388,216,10391,220,10395,223,10397,227,10399,232,10401,236,10402,241,10402,246,10402,936,10365,974,2006,974,1968,941,1968,936xe">
              <v:path arrowok="t"/>
              <v:fill on="f" focussize="0,0"/>
              <v:stroke weight="0.750314960629921pt" color="#E7E9EC"/>
              <v:imagedata o:title=""/>
              <o:lock v:ext="edit"/>
            </v:shape>
            <v:rect id="_x0000_s1235" o:spid="_x0000_s1235" o:spt="1" style="position:absolute;left:2035;top:336;height:541;width:8299;" fillcolor="#F7F7F7" filled="t" stroked="f" coordsize="21600,21600">
              <v:path/>
              <v:fill on="t" focussize="0,0"/>
              <v:stroke on="f"/>
              <v:imagedata o:title=""/>
              <o:lock v:ext="edit"/>
            </v:rect>
            <v:shape id="_x0000_s1236" o:spid="_x0000_s1236" o:spt="202" type="#_x0000_t202" style="position:absolute;left:1987;top:223;height:735;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b</w:t>
                    </w:r>
                    <w:r>
                      <w:rPr>
                        <w:rFonts w:ascii="Lucida Console"/>
                        <w:color w:val="981A1A"/>
                        <w:w w:val="105"/>
                        <w:sz w:val="17"/>
                      </w:rPr>
                      <w:t>=</w:t>
                    </w:r>
                    <w:r>
                      <w:rPr>
                        <w:rFonts w:ascii="Lucida Console"/>
                        <w:color w:val="116644"/>
                        <w:w w:val="105"/>
                        <w:sz w:val="17"/>
                      </w:rPr>
                      <w:t>0.1</w:t>
                    </w:r>
                    <w:r>
                      <w:rPr>
                        <w:rFonts w:ascii="Lucida Console"/>
                        <w:color w:val="333333"/>
                        <w:w w:val="105"/>
                        <w:sz w:val="17"/>
                      </w:rPr>
                      <w:t>;</w:t>
                    </w:r>
                  </w:p>
                  <w:p>
                    <w:pPr>
                      <w:spacing w:before="64"/>
                      <w:ind w:left="168" w:right="0" w:firstLine="0"/>
                      <w:jc w:val="left"/>
                      <w:rPr>
                        <w:rFonts w:hint="eastAsia" w:ascii="新宋体" w:eastAsia="新宋体"/>
                        <w:sz w:val="17"/>
                      </w:rPr>
                    </w:pPr>
                    <w:r>
                      <w:rPr>
                        <w:rFonts w:ascii="Lucida Console" w:eastAsia="Lucida Console"/>
                        <w:color w:val="770087"/>
                        <w:w w:val="105"/>
                        <w:sz w:val="17"/>
                      </w:rPr>
                      <w:t xml:space="preserve">var </w:t>
                    </w:r>
                    <w:r>
                      <w:rPr>
                        <w:rFonts w:ascii="Lucida Console" w:eastAsia="Lucida Console"/>
                        <w:color w:val="0000FF"/>
                        <w:w w:val="105"/>
                        <w:sz w:val="17"/>
                      </w:rPr>
                      <w:t>c</w:t>
                    </w:r>
                    <w:r>
                      <w:rPr>
                        <w:rFonts w:ascii="Lucida Console" w:eastAsia="Lucida Console"/>
                        <w:color w:val="981A1A"/>
                        <w:w w:val="105"/>
                        <w:sz w:val="17"/>
                      </w:rPr>
                      <w:t>=</w:t>
                    </w:r>
                    <w:r>
                      <w:rPr>
                        <w:rFonts w:ascii="Lucida Console" w:eastAsia="Lucida Console"/>
                        <w:color w:val="116644"/>
                        <w:w w:val="105"/>
                        <w:sz w:val="17"/>
                      </w:rPr>
                      <w:t>.1</w:t>
                    </w:r>
                    <w:r>
                      <w:rPr>
                        <w:rFonts w:ascii="Lucida Console" w:eastAsia="Lucida Console"/>
                        <w:color w:val="333333"/>
                        <w:w w:val="105"/>
                        <w:sz w:val="17"/>
                      </w:rPr>
                      <w:t>;</w:t>
                    </w:r>
                    <w:r>
                      <w:rPr>
                        <w:rFonts w:ascii="Lucida Console" w:eastAsia="Lucida Console"/>
                        <w:color w:val="AA5400"/>
                        <w:w w:val="105"/>
                        <w:sz w:val="17"/>
                      </w:rPr>
                      <w:t>//</w:t>
                    </w:r>
                    <w:r>
                      <w:rPr>
                        <w:rFonts w:hint="eastAsia" w:ascii="新宋体" w:eastAsia="新宋体"/>
                        <w:color w:val="AA5400"/>
                        <w:w w:val="105"/>
                        <w:sz w:val="17"/>
                      </w:rPr>
                      <w:t>可以省略</w:t>
                    </w:r>
                    <w:r>
                      <w:rPr>
                        <w:rFonts w:ascii="Lucida Console" w:eastAsia="Lucida Console"/>
                        <w:color w:val="AA5400"/>
                        <w:w w:val="105"/>
                        <w:sz w:val="17"/>
                      </w:rPr>
                      <w:t>0</w:t>
                    </w:r>
                    <w:r>
                      <w:rPr>
                        <w:rFonts w:hint="eastAsia" w:ascii="新宋体" w:eastAsia="新宋体"/>
                        <w:color w:val="AA5400"/>
                        <w:w w:val="105"/>
                        <w:sz w:val="17"/>
                      </w:rPr>
                      <w:t>，但是不建议这么使用</w:t>
                    </w:r>
                  </w:p>
                </w:txbxContent>
              </v:textbox>
            </v:shape>
            <w10:wrap type="topAndBottom"/>
          </v:group>
        </w:pict>
      </w:r>
    </w:p>
    <w:p>
      <w:pPr>
        <w:pStyle w:val="5"/>
        <w:spacing w:before="1"/>
        <w:ind w:left="0"/>
        <w:rPr>
          <w:sz w:val="6"/>
        </w:rPr>
      </w:pPr>
    </w:p>
    <w:p>
      <w:pPr>
        <w:pStyle w:val="5"/>
        <w:spacing w:before="58"/>
        <w:ind w:left="560"/>
      </w:pPr>
      <w:r>
        <w:pict>
          <v:shape id="_x0000_s1237" o:spid="_x0000_s1237" style="position:absolute;left:0pt;margin-left:86pt;margin-top:10.15pt;height:3.8pt;width:3.8pt;mso-position-horizontal-relative:page;z-index:251829248;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rPr>
          <w:rFonts w:ascii="Arial Black" w:eastAsia="Arial Black"/>
          <w:color w:val="333333"/>
        </w:rPr>
        <w:t>number</w:t>
      </w:r>
      <w:r>
        <w:rPr>
          <w:color w:val="333333"/>
        </w:rPr>
        <w:t>类型的范围</w:t>
      </w:r>
    </w:p>
    <w:p>
      <w:pPr>
        <w:pStyle w:val="5"/>
        <w:spacing w:before="97"/>
        <w:ind w:left="560"/>
        <w:rPr>
          <w:rFonts w:ascii="Arial Black"/>
        </w:rPr>
      </w:pPr>
      <w:r>
        <w:rPr>
          <w:rFonts w:ascii="Arial Black"/>
          <w:color w:val="333333"/>
        </w:rPr>
        <w:t>-(2^53-1)= -9007199254740991</w:t>
      </w:r>
    </w:p>
    <w:p>
      <w:pPr>
        <w:pStyle w:val="5"/>
        <w:spacing w:before="122"/>
        <w:ind w:left="560"/>
        <w:rPr>
          <w:rFonts w:ascii="Arial Black"/>
        </w:rPr>
      </w:pPr>
      <w:r>
        <w:rPr>
          <w:rFonts w:ascii="Arial Black"/>
          <w:color w:val="333333"/>
        </w:rPr>
        <w:t>2^53-1 = 9007199254740991</w:t>
      </w:r>
    </w:p>
    <w:p>
      <w:pPr>
        <w:pStyle w:val="5"/>
        <w:spacing w:before="96"/>
        <w:ind w:left="560"/>
      </w:pPr>
      <w:r>
        <w:pict>
          <v:shape id="_x0000_s1238" o:spid="_x0000_s1238" style="position:absolute;left:0pt;margin-left:86pt;margin-top:12.05pt;height:3.8pt;width:3.8pt;mso-position-horizontal-relative:page;z-index:251830272;mso-width-relative:page;mso-height-relative:page;" fillcolor="#333333" filled="t" stroked="f" coordorigin="1721,242" coordsize="76,76" path="m1763,317l1753,317,1748,316,1721,284,1721,274,1753,242,1763,242,1796,274,1796,284,1763,317xe">
            <v:path arrowok="t"/>
            <v:fill on="t" focussize="0,0"/>
            <v:stroke on="f"/>
            <v:imagedata o:title=""/>
            <o:lock v:ext="edit"/>
          </v:shape>
        </w:pict>
      </w:r>
      <w:r>
        <w:rPr>
          <w:rFonts w:ascii="Arial Black" w:eastAsia="Arial Black"/>
          <w:color w:val="333333"/>
        </w:rPr>
        <w:t>number</w:t>
      </w:r>
      <w:r>
        <w:rPr>
          <w:color w:val="333333"/>
        </w:rPr>
        <w:t>类型浮点数范围</w:t>
      </w:r>
    </w:p>
    <w:p>
      <w:pPr>
        <w:pStyle w:val="5"/>
        <w:spacing w:before="39" w:line="325" w:lineRule="exact"/>
        <w:rPr>
          <w:rFonts w:ascii="Arial Black" w:eastAsia="Arial Black"/>
        </w:rPr>
      </w:pPr>
      <w:r>
        <w:pict>
          <v:shape id="_x0000_s1239" o:spid="_x0000_s1239" style="position:absolute;left:0pt;margin-left:108.5pt;margin-top:9.2pt;height:3.8pt;width:3.8pt;mso-position-horizontal-relative:page;z-index:251831296;mso-width-relative:page;mso-height-relative:page;" filled="f" stroked="t" coordorigin="2171,185" coordsize="76,76" path="m2246,222l2208,260,2203,260,2171,227,2171,222,2171,217,2172,212,2174,208,2175,203,2178,199,2182,196,2185,192,2189,189,2194,188,2198,186,2203,185,2208,185,2213,185,2235,196,2238,199,2241,203,2243,208,2245,212,2246,217,2246,222xe">
            <v:path arrowok="t"/>
            <v:fill on="f" focussize="0,0"/>
            <v:stroke weight="0.750314960629921pt" color="#333333"/>
            <v:imagedata o:title=""/>
            <o:lock v:ext="edit"/>
          </v:shape>
        </w:pict>
      </w:r>
      <w:r>
        <w:rPr>
          <w:color w:val="333333"/>
        </w:rPr>
        <w:t>最大值：</w:t>
      </w:r>
      <w:r>
        <w:rPr>
          <w:rFonts w:ascii="Arial Black" w:eastAsia="Arial Black"/>
          <w:color w:val="333333"/>
        </w:rPr>
        <w:t>0 (1.7976931348623157e+308)</w:t>
      </w:r>
    </w:p>
    <w:p>
      <w:pPr>
        <w:pStyle w:val="5"/>
        <w:spacing w:line="300" w:lineRule="exact"/>
        <w:rPr>
          <w:rFonts w:ascii="Arial Black" w:eastAsia="Arial Black"/>
        </w:rPr>
      </w:pPr>
      <w:r>
        <w:pict>
          <v:shape id="_x0000_s1240" o:spid="_x0000_s1240" style="position:absolute;left:0pt;margin-left:108.5pt;margin-top:6pt;height:3.8pt;width:3.8pt;mso-position-horizontal-relative:page;z-index:251832320;mso-width-relative:page;mso-height-relative:page;" filled="f" stroked="t" coordorigin="2171,121" coordsize="76,76" path="m2246,158l2223,193,2218,195,2213,196,2208,196,2203,196,2174,173,2172,168,2171,163,2171,158,2171,153,2172,148,2174,144,2175,139,2178,135,2182,132,2185,128,2189,125,2194,124,2198,122,2203,121,2208,121,2213,121,2235,132,2238,135,2241,139,2243,144,2245,148,2246,153,2246,158xe">
            <v:path arrowok="t"/>
            <v:fill on="f" focussize="0,0"/>
            <v:stroke weight="0.750314960629921pt" color="#333333"/>
            <v:imagedata o:title=""/>
            <o:lock v:ext="edit"/>
          </v:shape>
        </w:pict>
      </w:r>
      <w:r>
        <w:rPr>
          <w:color w:val="333333"/>
        </w:rPr>
        <w:t>最小精度值：</w:t>
      </w:r>
      <w:r>
        <w:rPr>
          <w:rFonts w:ascii="Arial Black" w:eastAsia="Arial Black"/>
          <w:color w:val="333333"/>
        </w:rPr>
        <w:t>5e-324</w:t>
      </w:r>
    </w:p>
    <w:p>
      <w:pPr>
        <w:pStyle w:val="5"/>
        <w:spacing w:line="325" w:lineRule="exact"/>
        <w:ind w:left="560"/>
      </w:pPr>
      <w:r>
        <w:pict>
          <v:shape id="_x0000_s1241" o:spid="_x0000_s1241" style="position:absolute;left:0pt;margin-left:86pt;margin-top:6pt;height:3.8pt;width:3.8pt;mso-position-horizontal-relative:page;z-index:251833344;mso-width-relative:page;mso-height-relative:page;" fillcolor="#333333" filled="t" stroked="f" coordorigin="1721,121" coordsize="76,76" path="m1763,196l1753,196,1748,195,1721,163,1721,153,1753,121,1763,121,1796,153,1796,163,1763,196xe">
            <v:path arrowok="t"/>
            <v:fill on="t" focussize="0,0"/>
            <v:stroke on="f"/>
            <v:imagedata o:title=""/>
            <o:lock v:ext="edit"/>
          </v:shape>
        </w:pict>
      </w:r>
      <w:r>
        <w:rPr>
          <w:rFonts w:ascii="Arial Black" w:eastAsia="Arial Black"/>
          <w:color w:val="333333"/>
        </w:rPr>
        <w:t>Number</w:t>
      </w:r>
      <w:r>
        <w:rPr>
          <w:color w:val="333333"/>
        </w:rPr>
        <w:t>对象的常量可以获取</w:t>
      </w:r>
      <w:r>
        <w:rPr>
          <w:rFonts w:ascii="Arial Black" w:eastAsia="Arial Black"/>
          <w:color w:val="333333"/>
        </w:rPr>
        <w:t>number</w:t>
      </w:r>
      <w:r>
        <w:rPr>
          <w:color w:val="333333"/>
        </w:rPr>
        <w:t>类型的范围</w:t>
      </w:r>
    </w:p>
    <w:p>
      <w:pPr>
        <w:pStyle w:val="5"/>
        <w:spacing w:before="14"/>
        <w:ind w:left="0"/>
        <w:rPr>
          <w:sz w:val="8"/>
        </w:rPr>
      </w:pPr>
      <w:r>
        <w:pict>
          <v:group id="_x0000_s1242" o:spid="_x0000_s1242" o:spt="203" style="position:absolute;left:0pt;margin-left:98pt;margin-top:10.05pt;height:79.55pt;width:422.45pt;mso-position-horizontal-relative:page;mso-wrap-distance-bottom:0pt;mso-wrap-distance-top:0pt;z-index:-251493376;mso-width-relative:page;mso-height-relative:page;" coordorigin="1961,201" coordsize="8449,1591">
            <o:lock v:ext="edit"/>
            <v:shape id="_x0000_s1243" o:spid="_x0000_s1243" style="position:absolute;left:1968;top:208;height:1576;width:8434;" fillcolor="#F7F7F7" filled="t" stroked="f" coordorigin="1968,209" coordsize="8434,1576" path="m10370,1785l2001,1785,1996,1784,1968,1752,1968,242,2001,209,10370,209,10402,242,10402,1752,10370,1785xe">
              <v:path arrowok="t"/>
              <v:fill on="t" focussize="0,0"/>
              <v:stroke on="f"/>
              <v:imagedata o:title=""/>
              <o:lock v:ext="edit"/>
            </v:shape>
            <v:shape id="_x0000_s1244" o:spid="_x0000_s1244" style="position:absolute;left:1968;top:208;height:1576;width:8434;" filled="f" stroked="t" coordorigin="1968,209" coordsize="8434,1576" path="m1968,1747l1968,246,1968,242,1969,237,1971,232,1973,228,1976,223,1979,220,1983,216,1987,214,1991,212,1996,210,2001,209,2006,209,10365,209,10370,209,10374,210,10379,212,10383,214,10388,216,10391,220,10395,223,10397,228,10399,232,10401,237,10402,242,10402,246,10402,1747,10365,1785,2006,1785,1968,1752,1968,1747xe">
              <v:path arrowok="t"/>
              <v:fill on="f" focussize="0,0"/>
              <v:stroke weight="0.750314960629921pt" color="#E7E9EC"/>
              <v:imagedata o:title=""/>
              <o:lock v:ext="edit"/>
            </v:shape>
            <v:rect id="_x0000_s1245" o:spid="_x0000_s1245" o:spt="1" style="position:absolute;left:2035;top:336;height:1351;width:8299;" fillcolor="#F7F7F7" filled="t" stroked="f" coordsize="21600,21600">
              <v:path/>
              <v:fill on="t" focussize="0,0"/>
              <v:stroke on="f"/>
              <v:imagedata o:title=""/>
              <o:lock v:ext="edit"/>
            </v:rect>
            <v:shape id="_x0000_s1246" o:spid="_x0000_s1246" o:spt="202" type="#_x0000_t202" style="position:absolute;left:1987;top:224;height:1546;width:8396;" filled="f" stroked="f" coordsize="21600,21600">
              <v:path/>
              <v:fill on="f" focussize="0,0"/>
              <v:stroke on="f" joinstyle="miter"/>
              <v:imagedata o:title=""/>
              <o:lock v:ext="edit"/>
              <v:textbox inset="0mm,0mm,0mm,0mm">
                <w:txbxContent>
                  <w:p>
                    <w:pPr>
                      <w:spacing w:before="76" w:line="270" w:lineRule="exact"/>
                      <w:ind w:left="168" w:right="3147" w:firstLine="0"/>
                      <w:jc w:val="left"/>
                      <w:rPr>
                        <w:rFonts w:ascii="Lucida Console" w:eastAsia="Lucida Console"/>
                        <w:sz w:val="17"/>
                      </w:rPr>
                    </w:pPr>
                    <w:r>
                      <w:rPr>
                        <w:rFonts w:ascii="Lucida Console" w:eastAsia="Lucida Console"/>
                        <w:color w:val="AA5400"/>
                        <w:w w:val="105"/>
                        <w:sz w:val="17"/>
                      </w:rPr>
                      <w:t>//&lt;br/&gt;</w:t>
                    </w:r>
                    <w:r>
                      <w:rPr>
                        <w:rFonts w:hint="eastAsia" w:ascii="新宋体" w:eastAsia="新宋体"/>
                        <w:color w:val="AA5400"/>
                        <w:w w:val="105"/>
                        <w:sz w:val="17"/>
                      </w:rPr>
                      <w:t>换行</w:t>
                    </w:r>
                    <w:r>
                      <w:rPr>
                        <w:rFonts w:ascii="Lucida Console" w:eastAsia="Lucida Console"/>
                        <w:sz w:val="17"/>
                      </w:rPr>
                      <w:t>document</w:t>
                    </w:r>
                    <w:r>
                      <w:rPr>
                        <w:rFonts w:ascii="Lucida Console" w:eastAsia="Lucida Console"/>
                        <w:color w:val="333333"/>
                        <w:sz w:val="17"/>
                      </w:rPr>
                      <w:t>.</w:t>
                    </w:r>
                    <w:r>
                      <w:rPr>
                        <w:rFonts w:ascii="Lucida Console" w:eastAsia="Lucida Console"/>
                        <w:sz w:val="17"/>
                      </w:rPr>
                      <w:t>write</w:t>
                    </w:r>
                    <w:r>
                      <w:rPr>
                        <w:rFonts w:ascii="Lucida Console" w:eastAsia="Lucida Console"/>
                        <w:color w:val="333333"/>
                        <w:sz w:val="17"/>
                      </w:rPr>
                      <w:t>(</w:t>
                    </w:r>
                    <w:r>
                      <w:rPr>
                        <w:rFonts w:ascii="Lucida Console" w:eastAsia="Lucida Console"/>
                        <w:sz w:val="17"/>
                      </w:rPr>
                      <w:t>Number</w:t>
                    </w:r>
                    <w:r>
                      <w:rPr>
                        <w:rFonts w:ascii="Lucida Console" w:eastAsia="Lucida Console"/>
                        <w:color w:val="333333"/>
                        <w:sz w:val="17"/>
                      </w:rPr>
                      <w:t>.</w:t>
                    </w:r>
                    <w:r>
                      <w:rPr>
                        <w:rFonts w:ascii="Lucida Console" w:eastAsia="Lucida Console"/>
                        <w:sz w:val="17"/>
                      </w:rPr>
                      <w:t>MAX_SAFE_INTEGER</w:t>
                    </w:r>
                    <w:r>
                      <w:rPr>
                        <w:rFonts w:ascii="Lucida Console" w:eastAsia="Lucida Console"/>
                        <w:color w:val="981A1A"/>
                        <w:sz w:val="17"/>
                      </w:rPr>
                      <w:t>+</w:t>
                    </w:r>
                    <w:r>
                      <w:rPr>
                        <w:rFonts w:ascii="Lucida Console" w:eastAsia="Lucida Console"/>
                        <w:color w:val="AA1111"/>
                        <w:sz w:val="17"/>
                      </w:rPr>
                      <w:t>"&lt;br/&gt;"</w:t>
                    </w:r>
                    <w:r>
                      <w:rPr>
                        <w:rFonts w:ascii="Lucida Console" w:eastAsia="Lucida Console"/>
                        <w:color w:val="333333"/>
                        <w:sz w:val="17"/>
                      </w:rPr>
                      <w:t xml:space="preserve">); </w:t>
                    </w:r>
                    <w:r>
                      <w:rPr>
                        <w:rFonts w:ascii="Lucida Console" w:eastAsia="Lucida Console"/>
                        <w:sz w:val="17"/>
                      </w:rPr>
                      <w:t>document</w:t>
                    </w:r>
                    <w:r>
                      <w:rPr>
                        <w:rFonts w:ascii="Lucida Console" w:eastAsia="Lucida Console"/>
                        <w:color w:val="333333"/>
                        <w:sz w:val="17"/>
                      </w:rPr>
                      <w:t>.</w:t>
                    </w:r>
                    <w:r>
                      <w:rPr>
                        <w:rFonts w:ascii="Lucida Console" w:eastAsia="Lucida Console"/>
                        <w:sz w:val="17"/>
                      </w:rPr>
                      <w:t>write</w:t>
                    </w:r>
                    <w:r>
                      <w:rPr>
                        <w:rFonts w:ascii="Lucida Console" w:eastAsia="Lucida Console"/>
                        <w:color w:val="333333"/>
                        <w:sz w:val="17"/>
                      </w:rPr>
                      <w:t>(</w:t>
                    </w:r>
                    <w:r>
                      <w:rPr>
                        <w:rFonts w:ascii="Lucida Console" w:eastAsia="Lucida Console"/>
                        <w:sz w:val="17"/>
                      </w:rPr>
                      <w:t>Number</w:t>
                    </w:r>
                    <w:r>
                      <w:rPr>
                        <w:rFonts w:ascii="Lucida Console" w:eastAsia="Lucida Console"/>
                        <w:color w:val="333333"/>
                        <w:sz w:val="17"/>
                      </w:rPr>
                      <w:t>.</w:t>
                    </w:r>
                    <w:r>
                      <w:rPr>
                        <w:rFonts w:ascii="Lucida Console" w:eastAsia="Lucida Console"/>
                        <w:sz w:val="17"/>
                      </w:rPr>
                      <w:t>MIN_SAFE_INTEGER</w:t>
                    </w:r>
                    <w:r>
                      <w:rPr>
                        <w:rFonts w:ascii="Lucida Console" w:eastAsia="Lucida Console"/>
                        <w:color w:val="981A1A"/>
                        <w:sz w:val="17"/>
                      </w:rPr>
                      <w:t>+</w:t>
                    </w:r>
                    <w:r>
                      <w:rPr>
                        <w:rFonts w:ascii="Lucida Console" w:eastAsia="Lucida Console"/>
                        <w:color w:val="AA1111"/>
                        <w:sz w:val="17"/>
                      </w:rPr>
                      <w:t>"&lt;br/&gt;"</w:t>
                    </w:r>
                    <w:r>
                      <w:rPr>
                        <w:rFonts w:ascii="Lucida Console" w:eastAsia="Lucida Console"/>
                        <w:color w:val="333333"/>
                        <w:sz w:val="17"/>
                      </w:rPr>
                      <w:t xml:space="preserve">); </w:t>
                    </w:r>
                    <w:r>
                      <w:rPr>
                        <w:rFonts w:ascii="Lucida Console" w:eastAsia="Lucida Console"/>
                        <w:w w:val="105"/>
                        <w:sz w:val="17"/>
                      </w:rPr>
                      <w:t>document</w:t>
                    </w:r>
                    <w:r>
                      <w:rPr>
                        <w:rFonts w:ascii="Lucida Console" w:eastAsia="Lucida Console"/>
                        <w:color w:val="333333"/>
                        <w:w w:val="105"/>
                        <w:sz w:val="17"/>
                      </w:rPr>
                      <w:t>.</w:t>
                    </w:r>
                    <w:r>
                      <w:rPr>
                        <w:rFonts w:ascii="Lucida Console" w:eastAsia="Lucida Console"/>
                        <w:w w:val="105"/>
                        <w:sz w:val="17"/>
                      </w:rPr>
                      <w:t>write</w:t>
                    </w:r>
                    <w:r>
                      <w:rPr>
                        <w:rFonts w:ascii="Lucida Console" w:eastAsia="Lucida Console"/>
                        <w:color w:val="333333"/>
                        <w:w w:val="105"/>
                        <w:sz w:val="17"/>
                      </w:rPr>
                      <w:t>(</w:t>
                    </w:r>
                    <w:r>
                      <w:rPr>
                        <w:rFonts w:ascii="Lucida Console" w:eastAsia="Lucida Console"/>
                        <w:w w:val="105"/>
                        <w:sz w:val="17"/>
                      </w:rPr>
                      <w:t>Number</w:t>
                    </w:r>
                    <w:r>
                      <w:rPr>
                        <w:rFonts w:ascii="Lucida Console" w:eastAsia="Lucida Console"/>
                        <w:color w:val="333333"/>
                        <w:w w:val="105"/>
                        <w:sz w:val="17"/>
                      </w:rPr>
                      <w:t>.</w:t>
                    </w:r>
                    <w:r>
                      <w:rPr>
                        <w:rFonts w:ascii="Lucida Console" w:eastAsia="Lucida Console"/>
                        <w:w w:val="105"/>
                        <w:sz w:val="17"/>
                      </w:rPr>
                      <w:t>MAX_VALUE</w:t>
                    </w:r>
                    <w:r>
                      <w:rPr>
                        <w:rFonts w:ascii="Lucida Console" w:eastAsia="Lucida Console"/>
                        <w:color w:val="981A1A"/>
                        <w:w w:val="105"/>
                        <w:sz w:val="17"/>
                      </w:rPr>
                      <w:t>+</w:t>
                    </w:r>
                    <w:r>
                      <w:rPr>
                        <w:rFonts w:ascii="Lucida Console" w:eastAsia="Lucida Console"/>
                        <w:color w:val="AA1111"/>
                        <w:w w:val="105"/>
                        <w:sz w:val="17"/>
                      </w:rPr>
                      <w:t>"&lt;br/&gt;"</w:t>
                    </w:r>
                    <w:r>
                      <w:rPr>
                        <w:rFonts w:ascii="Lucida Console" w:eastAsia="Lucida Console"/>
                        <w:color w:val="333333"/>
                        <w:w w:val="105"/>
                        <w:sz w:val="17"/>
                      </w:rPr>
                      <w:t xml:space="preserve">); </w:t>
                    </w:r>
                    <w:r>
                      <w:rPr>
                        <w:rFonts w:ascii="Lucida Console" w:eastAsia="Lucida Console"/>
                        <w:w w:val="105"/>
                        <w:sz w:val="17"/>
                      </w:rPr>
                      <w:t>document</w:t>
                    </w:r>
                    <w:r>
                      <w:rPr>
                        <w:rFonts w:ascii="Lucida Console" w:eastAsia="Lucida Console"/>
                        <w:color w:val="333333"/>
                        <w:w w:val="105"/>
                        <w:sz w:val="17"/>
                      </w:rPr>
                      <w:t>.</w:t>
                    </w:r>
                    <w:r>
                      <w:rPr>
                        <w:rFonts w:ascii="Lucida Console" w:eastAsia="Lucida Console"/>
                        <w:w w:val="105"/>
                        <w:sz w:val="17"/>
                      </w:rPr>
                      <w:t>write</w:t>
                    </w:r>
                    <w:r>
                      <w:rPr>
                        <w:rFonts w:ascii="Lucida Console" w:eastAsia="Lucida Console"/>
                        <w:color w:val="333333"/>
                        <w:w w:val="105"/>
                        <w:sz w:val="17"/>
                      </w:rPr>
                      <w:t>(</w:t>
                    </w:r>
                    <w:r>
                      <w:rPr>
                        <w:rFonts w:ascii="Lucida Console" w:eastAsia="Lucida Console"/>
                        <w:w w:val="105"/>
                        <w:sz w:val="17"/>
                      </w:rPr>
                      <w:t>Number</w:t>
                    </w:r>
                    <w:r>
                      <w:rPr>
                        <w:rFonts w:ascii="Lucida Console" w:eastAsia="Lucida Console"/>
                        <w:color w:val="333333"/>
                        <w:w w:val="105"/>
                        <w:sz w:val="17"/>
                      </w:rPr>
                      <w:t>.</w:t>
                    </w:r>
                    <w:r>
                      <w:rPr>
                        <w:rFonts w:ascii="Lucida Console" w:eastAsia="Lucida Console"/>
                        <w:w w:val="105"/>
                        <w:sz w:val="17"/>
                      </w:rPr>
                      <w:t>MIN_VALUE</w:t>
                    </w:r>
                    <w:r>
                      <w:rPr>
                        <w:rFonts w:ascii="Lucida Console" w:eastAsia="Lucida Console"/>
                        <w:color w:val="981A1A"/>
                        <w:w w:val="105"/>
                        <w:sz w:val="17"/>
                      </w:rPr>
                      <w:t>+</w:t>
                    </w:r>
                    <w:r>
                      <w:rPr>
                        <w:rFonts w:ascii="Lucida Console" w:eastAsia="Lucida Console"/>
                        <w:color w:val="AA1111"/>
                        <w:w w:val="105"/>
                        <w:sz w:val="17"/>
                      </w:rPr>
                      <w:t>"&lt;br/&gt;"</w:t>
                    </w:r>
                    <w:r>
                      <w:rPr>
                        <w:rFonts w:ascii="Lucida Console" w:eastAsia="Lucida Console"/>
                        <w:color w:val="333333"/>
                        <w:w w:val="105"/>
                        <w:sz w:val="17"/>
                      </w:rPr>
                      <w:t>);</w:t>
                    </w:r>
                  </w:p>
                </w:txbxContent>
              </v:textbox>
            </v:shape>
            <w10:wrap type="topAndBottom"/>
          </v:group>
        </w:pict>
      </w:r>
      <w:r>
        <w:drawing>
          <wp:anchor distT="0" distB="0" distL="0" distR="0" simplePos="0" relativeHeight="251659264" behindDoc="0" locked="0" layoutInCell="1" allowOverlap="1">
            <wp:simplePos x="0" y="0"/>
            <wp:positionH relativeFrom="page">
              <wp:posOffset>2416810</wp:posOffset>
            </wp:positionH>
            <wp:positionV relativeFrom="paragraph">
              <wp:posOffset>1290320</wp:posOffset>
            </wp:positionV>
            <wp:extent cx="3028950" cy="105727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3028950" cy="1057275"/>
                    </a:xfrm>
                    <a:prstGeom prst="rect">
                      <a:avLst/>
                    </a:prstGeom>
                  </pic:spPr>
                </pic:pic>
              </a:graphicData>
            </a:graphic>
          </wp:anchor>
        </w:drawing>
      </w:r>
    </w:p>
    <w:p>
      <w:pPr>
        <w:pStyle w:val="5"/>
        <w:spacing w:before="5"/>
        <w:ind w:left="0"/>
        <w:rPr>
          <w:sz w:val="9"/>
        </w:rPr>
      </w:pPr>
    </w:p>
    <w:p>
      <w:pPr>
        <w:pStyle w:val="5"/>
        <w:spacing w:before="14"/>
        <w:ind w:left="0"/>
        <w:rPr>
          <w:sz w:val="20"/>
        </w:rPr>
      </w:pPr>
    </w:p>
    <w:p>
      <w:pPr>
        <w:pStyle w:val="5"/>
        <w:spacing w:before="58"/>
        <w:ind w:left="560"/>
      </w:pPr>
      <w:r>
        <w:pict>
          <v:shape id="_x0000_s1247" o:spid="_x0000_s1247" style="position:absolute;left:0pt;margin-left:86pt;margin-top:10.15pt;height:3.8pt;width:3.8pt;mso-position-horizontal-relative:page;z-index:251834368;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rPr>
          <w:rFonts w:ascii="Arial Black" w:eastAsia="Arial Black"/>
          <w:color w:val="333333"/>
        </w:rPr>
        <w:t>number</w:t>
      </w:r>
      <w:r>
        <w:rPr>
          <w:color w:val="333333"/>
        </w:rPr>
        <w:t>类型转换</w:t>
      </w:r>
    </w:p>
    <w:p>
      <w:pPr>
        <w:spacing w:after="0"/>
        <w:sectPr>
          <w:pgSz w:w="11900" w:h="16840"/>
          <w:pgMar w:top="440" w:right="1380" w:bottom="280" w:left="1400" w:header="720" w:footer="720" w:gutter="0"/>
          <w:cols w:space="720" w:num="1"/>
        </w:sectPr>
      </w:pPr>
    </w:p>
    <w:p>
      <w:pPr>
        <w:pStyle w:val="5"/>
        <w:spacing w:before="36"/>
      </w:pPr>
      <w:r>
        <w:pict>
          <v:shape id="_x0000_s1248" o:spid="_x0000_s1248" style="position:absolute;left:0pt;margin-left:108.5pt;margin-top:9.05pt;height:3.8pt;width:3.8pt;mso-position-horizontal-relative:page;z-index:251839488;mso-width-relative:page;mso-height-relative:page;" filled="f" stroked="t" coordorigin="2171,182" coordsize="76,76" path="m2246,219l2208,257,2203,257,2171,224,2171,219,2171,214,2172,209,2174,205,2175,200,2178,196,2182,193,2185,189,2189,186,2194,185,2198,183,2203,182,2208,182,2213,182,2235,193,2238,196,2241,200,2243,205,2245,209,2246,214,2246,219xe">
            <v:path arrowok="t"/>
            <v:fill on="f" focussize="0,0"/>
            <v:stroke weight="0.750314960629921pt" color="#333333"/>
            <v:imagedata o:title=""/>
            <o:lock v:ext="edit"/>
          </v:shape>
        </w:pict>
      </w:r>
      <w:r>
        <w:rPr>
          <w:color w:val="333333"/>
          <w:w w:val="105"/>
        </w:rPr>
        <w:t>通过内置函数</w:t>
      </w:r>
    </w:p>
    <w:p>
      <w:pPr>
        <w:pStyle w:val="5"/>
        <w:spacing w:before="13"/>
        <w:ind w:left="0"/>
        <w:rPr>
          <w:sz w:val="8"/>
        </w:rPr>
      </w:pPr>
      <w:r>
        <w:pict>
          <v:group id="_x0000_s1249" o:spid="_x0000_s1249" o:spt="203" style="position:absolute;left:0pt;margin-left:120.5pt;margin-top:10pt;height:39.05pt;width:399.95pt;mso-position-horizontal-relative:page;mso-wrap-distance-bottom:0pt;mso-wrap-distance-top:0pt;z-index:-251481088;mso-width-relative:page;mso-height-relative:page;" coordorigin="2411,201" coordsize="7999,781">
            <o:lock v:ext="edit"/>
            <v:shape id="_x0000_s1250" o:spid="_x0000_s1250" style="position:absolute;left:2418;top:208;height:766;width:7984;" fillcolor="#F7F7F7" filled="t" stroked="f" coordorigin="2418,208" coordsize="7984,766" path="m10370,973l2451,973,2446,973,2418,941,2418,241,2451,208,10370,208,10402,241,10402,941,10370,973xe">
              <v:path arrowok="t"/>
              <v:fill on="t" focussize="0,0"/>
              <v:stroke on="f"/>
              <v:imagedata o:title=""/>
              <o:lock v:ext="edit"/>
            </v:shape>
            <v:shape id="_x0000_s1251" o:spid="_x0000_s1251" style="position:absolute;left:2418;top:208;height:766;width:7984;" filled="f" stroked="t" coordorigin="2418,208" coordsize="7984,766" path="m2418,936l2418,246,2418,241,2419,236,2421,231,2423,227,2426,223,2429,219,2433,216,2437,213,2442,211,2446,209,2451,208,2456,208,10365,208,10370,208,10374,209,10379,211,10383,213,10388,216,10391,219,10395,223,10402,246,10402,936,10365,973,2456,973,2421,950,2419,946,2418,941,2418,936xe">
              <v:path arrowok="t"/>
              <v:fill on="f" focussize="0,0"/>
              <v:stroke weight="0.750314960629921pt" color="#E7E9EC"/>
              <v:imagedata o:title=""/>
              <o:lock v:ext="edit"/>
            </v:shape>
            <v:rect id="_x0000_s1252" o:spid="_x0000_s1252" o:spt="1" style="position:absolute;left:2485;top:335;height:541;width:7849;" fillcolor="#F7F7F7" filled="t" stroked="f" coordsize="21600,21600">
              <v:path/>
              <v:fill on="t" focussize="0,0"/>
              <v:stroke on="f"/>
              <v:imagedata o:title=""/>
              <o:lock v:ext="edit"/>
            </v:rect>
            <v:shape id="_x0000_s1253" o:spid="_x0000_s1253" o:spt="202" type="#_x0000_t202" style="position:absolute;left:2437;top:223;height:735;width:7946;" filled="f" stroked="f" coordsize="21600,21600">
              <v:path/>
              <v:fill on="f" focussize="0,0"/>
              <v:stroke on="f" joinstyle="miter"/>
              <v:imagedata o:title=""/>
              <o:lock v:ext="edit"/>
              <v:textbox inset="0mm,0mm,0mm,0mm">
                <w:txbxContent>
                  <w:p>
                    <w:pPr>
                      <w:spacing w:before="122" w:line="297" w:lineRule="auto"/>
                      <w:ind w:left="168" w:right="4484" w:firstLine="0"/>
                      <w:jc w:val="left"/>
                      <w:rPr>
                        <w:rFonts w:ascii="Lucida Console" w:eastAsia="Lucida Console"/>
                        <w:sz w:val="17"/>
                      </w:rPr>
                    </w:pPr>
                    <w:r>
                      <w:rPr>
                        <w:rFonts w:ascii="Lucida Console" w:eastAsia="Lucida Console"/>
                        <w:w w:val="105"/>
                        <w:sz w:val="17"/>
                      </w:rPr>
                      <w:t>paraseInt</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字符</w:t>
                    </w:r>
                    <w:r>
                      <w:rPr>
                        <w:rFonts w:ascii="Lucida Console" w:eastAsia="Lucida Console"/>
                        <w:color w:val="AA1111"/>
                        <w:w w:val="105"/>
                        <w:sz w:val="17"/>
                      </w:rPr>
                      <w:t>'</w:t>
                    </w:r>
                    <w:r>
                      <w:rPr>
                        <w:rFonts w:ascii="Lucida Console" w:eastAsia="Lucida Console"/>
                        <w:color w:val="333333"/>
                        <w:w w:val="105"/>
                        <w:sz w:val="17"/>
                      </w:rPr>
                      <w:t>,</w:t>
                    </w:r>
                    <w:r>
                      <w:rPr>
                        <w:rFonts w:hint="eastAsia" w:ascii="新宋体" w:eastAsia="新宋体"/>
                        <w:w w:val="105"/>
                        <w:sz w:val="17"/>
                      </w:rPr>
                      <w:t>进位数</w:t>
                    </w:r>
                    <w:r>
                      <w:rPr>
                        <w:rFonts w:ascii="Lucida Console" w:eastAsia="Lucida Console"/>
                        <w:color w:val="333333"/>
                        <w:w w:val="105"/>
                        <w:sz w:val="17"/>
                      </w:rPr>
                      <w:t xml:space="preserve">); </w:t>
                    </w:r>
                    <w:r>
                      <w:rPr>
                        <w:rFonts w:ascii="Lucida Console" w:eastAsia="Lucida Console"/>
                        <w:sz w:val="17"/>
                      </w:rPr>
                      <w:t>paraseFloat</w:t>
                    </w:r>
                    <w:r>
                      <w:rPr>
                        <w:rFonts w:ascii="Lucida Console" w:eastAsia="Lucida Console"/>
                        <w:color w:val="333333"/>
                        <w:sz w:val="17"/>
                      </w:rPr>
                      <w:t>(</w:t>
                    </w:r>
                    <w:r>
                      <w:rPr>
                        <w:rFonts w:ascii="Lucida Console" w:eastAsia="Lucida Console"/>
                        <w:color w:val="AA1111"/>
                        <w:sz w:val="17"/>
                      </w:rPr>
                      <w:t>'</w:t>
                    </w:r>
                    <w:r>
                      <w:rPr>
                        <w:rFonts w:hint="eastAsia" w:ascii="新宋体" w:eastAsia="新宋体"/>
                        <w:color w:val="AA1111"/>
                        <w:sz w:val="17"/>
                      </w:rPr>
                      <w:t>字符</w:t>
                    </w:r>
                    <w:r>
                      <w:rPr>
                        <w:rFonts w:ascii="Lucida Console" w:eastAsia="Lucida Console"/>
                        <w:color w:val="AA1111"/>
                        <w:sz w:val="17"/>
                      </w:rPr>
                      <w:t>'</w:t>
                    </w:r>
                    <w:r>
                      <w:rPr>
                        <w:rFonts w:ascii="Lucida Console" w:eastAsia="Lucida Console"/>
                        <w:color w:val="333333"/>
                        <w:sz w:val="17"/>
                      </w:rPr>
                      <w:t>,</w:t>
                    </w:r>
                    <w:r>
                      <w:rPr>
                        <w:rFonts w:hint="eastAsia" w:ascii="新宋体" w:eastAsia="新宋体"/>
                        <w:sz w:val="17"/>
                      </w:rPr>
                      <w:t>进制数</w:t>
                    </w:r>
                    <w:r>
                      <w:rPr>
                        <w:rFonts w:ascii="Lucida Console" w:eastAsia="Lucida Console"/>
                        <w:color w:val="333333"/>
                        <w:sz w:val="17"/>
                      </w:rPr>
                      <w:t>);</w:t>
                    </w:r>
                  </w:p>
                </w:txbxContent>
              </v:textbox>
            </v:shape>
            <w10:wrap type="topAndBottom"/>
          </v:group>
        </w:pict>
      </w:r>
    </w:p>
    <w:p>
      <w:pPr>
        <w:pStyle w:val="5"/>
        <w:spacing w:before="3"/>
        <w:ind w:left="0"/>
        <w:rPr>
          <w:sz w:val="6"/>
        </w:rPr>
      </w:pPr>
    </w:p>
    <w:p>
      <w:pPr>
        <w:pStyle w:val="5"/>
        <w:spacing w:before="91" w:line="206" w:lineRule="auto"/>
        <w:ind w:left="1461" w:right="1023"/>
        <w:rPr>
          <w:rFonts w:ascii="Arial Black" w:eastAsia="Arial Black"/>
        </w:rPr>
      </w:pPr>
      <w:r>
        <w:pict>
          <v:rect id="_x0000_s1254" o:spid="_x0000_s1254" o:spt="1" style="position:absolute;left:0pt;margin-left:131pt;margin-top:10.05pt;height:3.75pt;width:3.75pt;mso-position-horizontal-relative:page;z-index:251840512;mso-width-relative:page;mso-height-relative:page;" fillcolor="#333333" filled="t" stroked="f" coordsize="21600,21600">
            <v:path/>
            <v:fill on="t" focussize="0,0"/>
            <v:stroke on="f"/>
            <v:imagedata o:title=""/>
            <o:lock v:ext="edit"/>
          </v:rect>
        </w:pict>
      </w:r>
      <w:r>
        <w:pict>
          <v:rect id="_x0000_s1255" o:spid="_x0000_s1255" o:spt="1" style="position:absolute;left:0pt;margin-left:131pt;margin-top:25.05pt;height:3.75pt;width:3.75pt;mso-position-horizontal-relative:page;z-index:251841536;mso-width-relative:page;mso-height-relative:page;" fillcolor="#333333" filled="t" stroked="f" coordsize="21600,21600">
            <v:path/>
            <v:fill on="t" focussize="0,0"/>
            <v:stroke on="f"/>
            <v:imagedata o:title=""/>
            <o:lock v:ext="edit"/>
          </v:rect>
        </w:pict>
      </w:r>
      <w:r>
        <w:rPr>
          <w:color w:val="333333"/>
          <w:spacing w:val="-1"/>
        </w:rPr>
        <w:t xml:space="preserve">从字符串的第一个有效数字开始到第一个无效字符结束的内容进行数字转换。 </w:t>
      </w:r>
      <w:r>
        <w:rPr>
          <w:color w:val="333333"/>
        </w:rPr>
        <w:t>对于无有效数字则返回</w:t>
      </w:r>
      <w:r>
        <w:rPr>
          <w:rFonts w:ascii="Arial Black" w:eastAsia="Arial Black"/>
          <w:color w:val="333333"/>
        </w:rPr>
        <w:t>NaN</w:t>
      </w:r>
      <w:r>
        <w:rPr>
          <w:color w:val="333333"/>
        </w:rPr>
        <w:t>类型</w:t>
      </w:r>
      <w:r>
        <w:rPr>
          <w:rFonts w:ascii="Arial Black" w:eastAsia="Arial Black"/>
          <w:color w:val="333333"/>
        </w:rPr>
        <w:t>(Not</w:t>
      </w:r>
      <w:r>
        <w:rPr>
          <w:rFonts w:ascii="Arial Black" w:eastAsia="Arial Black"/>
          <w:color w:val="333333"/>
          <w:spacing w:val="-16"/>
        </w:rPr>
        <w:t xml:space="preserve"> </w:t>
      </w:r>
      <w:r>
        <w:rPr>
          <w:rFonts w:ascii="Arial Black" w:eastAsia="Arial Black"/>
          <w:color w:val="333333"/>
        </w:rPr>
        <w:t>A</w:t>
      </w:r>
      <w:r>
        <w:rPr>
          <w:rFonts w:ascii="Arial Black" w:eastAsia="Arial Black"/>
          <w:color w:val="333333"/>
          <w:spacing w:val="-16"/>
        </w:rPr>
        <w:t xml:space="preserve"> </w:t>
      </w:r>
      <w:r>
        <w:rPr>
          <w:rFonts w:ascii="Arial Black" w:eastAsia="Arial Black"/>
          <w:color w:val="333333"/>
        </w:rPr>
        <w:t>Number);</w:t>
      </w:r>
    </w:p>
    <w:p>
      <w:pPr>
        <w:pStyle w:val="5"/>
        <w:spacing w:before="5"/>
        <w:ind w:left="0"/>
        <w:rPr>
          <w:rFonts w:ascii="Arial Black"/>
          <w:sz w:val="12"/>
        </w:rPr>
      </w:pPr>
      <w:r>
        <w:pict>
          <v:group id="_x0000_s1256" o:spid="_x0000_s1256" o:spt="203" style="position:absolute;left:0pt;margin-left:120.5pt;margin-top:10.7pt;height:106.55pt;width:399.95pt;mso-position-horizontal-relative:page;mso-wrap-distance-bottom:0pt;mso-wrap-distance-top:0pt;z-index:-251480064;mso-width-relative:page;mso-height-relative:page;" coordorigin="2411,214" coordsize="7999,2131">
            <o:lock v:ext="edit"/>
            <v:shape id="_x0000_s1257" o:spid="_x0000_s1257" style="position:absolute;left:2418;top:221;height:2116;width:7984;" fillcolor="#F7F7F7" filled="t" stroked="f" coordorigin="2418,222" coordsize="7984,2116" path="m10370,2337l2451,2337,2446,2337,2418,2305,2418,254,2451,222,10370,222,10402,254,10402,2305,10370,2337xe">
              <v:path arrowok="t"/>
              <v:fill on="t" focussize="0,0"/>
              <v:stroke on="f"/>
              <v:imagedata o:title=""/>
              <o:lock v:ext="edit"/>
            </v:shape>
            <v:shape id="_x0000_s1258" o:spid="_x0000_s1258" style="position:absolute;left:2418;top:221;height:2116;width:7984;" filled="f" stroked="t" coordorigin="2418,222" coordsize="7984,2116" path="m2418,2300l2418,259,2418,254,2419,249,2421,245,2423,240,2426,236,2429,232,2433,229,2437,226,2442,224,2446,222,2451,222,2456,222,10365,222,10370,222,10374,222,10379,224,10383,226,10388,229,10391,232,10395,236,10402,259,10402,2300,10365,2338,2456,2338,2418,2305,2418,2300xe">
              <v:path arrowok="t"/>
              <v:fill on="f" focussize="0,0"/>
              <v:stroke weight="0.750314960629921pt" color="#E7E9EC"/>
              <v:imagedata o:title=""/>
              <o:lock v:ext="edit"/>
            </v:shape>
            <v:rect id="_x0000_s1259" o:spid="_x0000_s1259" o:spt="1" style="position:absolute;left:2485;top:349;height:1891;width:7849;" fillcolor="#F7F7F7" filled="t" stroked="f" coordsize="21600,21600">
              <v:path/>
              <v:fill on="t" focussize="0,0"/>
              <v:stroke on="f"/>
              <v:imagedata o:title=""/>
              <o:lock v:ext="edit"/>
            </v:rect>
            <v:shape id="_x0000_s1260" o:spid="_x0000_s1260" o:spt="202" type="#_x0000_t202" style="position:absolute;left:2437;top:236;height:2086;width:7946;" filled="f" stroked="f" coordsize="21600,21600">
              <v:path/>
              <v:fill on="f" focussize="0,0"/>
              <v:stroke on="f" joinstyle="miter"/>
              <v:imagedata o:title=""/>
              <o:lock v:ext="edit"/>
              <v:textbox inset="0mm,0mm,0mm,0mm">
                <w:txbxContent>
                  <w:p>
                    <w:pPr>
                      <w:spacing w:before="122" w:line="336" w:lineRule="auto"/>
                      <w:ind w:left="168" w:right="4707"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按照</w:t>
                    </w:r>
                    <w:r>
                      <w:rPr>
                        <w:rFonts w:ascii="Lucida Console" w:eastAsia="Lucida Console"/>
                        <w:color w:val="AA5400"/>
                        <w:w w:val="105"/>
                        <w:sz w:val="17"/>
                      </w:rPr>
                      <w:t>10</w:t>
                    </w:r>
                    <w:r>
                      <w:rPr>
                        <w:rFonts w:hint="eastAsia" w:ascii="新宋体" w:eastAsia="新宋体"/>
                        <w:color w:val="AA5400"/>
                        <w:w w:val="105"/>
                        <w:sz w:val="17"/>
                      </w:rPr>
                      <w:t>进制转换</w:t>
                    </w:r>
                    <w:r>
                      <w:rPr>
                        <w:rFonts w:ascii="Lucida Console" w:eastAsia="Lucida Console"/>
                        <w:sz w:val="17"/>
                      </w:rPr>
                      <w:t>alert</w:t>
                    </w:r>
                    <w:r>
                      <w:rPr>
                        <w:rFonts w:ascii="Lucida Console" w:eastAsia="Lucida Console"/>
                        <w:color w:val="333333"/>
                        <w:sz w:val="17"/>
                      </w:rPr>
                      <w:t>(</w:t>
                    </w:r>
                    <w:r>
                      <w:rPr>
                        <w:rFonts w:ascii="Lucida Console" w:eastAsia="Lucida Console"/>
                        <w:sz w:val="17"/>
                      </w:rPr>
                      <w:t>parseInt</w:t>
                    </w:r>
                    <w:r>
                      <w:rPr>
                        <w:rFonts w:ascii="Lucida Console" w:eastAsia="Lucida Console"/>
                        <w:color w:val="333333"/>
                        <w:sz w:val="17"/>
                      </w:rPr>
                      <w:t>(</w:t>
                    </w:r>
                    <w:r>
                      <w:rPr>
                        <w:rFonts w:ascii="Lucida Console" w:eastAsia="Lucida Console"/>
                        <w:color w:val="AA1111"/>
                        <w:sz w:val="17"/>
                      </w:rPr>
                      <w:t>"20"</w:t>
                    </w:r>
                    <w:r>
                      <w:rPr>
                        <w:rFonts w:ascii="Lucida Console" w:eastAsia="Lucida Console"/>
                        <w:color w:val="333333"/>
                        <w:sz w:val="17"/>
                      </w:rPr>
                      <w:t>,</w:t>
                    </w:r>
                    <w:r>
                      <w:rPr>
                        <w:rFonts w:ascii="Lucida Console" w:eastAsia="Lucida Console"/>
                        <w:color w:val="116644"/>
                        <w:sz w:val="17"/>
                      </w:rPr>
                      <w:t>10</w:t>
                    </w:r>
                    <w:r>
                      <w:rPr>
                        <w:rFonts w:ascii="Lucida Console" w:eastAsia="Lucida Console"/>
                        <w:color w:val="333333"/>
                        <w:sz w:val="17"/>
                      </w:rPr>
                      <w:t>));</w:t>
                    </w:r>
                    <w:r>
                      <w:rPr>
                        <w:rFonts w:ascii="Lucida Console" w:eastAsia="Lucida Console"/>
                        <w:color w:val="AA5400"/>
                        <w:sz w:val="17"/>
                      </w:rPr>
                      <w:t>//20</w:t>
                    </w:r>
                  </w:p>
                  <w:p>
                    <w:pPr>
                      <w:spacing w:before="0" w:line="360" w:lineRule="auto"/>
                      <w:ind w:left="168" w:right="4284"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按照</w:t>
                    </w:r>
                    <w:r>
                      <w:rPr>
                        <w:rFonts w:ascii="Lucida Console" w:eastAsia="Lucida Console"/>
                        <w:color w:val="AA5400"/>
                        <w:w w:val="105"/>
                        <w:sz w:val="17"/>
                      </w:rPr>
                      <w:t>16</w:t>
                    </w:r>
                    <w:r>
                      <w:rPr>
                        <w:rFonts w:hint="eastAsia" w:ascii="新宋体" w:eastAsia="新宋体"/>
                        <w:color w:val="AA5400"/>
                        <w:w w:val="105"/>
                        <w:sz w:val="17"/>
                      </w:rPr>
                      <w:t>进制转换</w:t>
                    </w:r>
                    <w:r>
                      <w:rPr>
                        <w:rFonts w:ascii="Lucida Console" w:eastAsia="Lucida Console"/>
                        <w:w w:val="105"/>
                        <w:sz w:val="17"/>
                      </w:rPr>
                      <w:t>alert</w:t>
                    </w:r>
                    <w:r>
                      <w:rPr>
                        <w:rFonts w:ascii="Lucida Console" w:eastAsia="Lucida Console"/>
                        <w:color w:val="333333"/>
                        <w:w w:val="105"/>
                        <w:sz w:val="17"/>
                      </w:rPr>
                      <w:t>(</w:t>
                    </w:r>
                    <w:r>
                      <w:rPr>
                        <w:rFonts w:ascii="Lucida Console" w:eastAsia="Lucida Console"/>
                        <w:w w:val="105"/>
                        <w:sz w:val="17"/>
                      </w:rPr>
                      <w:t>parseInt</w:t>
                    </w:r>
                    <w:r>
                      <w:rPr>
                        <w:rFonts w:ascii="Lucida Console" w:eastAsia="Lucida Console"/>
                        <w:color w:val="333333"/>
                        <w:w w:val="105"/>
                        <w:sz w:val="17"/>
                      </w:rPr>
                      <w:t>(</w:t>
                    </w:r>
                    <w:r>
                      <w:rPr>
                        <w:rFonts w:ascii="Lucida Console" w:eastAsia="Lucida Console"/>
                        <w:color w:val="AA1111"/>
                        <w:w w:val="105"/>
                        <w:sz w:val="17"/>
                      </w:rPr>
                      <w:t>"a"</w:t>
                    </w:r>
                    <w:r>
                      <w:rPr>
                        <w:rFonts w:ascii="Lucida Console" w:eastAsia="Lucida Console"/>
                        <w:color w:val="333333"/>
                        <w:w w:val="105"/>
                        <w:sz w:val="17"/>
                      </w:rPr>
                      <w:t>,</w:t>
                    </w:r>
                    <w:r>
                      <w:rPr>
                        <w:rFonts w:ascii="Lucida Console" w:eastAsia="Lucida Console"/>
                        <w:color w:val="116644"/>
                        <w:w w:val="105"/>
                        <w:sz w:val="17"/>
                      </w:rPr>
                      <w:t>16</w:t>
                    </w:r>
                    <w:r>
                      <w:rPr>
                        <w:rFonts w:ascii="Lucida Console" w:eastAsia="Lucida Console"/>
                        <w:color w:val="333333"/>
                        <w:w w:val="105"/>
                        <w:sz w:val="17"/>
                      </w:rPr>
                      <w:t>))</w:t>
                    </w:r>
                    <w:r>
                      <w:rPr>
                        <w:rFonts w:ascii="Lucida Console" w:eastAsia="Lucida Console"/>
                        <w:color w:val="AA5400"/>
                        <w:w w:val="105"/>
                        <w:sz w:val="17"/>
                      </w:rPr>
                      <w:t xml:space="preserve">//10 </w:t>
                    </w:r>
                    <w:r>
                      <w:rPr>
                        <w:rFonts w:ascii="Lucida Console" w:eastAsia="Lucida Console"/>
                        <w:sz w:val="17"/>
                      </w:rPr>
                      <w:t>alert</w:t>
                    </w:r>
                    <w:r>
                      <w:rPr>
                        <w:rFonts w:ascii="Lucida Console" w:eastAsia="Lucida Console"/>
                        <w:color w:val="333333"/>
                        <w:sz w:val="17"/>
                      </w:rPr>
                      <w:t>(</w:t>
                    </w:r>
                    <w:r>
                      <w:rPr>
                        <w:rFonts w:ascii="Lucida Console" w:eastAsia="Lucida Console"/>
                        <w:sz w:val="17"/>
                      </w:rPr>
                      <w:t>parseInt</w:t>
                    </w:r>
                    <w:r>
                      <w:rPr>
                        <w:rFonts w:ascii="Lucida Console" w:eastAsia="Lucida Console"/>
                        <w:color w:val="333333"/>
                        <w:sz w:val="17"/>
                      </w:rPr>
                      <w:t>(</w:t>
                    </w:r>
                    <w:r>
                      <w:rPr>
                        <w:rFonts w:ascii="Lucida Console" w:eastAsia="Lucida Console"/>
                        <w:color w:val="AA1111"/>
                        <w:sz w:val="17"/>
                      </w:rPr>
                      <w:t>"abc20"</w:t>
                    </w:r>
                    <w:r>
                      <w:rPr>
                        <w:rFonts w:ascii="Lucida Console" w:eastAsia="Lucida Console"/>
                        <w:color w:val="333333"/>
                        <w:sz w:val="17"/>
                      </w:rPr>
                      <w:t>,</w:t>
                    </w:r>
                    <w:r>
                      <w:rPr>
                        <w:rFonts w:ascii="Lucida Console" w:eastAsia="Lucida Console"/>
                        <w:color w:val="116644"/>
                        <w:sz w:val="17"/>
                      </w:rPr>
                      <w:t>10</w:t>
                    </w:r>
                    <w:r>
                      <w:rPr>
                        <w:rFonts w:ascii="Lucida Console" w:eastAsia="Lucida Console"/>
                        <w:color w:val="333333"/>
                        <w:sz w:val="17"/>
                      </w:rPr>
                      <w:t>));</w:t>
                    </w:r>
                    <w:r>
                      <w:rPr>
                        <w:rFonts w:ascii="Lucida Console" w:eastAsia="Lucida Console"/>
                        <w:color w:val="AA5400"/>
                        <w:sz w:val="17"/>
                      </w:rPr>
                      <w:t>//NaN</w:t>
                    </w:r>
                  </w:p>
                  <w:p>
                    <w:pPr>
                      <w:spacing w:before="7" w:line="381" w:lineRule="auto"/>
                      <w:ind w:left="168" w:right="581" w:firstLine="0"/>
                      <w:jc w:val="left"/>
                      <w:rPr>
                        <w:rFonts w:ascii="Lucida Console"/>
                        <w:sz w:val="17"/>
                      </w:rPr>
                    </w:pPr>
                    <w:r>
                      <w:rPr>
                        <w:rFonts w:ascii="Lucida Console"/>
                        <w:w w:val="105"/>
                        <w:sz w:val="17"/>
                      </w:rPr>
                      <w:t>alert</w:t>
                    </w:r>
                    <w:r>
                      <w:rPr>
                        <w:rFonts w:ascii="Lucida Console"/>
                        <w:color w:val="333333"/>
                        <w:w w:val="105"/>
                        <w:sz w:val="17"/>
                      </w:rPr>
                      <w:t>(</w:t>
                    </w:r>
                    <w:r>
                      <w:rPr>
                        <w:rFonts w:ascii="Lucida Console"/>
                        <w:w w:val="105"/>
                        <w:sz w:val="17"/>
                      </w:rPr>
                      <w:t>parseInt</w:t>
                    </w:r>
                    <w:r>
                      <w:rPr>
                        <w:rFonts w:ascii="Lucida Console"/>
                        <w:color w:val="333333"/>
                        <w:w w:val="105"/>
                        <w:sz w:val="17"/>
                      </w:rPr>
                      <w:t>(</w:t>
                    </w:r>
                    <w:r>
                      <w:rPr>
                        <w:rFonts w:ascii="Lucida Console"/>
                        <w:color w:val="AA1111"/>
                        <w:w w:val="105"/>
                        <w:sz w:val="17"/>
                      </w:rPr>
                      <w:t>"20abc"</w:t>
                    </w:r>
                    <w:r>
                      <w:rPr>
                        <w:rFonts w:ascii="Lucida Console"/>
                        <w:color w:val="333333"/>
                        <w:w w:val="105"/>
                        <w:sz w:val="17"/>
                      </w:rPr>
                      <w:t>,</w:t>
                    </w:r>
                    <w:r>
                      <w:rPr>
                        <w:rFonts w:ascii="Lucida Console"/>
                        <w:color w:val="116644"/>
                        <w:w w:val="105"/>
                        <w:sz w:val="17"/>
                      </w:rPr>
                      <w:t>10</w:t>
                    </w:r>
                    <w:r>
                      <w:rPr>
                        <w:rFonts w:ascii="Lucida Console"/>
                        <w:color w:val="333333"/>
                        <w:w w:val="105"/>
                        <w:sz w:val="17"/>
                      </w:rPr>
                      <w:t>));</w:t>
                    </w:r>
                    <w:r>
                      <w:rPr>
                        <w:rFonts w:ascii="Lucida Console"/>
                        <w:color w:val="AA5400"/>
                        <w:w w:val="105"/>
                        <w:sz w:val="17"/>
                      </w:rPr>
                      <w:t xml:space="preserve">//20 </w:t>
                    </w:r>
                    <w:r>
                      <w:rPr>
                        <w:rFonts w:ascii="Lucida Console"/>
                        <w:sz w:val="17"/>
                      </w:rPr>
                      <w:t>alert</w:t>
                    </w:r>
                    <w:r>
                      <w:rPr>
                        <w:rFonts w:ascii="Lucida Console"/>
                        <w:color w:val="333333"/>
                        <w:sz w:val="17"/>
                      </w:rPr>
                      <w:t>(</w:t>
                    </w:r>
                    <w:r>
                      <w:rPr>
                        <w:rFonts w:ascii="Lucida Console"/>
                        <w:sz w:val="17"/>
                      </w:rPr>
                      <w:t>parseFloat</w:t>
                    </w:r>
                    <w:r>
                      <w:rPr>
                        <w:rFonts w:ascii="Lucida Console"/>
                        <w:color w:val="333333"/>
                        <w:sz w:val="17"/>
                      </w:rPr>
                      <w:t>(</w:t>
                    </w:r>
                    <w:r>
                      <w:rPr>
                        <w:rFonts w:ascii="Lucida Console"/>
                        <w:color w:val="AA1111"/>
                        <w:sz w:val="17"/>
                      </w:rPr>
                      <w:t>"3.254"</w:t>
                    </w:r>
                    <w:r>
                      <w:rPr>
                        <w:rFonts w:ascii="Lucida Console"/>
                        <w:color w:val="333333"/>
                        <w:sz w:val="17"/>
                      </w:rPr>
                      <w:t>,</w:t>
                    </w:r>
                    <w:r>
                      <w:rPr>
                        <w:rFonts w:ascii="Lucida Console"/>
                        <w:color w:val="116644"/>
                        <w:sz w:val="17"/>
                      </w:rPr>
                      <w:t>10</w:t>
                    </w:r>
                    <w:r>
                      <w:rPr>
                        <w:rFonts w:ascii="Lucida Console"/>
                        <w:color w:val="333333"/>
                        <w:sz w:val="17"/>
                      </w:rPr>
                      <w:t>));</w:t>
                    </w:r>
                    <w:r>
                      <w:rPr>
                        <w:rFonts w:ascii="Lucida Console"/>
                        <w:color w:val="AA5400"/>
                        <w:sz w:val="17"/>
                      </w:rPr>
                      <w:t>//3.254</w:t>
                    </w:r>
                  </w:p>
                </w:txbxContent>
              </v:textbox>
            </v:shape>
            <w10:wrap type="topAndBottom"/>
          </v:group>
        </w:pict>
      </w:r>
    </w:p>
    <w:p>
      <w:pPr>
        <w:pStyle w:val="5"/>
        <w:spacing w:before="13"/>
        <w:ind w:left="0"/>
        <w:rPr>
          <w:rFonts w:ascii="Arial Black"/>
          <w:sz w:val="7"/>
        </w:rPr>
      </w:pPr>
    </w:p>
    <w:p>
      <w:pPr>
        <w:pStyle w:val="5"/>
        <w:spacing w:before="58"/>
      </w:pPr>
      <w:r>
        <w:pict>
          <v:shape id="_x0000_s1261" o:spid="_x0000_s1261" style="position:absolute;left:0pt;margin-left:108.5pt;margin-top:10.15pt;height:3.8pt;width:3.8pt;mso-position-horizontal-relative:page;z-index:251842560;mso-width-relative:page;mso-height-relative:page;" filled="f" stroked="t" coordorigin="2171,204" coordsize="76,76" path="m2246,241l2208,279,2203,279,2171,246,2171,241,2171,236,2172,231,2174,227,2175,222,2178,218,2182,215,2185,211,2189,208,2194,207,2198,205,2203,204,2208,204,2213,204,2235,215,2238,218,2241,222,2243,227,2245,231,2246,236,2246,241xe">
            <v:path arrowok="t"/>
            <v:fill on="f" focussize="0,0"/>
            <v:stroke weight="0.750314960629921pt" color="#333333"/>
            <v:imagedata o:title=""/>
            <o:lock v:ext="edit"/>
          </v:shape>
        </w:pict>
      </w:r>
      <w:r>
        <w:rPr>
          <w:color w:val="333333"/>
        </w:rPr>
        <w:t>通过内置</w:t>
      </w:r>
      <w:r>
        <w:rPr>
          <w:rFonts w:ascii="Arial Black" w:eastAsia="Arial Black"/>
          <w:color w:val="333333"/>
        </w:rPr>
        <w:t>Number</w:t>
      </w:r>
      <w:r>
        <w:rPr>
          <w:color w:val="333333"/>
        </w:rPr>
        <w:t>对象</w:t>
      </w:r>
    </w:p>
    <w:p>
      <w:pPr>
        <w:pStyle w:val="5"/>
        <w:spacing w:before="13"/>
        <w:ind w:left="0"/>
        <w:rPr>
          <w:sz w:val="8"/>
        </w:rPr>
      </w:pPr>
      <w:r>
        <w:pict>
          <v:group id="_x0000_s1262" o:spid="_x0000_s1262" o:spt="203" style="position:absolute;left:0pt;margin-left:120.5pt;margin-top:10pt;height:25.55pt;width:399.95pt;mso-position-horizontal-relative:page;mso-wrap-distance-bottom:0pt;mso-wrap-distance-top:0pt;z-index:-251479040;mso-width-relative:page;mso-height-relative:page;" coordorigin="2411,201" coordsize="7999,511">
            <o:lock v:ext="edit"/>
            <v:shape id="_x0000_s1263" o:spid="_x0000_s1263" style="position:absolute;left:2418;top:208;height:496;width:7984;" fillcolor="#F7F7F7" filled="t" stroked="f" coordorigin="2418,208" coordsize="7984,496" path="m10370,704l2451,704,2446,703,2418,671,2418,241,2451,208,10370,208,10402,241,10402,671,10370,704xe">
              <v:path arrowok="t"/>
              <v:fill on="t" focussize="0,0"/>
              <v:stroke on="f"/>
              <v:imagedata o:title=""/>
              <o:lock v:ext="edit"/>
            </v:shape>
            <v:shape id="_x0000_s1264" o:spid="_x0000_s1264" style="position:absolute;left:2418;top:208;height:496;width:7984;" filled="f" stroked="t" coordorigin="2418,208" coordsize="7984,496" path="m2418,666l2418,246,2418,241,2419,236,2421,232,2423,227,2426,223,2429,219,2433,216,2437,213,2442,211,2446,209,2451,208,2456,208,10365,208,10370,208,10374,209,10379,211,10383,213,10388,216,10391,219,10395,223,10402,246,10402,666,10365,704,2456,704,2418,671,2418,666xe">
              <v:path arrowok="t"/>
              <v:fill on="f" focussize="0,0"/>
              <v:stroke weight="0.750314960629921pt" color="#E7E9EC"/>
              <v:imagedata o:title=""/>
              <o:lock v:ext="edit"/>
            </v:shape>
            <v:rect id="_x0000_s1265" o:spid="_x0000_s1265" o:spt="1" style="position:absolute;left:2485;top:335;height:271;width:7849;" fillcolor="#F7F7F7" filled="t" stroked="f" coordsize="21600,21600">
              <v:path/>
              <v:fill on="t" focussize="0,0"/>
              <v:stroke on="f"/>
              <v:imagedata o:title=""/>
              <o:lock v:ext="edit"/>
            </v:rect>
            <v:shape id="_x0000_s1266" o:spid="_x0000_s1266" o:spt="202" type="#_x0000_t202" style="position:absolute;left:2437;top:223;height:465;width:7946;" filled="f" stroked="f" coordsize="21600,21600">
              <v:path/>
              <v:fill on="f" focussize="0,0"/>
              <v:stroke on="f" joinstyle="miter"/>
              <v:imagedata o:title=""/>
              <o:lock v:ext="edit"/>
              <v:textbox inset="0mm,0mm,0mm,0mm">
                <w:txbxContent>
                  <w:p>
                    <w:pPr>
                      <w:spacing w:before="122"/>
                      <w:ind w:left="168" w:right="0" w:firstLine="0"/>
                      <w:jc w:val="left"/>
                      <w:rPr>
                        <w:rFonts w:hint="eastAsia" w:ascii="新宋体" w:eastAsia="新宋体"/>
                        <w:sz w:val="17"/>
                      </w:rPr>
                    </w:pPr>
                    <w:r>
                      <w:rPr>
                        <w:rFonts w:ascii="Lucida Console" w:eastAsia="Lucida Console"/>
                        <w:color w:val="770087"/>
                        <w:w w:val="105"/>
                        <w:sz w:val="17"/>
                      </w:rPr>
                      <w:t xml:space="preserve">var </w:t>
                    </w:r>
                    <w:r>
                      <w:rPr>
                        <w:rFonts w:ascii="Lucida Console" w:eastAsia="Lucida Console"/>
                        <w:color w:val="0000FF"/>
                        <w:w w:val="105"/>
                        <w:sz w:val="17"/>
                      </w:rPr>
                      <w:t xml:space="preserve">a </w:t>
                    </w:r>
                    <w:r>
                      <w:rPr>
                        <w:rFonts w:ascii="Lucida Console" w:eastAsia="Lucida Console"/>
                        <w:color w:val="981A1A"/>
                        <w:w w:val="105"/>
                        <w:sz w:val="17"/>
                      </w:rPr>
                      <w:t xml:space="preserve">= </w:t>
                    </w:r>
                    <w:r>
                      <w:rPr>
                        <w:rFonts w:ascii="Lucida Console" w:eastAsia="Lucida Console"/>
                        <w:w w:val="105"/>
                        <w:sz w:val="17"/>
                      </w:rPr>
                      <w:t>Number</w:t>
                    </w:r>
                    <w:r>
                      <w:rPr>
                        <w:rFonts w:ascii="Lucida Console" w:eastAsia="Lucida Console"/>
                        <w:color w:val="333333"/>
                        <w:w w:val="105"/>
                        <w:sz w:val="17"/>
                      </w:rPr>
                      <w:t>(</w:t>
                    </w:r>
                    <w:r>
                      <w:rPr>
                        <w:rFonts w:ascii="Lucida Console" w:eastAsia="Lucida Console"/>
                        <w:color w:val="AA1111"/>
                        <w:w w:val="105"/>
                        <w:sz w:val="17"/>
                      </w:rPr>
                      <w:t>"11"</w:t>
                    </w:r>
                    <w:r>
                      <w:rPr>
                        <w:rFonts w:ascii="Lucida Console" w:eastAsia="Lucida Console"/>
                        <w:color w:val="333333"/>
                        <w:w w:val="105"/>
                        <w:sz w:val="17"/>
                      </w:rPr>
                      <w:t>);</w:t>
                    </w:r>
                    <w:r>
                      <w:rPr>
                        <w:rFonts w:ascii="Lucida Console" w:eastAsia="Lucida Console"/>
                        <w:color w:val="AA5400"/>
                        <w:w w:val="105"/>
                        <w:sz w:val="17"/>
                      </w:rPr>
                      <w:t>//</w:t>
                    </w:r>
                    <w:r>
                      <w:rPr>
                        <w:rFonts w:hint="eastAsia" w:ascii="新宋体" w:eastAsia="新宋体"/>
                        <w:color w:val="AA5400"/>
                        <w:w w:val="105"/>
                        <w:sz w:val="17"/>
                      </w:rPr>
                      <w:t>不能识别有效数字，不建议使用</w:t>
                    </w:r>
                  </w:p>
                </w:txbxContent>
              </v:textbox>
            </v:shape>
            <w10:wrap type="topAndBottom"/>
          </v:group>
        </w:pict>
      </w:r>
    </w:p>
    <w:p>
      <w:pPr>
        <w:pStyle w:val="5"/>
        <w:spacing w:before="1"/>
        <w:ind w:left="0"/>
        <w:rPr>
          <w:sz w:val="6"/>
        </w:rPr>
      </w:pPr>
    </w:p>
    <w:p>
      <w:pPr>
        <w:pStyle w:val="5"/>
        <w:spacing w:before="58"/>
        <w:ind w:left="560"/>
      </w:pPr>
      <w:r>
        <w:pict>
          <v:shape id="_x0000_s1267" o:spid="_x0000_s1267" style="position:absolute;left:0pt;margin-left:86pt;margin-top:10.15pt;height:3.8pt;width:3.8pt;mso-position-horizontal-relative:page;z-index:251843584;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rPr>
          <w:rFonts w:ascii="Arial Black" w:eastAsia="Arial Black"/>
          <w:color w:val="333333"/>
        </w:rPr>
        <w:t>number</w:t>
      </w:r>
      <w:r>
        <w:rPr>
          <w:color w:val="333333"/>
        </w:rPr>
        <w:t>类型其他取值</w:t>
      </w:r>
    </w:p>
    <w:p>
      <w:pPr>
        <w:pStyle w:val="5"/>
        <w:spacing w:before="90" w:line="206" w:lineRule="auto"/>
        <w:ind w:right="3829"/>
      </w:pPr>
      <w:r>
        <w:pict>
          <v:shape id="_x0000_s1268" o:spid="_x0000_s1268" style="position:absolute;left:0pt;margin-left:108.5pt;margin-top:10pt;height:3.8pt;width:3.8pt;mso-position-horizontal-relative:page;z-index:251844608;mso-width-relative:page;mso-height-relative:page;" filled="f" stroked="t" coordorigin="2171,201" coordsize="76,76" path="m2246,238l2208,276,2203,276,2171,243,2171,238,2171,233,2172,228,2174,224,2175,219,2178,215,2182,212,2185,208,2189,205,2194,203,2198,202,2203,201,2208,201,2213,201,2235,212,2238,215,2241,219,2243,224,2245,228,2246,233,2246,238xe">
            <v:path arrowok="t"/>
            <v:fill on="f" focussize="0,0"/>
            <v:stroke weight="0.750314960629921pt" color="#333333"/>
            <v:imagedata o:title=""/>
            <o:lock v:ext="edit"/>
          </v:shape>
        </w:pict>
      </w:r>
      <w:r>
        <w:pict>
          <v:shape id="_x0000_s1269" o:spid="_x0000_s1269" style="position:absolute;left:0pt;margin-left:108.5pt;margin-top:25pt;height:3.8pt;width:3.8pt;mso-position-horizontal-relative:page;z-index:251845632;mso-width-relative:page;mso-height-relative:page;" filled="f" stroked="t" coordorigin="2171,501" coordsize="76,76" path="m2246,538l2223,573,2218,575,2213,576,2208,576,2203,576,2171,543,2171,538,2171,533,2172,529,2174,524,2175,519,2178,515,2182,512,2185,508,2189,505,2194,504,2198,502,2203,501,2208,501,2213,501,2235,512,2238,515,2241,519,2243,524,2245,529,2246,533,2246,538xe">
            <v:path arrowok="t"/>
            <v:fill on="f" focussize="0,0"/>
            <v:stroke weight="0.750314960629921pt" color="#333333"/>
            <v:imagedata o:title=""/>
            <o:lock v:ext="edit"/>
          </v:shape>
        </w:pict>
      </w:r>
      <w:r>
        <w:rPr>
          <w:rFonts w:ascii="Arial Black" w:eastAsia="Arial Black"/>
          <w:color w:val="333333"/>
          <w:w w:val="95"/>
        </w:rPr>
        <w:t>NaN</w:t>
      </w:r>
      <w:r>
        <w:rPr>
          <w:color w:val="333333"/>
          <w:w w:val="95"/>
        </w:rPr>
        <w:t>：非数字。当执行</w:t>
      </w:r>
      <w:r>
        <w:rPr>
          <w:rFonts w:ascii="Arial Black" w:eastAsia="Arial Black"/>
          <w:color w:val="333333"/>
          <w:w w:val="95"/>
        </w:rPr>
        <w:t>parseInt</w:t>
      </w:r>
      <w:r>
        <w:rPr>
          <w:color w:val="333333"/>
          <w:w w:val="95"/>
        </w:rPr>
        <w:t>无有效数字时返回</w:t>
      </w:r>
      <w:r>
        <w:rPr>
          <w:rFonts w:ascii="Arial Black" w:eastAsia="Arial Black"/>
          <w:color w:val="333333"/>
        </w:rPr>
        <w:t>Infinity</w:t>
      </w:r>
      <w:r>
        <w:rPr>
          <w:color w:val="333333"/>
        </w:rPr>
        <w:t>：无穷。当超过浮点类型最大范围时</w:t>
      </w:r>
    </w:p>
    <w:p>
      <w:pPr>
        <w:pStyle w:val="3"/>
        <w:tabs>
          <w:tab w:val="left" w:pos="9009"/>
        </w:tabs>
        <w:spacing w:before="65"/>
        <w:rPr>
          <w:u w:val="none"/>
        </w:rPr>
      </w:pPr>
      <w:bookmarkStart w:id="17" w:name="String类型"/>
      <w:bookmarkEnd w:id="17"/>
      <w:r>
        <w:rPr>
          <w:rFonts w:ascii="Arial" w:eastAsia="Arial"/>
          <w:color w:val="333333"/>
          <w:spacing w:val="-189"/>
          <w:u w:val="single" w:color="EDEDED"/>
        </w:rPr>
        <w:t>S</w:t>
      </w:r>
      <w:r>
        <w:rPr>
          <w:rFonts w:ascii="Arial" w:eastAsia="Arial"/>
          <w:color w:val="333333"/>
          <w:spacing w:val="131"/>
          <w:u w:val="none"/>
        </w:rPr>
        <w:t xml:space="preserve"> </w:t>
      </w:r>
      <w:r>
        <w:rPr>
          <w:rFonts w:ascii="Arial" w:eastAsia="Arial"/>
          <w:color w:val="333333"/>
          <w:u w:val="single" w:color="EDEDED"/>
        </w:rPr>
        <w:t>tring</w:t>
      </w:r>
      <w:r>
        <w:rPr>
          <w:color w:val="333333"/>
          <w:u w:val="single" w:color="EDEDED"/>
        </w:rPr>
        <w:t>类型</w:t>
      </w:r>
      <w:r>
        <w:rPr>
          <w:color w:val="333333"/>
          <w:u w:val="single" w:color="EDEDED"/>
        </w:rPr>
        <w:tab/>
      </w:r>
    </w:p>
    <w:p>
      <w:pPr>
        <w:pStyle w:val="5"/>
        <w:spacing w:before="82" w:line="266" w:lineRule="auto"/>
        <w:ind w:left="560" w:right="967"/>
      </w:pPr>
      <w:r>
        <w:pict>
          <v:shape id="_x0000_s1270" o:spid="_x0000_s1270" style="position:absolute;left:0pt;margin-left:86pt;margin-top:11.35pt;height:3.8pt;width:3.8pt;mso-position-horizontal-relative:page;z-index:251846656;mso-width-relative:page;mso-height-relative:page;" fillcolor="#333333" filled="t" stroked="f" coordorigin="1721,228" coordsize="76,76" path="m1763,303l1753,303,1748,302,1721,270,1721,260,1753,228,1763,228,1796,260,1796,270,1763,303xe">
            <v:path arrowok="t"/>
            <v:fill on="t" focussize="0,0"/>
            <v:stroke on="f"/>
            <v:imagedata o:title=""/>
            <o:lock v:ext="edit"/>
          </v:shape>
        </w:pict>
      </w:r>
      <w:r>
        <w:pict>
          <v:shape id="_x0000_s1271" o:spid="_x0000_s1271" style="position:absolute;left:0pt;margin-left:86pt;margin-top:30.85pt;height:3.8pt;width:3.8pt;mso-position-horizontal-relative:page;z-index:251847680;mso-width-relative:page;mso-height-relative:page;" fillcolor="#333333" filled="t" stroked="f" coordorigin="1721,618" coordsize="76,76" path="m1763,693l1753,693,1748,692,1721,660,1721,650,1753,618,1763,618,1796,650,1796,660,1763,693xe">
            <v:path arrowok="t"/>
            <v:fill on="t" focussize="0,0"/>
            <v:stroke on="f"/>
            <v:imagedata o:title=""/>
            <o:lock v:ext="edit"/>
          </v:shape>
        </w:pict>
      </w:r>
      <w:r>
        <w:rPr>
          <w:rFonts w:ascii="Arial Black" w:eastAsia="Arial Black"/>
          <w:color w:val="333333"/>
        </w:rPr>
        <w:t>string</w:t>
      </w:r>
      <w:r>
        <w:rPr>
          <w:color w:val="333333"/>
        </w:rPr>
        <w:t>类型：字符串类型，可表示单个字符或多个字符的组合</w:t>
      </w:r>
      <w:r>
        <w:rPr>
          <w:rFonts w:ascii="Arial Black" w:eastAsia="Arial Black"/>
          <w:color w:val="333333"/>
        </w:rPr>
        <w:t>,</w:t>
      </w:r>
      <w:r>
        <w:rPr>
          <w:color w:val="333333"/>
        </w:rPr>
        <w:t>采取可变内存的方式存储。编写方式</w:t>
      </w:r>
    </w:p>
    <w:p>
      <w:pPr>
        <w:pStyle w:val="5"/>
        <w:spacing w:before="13"/>
        <w:ind w:left="0"/>
        <w:rPr>
          <w:sz w:val="6"/>
        </w:rPr>
      </w:pPr>
      <w:r>
        <w:pict>
          <v:group id="_x0000_s1272" o:spid="_x0000_s1272" o:spt="203" style="position:absolute;left:0pt;margin-left:98pt;margin-top:8.15pt;height:66.05pt;width:422.45pt;mso-position-horizontal-relative:page;mso-wrap-distance-bottom:0pt;mso-wrap-distance-top:0pt;z-index:-251478016;mso-width-relative:page;mso-height-relative:page;" coordorigin="1961,163" coordsize="8449,1321">
            <o:lock v:ext="edit"/>
            <v:shape id="_x0000_s1273" o:spid="_x0000_s1273" style="position:absolute;left:1968;top:171;height:1306;width:8434;" fillcolor="#F7F7F7" filled="t" stroked="f" coordorigin="1968,171" coordsize="8434,1306" path="m10370,1477l2001,1477,1996,1476,1968,1444,1968,204,2001,171,10370,171,10402,204,10402,1444,10370,1477xe">
              <v:path arrowok="t"/>
              <v:fill on="t" focussize="0,0"/>
              <v:stroke on="f"/>
              <v:imagedata o:title=""/>
              <o:lock v:ext="edit"/>
            </v:shape>
            <v:shape id="_x0000_s1274" o:spid="_x0000_s1274" style="position:absolute;left:1968;top:171;height:1306;width:8434;" filled="f" stroked="t" coordorigin="1968,171" coordsize="8434,1306" path="m1968,1439l1968,209,1968,204,1969,199,1971,194,1973,190,1976,185,1979,182,1983,178,1987,176,1991,174,1996,172,2001,171,2006,171,10365,171,10370,171,10374,172,10379,174,10383,176,10388,178,10391,182,10395,185,10402,209,10402,1439,10379,1474,10374,1476,10370,1477,10365,1477,2006,1477,1968,1444,1968,1439xe">
              <v:path arrowok="t"/>
              <v:fill on="f" focussize="0,0"/>
              <v:stroke weight="0.750314960629921pt" color="#E7E9EC"/>
              <v:imagedata o:title=""/>
              <o:lock v:ext="edit"/>
            </v:shape>
            <v:rect id="_x0000_s1275" o:spid="_x0000_s1275" o:spt="1" style="position:absolute;left:2035;top:298;height:1081;width:8299;" fillcolor="#F7F7F7" filled="t" stroked="f" coordsize="21600,21600">
              <v:path/>
              <v:fill on="t" focussize="0,0"/>
              <v:stroke on="f"/>
              <v:imagedata o:title=""/>
              <o:lock v:ext="edit"/>
            </v:rect>
            <v:shape id="_x0000_s1276" o:spid="_x0000_s1276" o:spt="202" type="#_x0000_t202" style="position:absolute;left:1987;top:186;height:1275;width:8396;" filled="f" stroked="f" coordsize="21600,21600">
              <v:path/>
              <v:fill on="f" focussize="0,0"/>
              <v:stroke on="f" joinstyle="miter"/>
              <v:imagedata o:title=""/>
              <o:lock v:ext="edit"/>
              <v:textbox inset="0mm,0mm,0mm,0mm">
                <w:txbxContent>
                  <w:p>
                    <w:pPr>
                      <w:spacing w:before="122" w:line="336" w:lineRule="auto"/>
                      <w:ind w:left="168" w:right="4853"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pacing w:val="-1"/>
                        <w:sz w:val="17"/>
                      </w:rPr>
                      <w:t>字符串可以使用双引号也可以使用单引号</w:t>
                    </w:r>
                    <w:r>
                      <w:rPr>
                        <w:rFonts w:ascii="Lucida Console" w:eastAsia="Lucida Console"/>
                        <w:color w:val="770087"/>
                        <w:w w:val="105"/>
                        <w:sz w:val="17"/>
                      </w:rPr>
                      <w:t xml:space="preserve">var </w:t>
                    </w:r>
                    <w:r>
                      <w:rPr>
                        <w:rFonts w:ascii="Lucida Console" w:eastAsia="Lucida Console"/>
                        <w:color w:val="0000FF"/>
                        <w:w w:val="105"/>
                        <w:sz w:val="17"/>
                      </w:rPr>
                      <w:t xml:space="preserve">x </w:t>
                    </w:r>
                    <w:r>
                      <w:rPr>
                        <w:rFonts w:ascii="Lucida Console" w:eastAsia="Lucida Console"/>
                        <w:color w:val="981A1A"/>
                        <w:spacing w:val="-5"/>
                        <w:w w:val="105"/>
                        <w:sz w:val="17"/>
                      </w:rPr>
                      <w:t xml:space="preserve">= </w:t>
                    </w:r>
                    <w:r>
                      <w:rPr>
                        <w:rFonts w:ascii="Lucida Console" w:eastAsia="Lucida Console"/>
                        <w:color w:val="AA1111"/>
                        <w:w w:val="105"/>
                        <w:sz w:val="17"/>
                      </w:rPr>
                      <w:t>"111"</w:t>
                    </w:r>
                    <w:r>
                      <w:rPr>
                        <w:rFonts w:ascii="Lucida Console" w:eastAsia="Lucida Console"/>
                        <w:color w:val="333333"/>
                        <w:w w:val="105"/>
                        <w:sz w:val="17"/>
                      </w:rPr>
                      <w:t>;</w:t>
                    </w:r>
                  </w:p>
                  <w:p>
                    <w:pPr>
                      <w:spacing w:before="33"/>
                      <w:ind w:left="16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y </w:t>
                    </w:r>
                    <w:r>
                      <w:rPr>
                        <w:rFonts w:ascii="Lucida Console"/>
                        <w:color w:val="981A1A"/>
                        <w:w w:val="105"/>
                        <w:sz w:val="17"/>
                      </w:rPr>
                      <w:t>=</w:t>
                    </w:r>
                    <w:r>
                      <w:rPr>
                        <w:rFonts w:ascii="Lucida Console"/>
                        <w:color w:val="981A1A"/>
                        <w:spacing w:val="-27"/>
                        <w:w w:val="105"/>
                        <w:sz w:val="17"/>
                      </w:rPr>
                      <w:t xml:space="preserve"> </w:t>
                    </w:r>
                    <w:r>
                      <w:rPr>
                        <w:rFonts w:ascii="Lucida Console"/>
                        <w:color w:val="AA1111"/>
                        <w:w w:val="105"/>
                        <w:sz w:val="17"/>
                      </w:rPr>
                      <w:t>'ddd'</w:t>
                    </w:r>
                    <w:r>
                      <w:rPr>
                        <w:rFonts w:ascii="Lucida Console"/>
                        <w:color w:val="333333"/>
                        <w:w w:val="105"/>
                        <w:sz w:val="17"/>
                      </w:rPr>
                      <w:t>;</w:t>
                    </w:r>
                  </w:p>
                  <w:p>
                    <w:pPr>
                      <w:spacing w:before="64"/>
                      <w:ind w:left="168" w:right="0" w:firstLine="0"/>
                      <w:jc w:val="left"/>
                      <w:rPr>
                        <w:rFonts w:hint="eastAsia" w:ascii="新宋体" w:eastAsia="新宋体"/>
                        <w:sz w:val="17"/>
                      </w:rPr>
                    </w:pPr>
                    <w:r>
                      <w:rPr>
                        <w:rFonts w:ascii="Lucida Console" w:eastAsia="Lucida Console"/>
                        <w:color w:val="770087"/>
                        <w:w w:val="105"/>
                        <w:sz w:val="17"/>
                      </w:rPr>
                      <w:t xml:space="preserve">var </w:t>
                    </w:r>
                    <w:r>
                      <w:rPr>
                        <w:rFonts w:ascii="Lucida Console" w:eastAsia="Lucida Console"/>
                        <w:color w:val="0000FF"/>
                        <w:w w:val="105"/>
                        <w:sz w:val="17"/>
                      </w:rPr>
                      <w:t xml:space="preserve">c </w:t>
                    </w:r>
                    <w:r>
                      <w:rPr>
                        <w:rFonts w:ascii="Lucida Console" w:eastAsia="Lucida Console"/>
                        <w:color w:val="981A1A"/>
                        <w:w w:val="105"/>
                        <w:sz w:val="17"/>
                      </w:rPr>
                      <w:t xml:space="preserve">= </w:t>
                    </w:r>
                    <w:r>
                      <w:rPr>
                        <w:rFonts w:ascii="Lucida Console" w:eastAsia="Lucida Console"/>
                        <w:color w:val="AA1111"/>
                        <w:w w:val="105"/>
                        <w:sz w:val="17"/>
                      </w:rPr>
                      <w:t>""</w:t>
                    </w:r>
                    <w:r>
                      <w:rPr>
                        <w:rFonts w:ascii="Lucida Console" w:eastAsia="Lucida Console"/>
                        <w:color w:val="333333"/>
                        <w:w w:val="105"/>
                        <w:sz w:val="17"/>
                      </w:rPr>
                      <w:t>;</w:t>
                    </w:r>
                    <w:r>
                      <w:rPr>
                        <w:rFonts w:ascii="Lucida Console" w:eastAsia="Lucida Console"/>
                        <w:color w:val="AA5400"/>
                        <w:w w:val="105"/>
                        <w:sz w:val="17"/>
                      </w:rPr>
                      <w:t>//</w:t>
                    </w:r>
                    <w:r>
                      <w:rPr>
                        <w:rFonts w:hint="eastAsia" w:ascii="新宋体" w:eastAsia="新宋体"/>
                        <w:color w:val="AA5400"/>
                        <w:w w:val="105"/>
                        <w:sz w:val="17"/>
                      </w:rPr>
                      <w:t>代表空字符</w:t>
                    </w:r>
                  </w:p>
                </w:txbxContent>
              </v:textbox>
            </v:shape>
            <w10:wrap type="topAndBottom"/>
          </v:group>
        </w:pict>
      </w:r>
    </w:p>
    <w:p>
      <w:pPr>
        <w:pStyle w:val="5"/>
        <w:spacing w:before="3"/>
        <w:ind w:left="0"/>
        <w:rPr>
          <w:sz w:val="6"/>
        </w:rPr>
      </w:pPr>
    </w:p>
    <w:p>
      <w:pPr>
        <w:pStyle w:val="5"/>
        <w:spacing w:before="56"/>
        <w:ind w:left="560"/>
      </w:pPr>
      <w:r>
        <w:pict>
          <v:shape id="_x0000_s1277" o:spid="_x0000_s1277" style="position:absolute;left:0pt;margin-left:86pt;margin-top:10.05pt;height:3.8pt;width:3.8pt;mso-position-horizontal-relative:page;z-index:251848704;mso-width-relative:page;mso-height-relative:page;" fillcolor="#333333" filled="t" stroked="f" coordorigin="1721,202" coordsize="76,76" path="m1763,277l1753,277,1748,276,1721,244,1721,234,1753,202,1763,202,1796,234,1796,244,1763,277xe">
            <v:path arrowok="t"/>
            <v:fill on="t" focussize="0,0"/>
            <v:stroke on="f"/>
            <v:imagedata o:title=""/>
            <o:lock v:ext="edit"/>
          </v:shape>
        </w:pict>
      </w:r>
      <w:r>
        <w:rPr>
          <w:color w:val="333333"/>
          <w:w w:val="105"/>
        </w:rPr>
        <w:t>转义字符：用一些普通字符的组合来代替一些特殊字符</w:t>
      </w:r>
    </w:p>
    <w:p>
      <w:pPr>
        <w:pStyle w:val="5"/>
        <w:spacing w:before="9"/>
        <w:ind w:left="0"/>
        <w:rPr>
          <w:sz w:val="5"/>
        </w:rPr>
      </w:pPr>
      <w:r>
        <w:drawing>
          <wp:anchor distT="0" distB="0" distL="0" distR="0" simplePos="0" relativeHeight="251659264" behindDoc="0" locked="0" layoutInCell="1" allowOverlap="1">
            <wp:simplePos x="0" y="0"/>
            <wp:positionH relativeFrom="page">
              <wp:posOffset>2578735</wp:posOffset>
            </wp:positionH>
            <wp:positionV relativeFrom="paragraph">
              <wp:posOffset>89535</wp:posOffset>
            </wp:positionV>
            <wp:extent cx="2695575" cy="26289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2" cstate="print"/>
                    <a:stretch>
                      <a:fillRect/>
                    </a:stretch>
                  </pic:blipFill>
                  <pic:spPr>
                    <a:xfrm>
                      <a:off x="0" y="0"/>
                      <a:ext cx="2695575" cy="2628900"/>
                    </a:xfrm>
                    <a:prstGeom prst="rect">
                      <a:avLst/>
                    </a:prstGeom>
                  </pic:spPr>
                </pic:pic>
              </a:graphicData>
            </a:graphic>
          </wp:anchor>
        </w:drawing>
      </w:r>
    </w:p>
    <w:p>
      <w:pPr>
        <w:pStyle w:val="5"/>
        <w:spacing w:before="6"/>
        <w:ind w:left="0"/>
        <w:rPr>
          <w:sz w:val="9"/>
        </w:rPr>
      </w:pPr>
    </w:p>
    <w:p>
      <w:pPr>
        <w:pStyle w:val="3"/>
        <w:tabs>
          <w:tab w:val="left" w:pos="451"/>
          <w:tab w:val="left" w:pos="9009"/>
        </w:tabs>
        <w:spacing w:before="12"/>
        <w:rPr>
          <w:u w:val="none"/>
        </w:rPr>
      </w:pPr>
      <w:bookmarkStart w:id="18" w:name="对象类型"/>
      <w:bookmarkEnd w:id="18"/>
      <w:r>
        <w:rPr>
          <w:color w:val="333333"/>
          <w:spacing w:val="-342"/>
          <w:u w:val="single" w:color="EDEDED"/>
        </w:rPr>
        <w:t>对</w:t>
      </w:r>
      <w:r>
        <w:rPr>
          <w:color w:val="333333"/>
          <w:spacing w:val="-342"/>
          <w:u w:val="none"/>
        </w:rPr>
        <w:tab/>
      </w:r>
      <w:r>
        <w:rPr>
          <w:color w:val="333333"/>
          <w:u w:val="single" w:color="EDEDED"/>
        </w:rPr>
        <w:t>象类型</w:t>
      </w:r>
      <w:r>
        <w:rPr>
          <w:color w:val="333333"/>
          <w:u w:val="single" w:color="EDEDED"/>
        </w:rPr>
        <w:tab/>
      </w:r>
    </w:p>
    <w:p>
      <w:pPr>
        <w:spacing w:after="0"/>
        <w:sectPr>
          <w:pgSz w:w="11900" w:h="16840"/>
          <w:pgMar w:top="500" w:right="1380" w:bottom="280" w:left="1400" w:header="720" w:footer="720" w:gutter="0"/>
          <w:cols w:space="720" w:num="1"/>
        </w:sectPr>
      </w:pPr>
    </w:p>
    <w:p>
      <w:pPr>
        <w:pStyle w:val="5"/>
        <w:spacing w:before="36"/>
        <w:ind w:left="560"/>
      </w:pPr>
      <w:r>
        <w:pict>
          <v:shape id="_x0000_s1278" o:spid="_x0000_s1278" style="position:absolute;left:0pt;margin-left:86pt;margin-top:9.05pt;height:3.8pt;width:3.8pt;mso-position-horizontal-relative:page;z-index:251850752;mso-width-relative:page;mso-height-relative:page;" fillcolor="#333333" filled="t" stroked="f" coordorigin="1721,182" coordsize="76,76" path="m1763,257l1753,257,1748,256,1721,224,1721,214,1753,182,1763,182,1796,214,1796,224,1763,257xe">
            <v:path arrowok="t"/>
            <v:fill on="t" focussize="0,0"/>
            <v:stroke on="f"/>
            <v:imagedata o:title=""/>
            <o:lock v:ext="edit"/>
          </v:shape>
        </w:pict>
      </w:r>
      <w:r>
        <w:rPr>
          <w:color w:val="333333"/>
          <w:w w:val="105"/>
        </w:rPr>
        <w:t>对象类型：或称引用类型，除了基本类型之外的都是引用类型或对象类型。</w:t>
      </w:r>
    </w:p>
    <w:p>
      <w:pPr>
        <w:pStyle w:val="5"/>
        <w:spacing w:before="13"/>
        <w:ind w:left="0"/>
        <w:rPr>
          <w:sz w:val="8"/>
        </w:rPr>
      </w:pPr>
      <w:r>
        <w:pict>
          <v:group id="_x0000_s1279" o:spid="_x0000_s1279" o:spt="203" style="position:absolute;left:0pt;margin-left:98pt;margin-top:10pt;height:93.05pt;width:422.45pt;mso-position-horizontal-relative:page;mso-wrap-distance-bottom:0pt;mso-wrap-distance-top:0pt;z-index:-251466752;mso-width-relative:page;mso-height-relative:page;" coordorigin="1961,201" coordsize="8449,1861">
            <o:lock v:ext="edit"/>
            <v:shape id="_x0000_s1280" o:spid="_x0000_s1280" style="position:absolute;left:1968;top:208;height:1846;width:8434;" fillcolor="#F7F7F7" filled="t" stroked="f" coordorigin="1968,208" coordsize="8434,1846" path="m10370,2054l2001,2054,1996,2053,1968,2021,1968,241,2001,208,10370,208,10402,241,10402,2021,10370,2054xe">
              <v:path arrowok="t"/>
              <v:fill on="t" focussize="0,0"/>
              <v:stroke on="f"/>
              <v:imagedata o:title=""/>
              <o:lock v:ext="edit"/>
            </v:shape>
            <v:shape id="_x0000_s1281" o:spid="_x0000_s1281" style="position:absolute;left:1968;top:208;height:1846;width:8434;" filled="f" stroked="t" coordorigin="1968,208" coordsize="8434,1846" path="m1968,2016l1968,246,1968,241,1969,236,1971,231,1973,227,1976,223,1979,219,1983,216,1987,213,1991,211,1996,209,2001,208,2006,208,10365,208,10370,208,10374,209,10379,211,10383,213,10388,216,10391,219,10395,223,10402,246,10402,2016,10402,2021,10401,2026,10399,2031,10397,2035,10365,2054,2006,2054,1968,2021,1968,2016xe">
              <v:path arrowok="t"/>
              <v:fill on="f" focussize="0,0"/>
              <v:stroke weight="0.750314960629921pt" color="#E7E9EC"/>
              <v:imagedata o:title=""/>
              <o:lock v:ext="edit"/>
            </v:shape>
            <v:rect id="_x0000_s1282" o:spid="_x0000_s1282" o:spt="1" style="position:absolute;left:2035;top:335;height:1621;width:8299;" fillcolor="#F7F7F7" filled="t" stroked="f" coordsize="21600,21600">
              <v:path/>
              <v:fill on="t" focussize="0,0"/>
              <v:stroke on="f"/>
              <v:imagedata o:title=""/>
              <o:lock v:ext="edit"/>
            </v:rect>
            <v:shape id="_x0000_s1283" o:spid="_x0000_s1283" o:spt="202" type="#_x0000_t202" style="position:absolute;left:1960;top:200;height:1861;width:8449;" filled="f" stroked="f" coordsize="21600,21600">
              <v:path/>
              <v:fill on="f" focussize="0,0"/>
              <v:stroke on="f" joinstyle="miter"/>
              <v:imagedata o:title=""/>
              <o:lock v:ext="edit"/>
              <v:textbox inset="0mm,0mm,0mm,0mm">
                <w:txbxContent>
                  <w:p>
                    <w:pPr>
                      <w:spacing w:before="15" w:line="240" w:lineRule="auto"/>
                      <w:rPr>
                        <w:sz w:val="9"/>
                      </w:rPr>
                    </w:pPr>
                  </w:p>
                  <w:p>
                    <w:pPr>
                      <w:spacing w:before="0"/>
                      <w:ind w:left="195"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aa </w:t>
                    </w:r>
                    <w:r>
                      <w:rPr>
                        <w:rFonts w:ascii="Lucida Console"/>
                        <w:color w:val="981A1A"/>
                        <w:w w:val="105"/>
                        <w:sz w:val="17"/>
                      </w:rPr>
                      <w:t xml:space="preserve">= </w:t>
                    </w:r>
                    <w:r>
                      <w:rPr>
                        <w:rFonts w:ascii="Lucida Console"/>
                        <w:color w:val="333333"/>
                        <w:w w:val="105"/>
                        <w:sz w:val="17"/>
                      </w:rPr>
                      <w:t>{</w:t>
                    </w:r>
                  </w:p>
                  <w:p>
                    <w:pPr>
                      <w:spacing w:before="100" w:line="381" w:lineRule="auto"/>
                      <w:ind w:left="618" w:right="6768" w:firstLine="0"/>
                      <w:jc w:val="left"/>
                      <w:rPr>
                        <w:rFonts w:ascii="Lucida Console"/>
                        <w:sz w:val="17"/>
                      </w:rPr>
                    </w:pPr>
                    <w:r>
                      <w:rPr>
                        <w:rFonts w:ascii="Lucida Console"/>
                        <w:sz w:val="17"/>
                      </w:rPr>
                      <w:t>b</w:t>
                    </w:r>
                    <w:r>
                      <w:rPr>
                        <w:rFonts w:ascii="Lucida Console"/>
                        <w:color w:val="333333"/>
                        <w:sz w:val="17"/>
                      </w:rPr>
                      <w:t>:</w:t>
                    </w:r>
                    <w:r>
                      <w:rPr>
                        <w:rFonts w:ascii="Lucida Console"/>
                        <w:color w:val="AA1111"/>
                        <w:sz w:val="17"/>
                      </w:rPr>
                      <w:t>"33"</w:t>
                    </w:r>
                    <w:r>
                      <w:rPr>
                        <w:rFonts w:ascii="Lucida Console"/>
                        <w:color w:val="333333"/>
                        <w:sz w:val="17"/>
                      </w:rPr>
                      <w:t xml:space="preserve">, </w:t>
                    </w:r>
                    <w:r>
                      <w:rPr>
                        <w:rFonts w:ascii="Lucida Console"/>
                        <w:w w:val="105"/>
                        <w:sz w:val="17"/>
                      </w:rPr>
                      <w:t>c</w:t>
                    </w:r>
                    <w:r>
                      <w:rPr>
                        <w:rFonts w:ascii="Lucida Console"/>
                        <w:color w:val="333333"/>
                        <w:w w:val="105"/>
                        <w:sz w:val="17"/>
                      </w:rPr>
                      <w:t>:</w:t>
                    </w:r>
                    <w:r>
                      <w:rPr>
                        <w:rFonts w:ascii="Lucida Console"/>
                        <w:color w:val="116644"/>
                        <w:w w:val="105"/>
                        <w:sz w:val="17"/>
                      </w:rPr>
                      <w:t>22</w:t>
                    </w:r>
                  </w:p>
                  <w:p>
                    <w:pPr>
                      <w:spacing w:before="0" w:line="170" w:lineRule="exact"/>
                      <w:ind w:left="195" w:right="0" w:firstLine="0"/>
                      <w:jc w:val="left"/>
                      <w:rPr>
                        <w:rFonts w:ascii="Lucida Console"/>
                        <w:sz w:val="17"/>
                      </w:rPr>
                    </w:pPr>
                    <w:r>
                      <w:rPr>
                        <w:rFonts w:ascii="Lucida Console"/>
                        <w:color w:val="333333"/>
                        <w:w w:val="105"/>
                        <w:sz w:val="17"/>
                      </w:rPr>
                      <w:t>};</w:t>
                    </w:r>
                  </w:p>
                  <w:p>
                    <w:pPr>
                      <w:spacing w:before="100"/>
                      <w:ind w:left="195" w:right="0" w:firstLine="0"/>
                      <w:jc w:val="left"/>
                      <w:rPr>
                        <w:rFonts w:ascii="Lucida Console"/>
                        <w:sz w:val="17"/>
                      </w:rPr>
                    </w:pPr>
                    <w:r>
                      <w:rPr>
                        <w:rFonts w:ascii="Lucida Console"/>
                        <w:w w:val="105"/>
                        <w:sz w:val="17"/>
                      </w:rPr>
                      <w:t>alert</w:t>
                    </w:r>
                    <w:r>
                      <w:rPr>
                        <w:rFonts w:ascii="Lucida Console"/>
                        <w:color w:val="333333"/>
                        <w:w w:val="105"/>
                        <w:sz w:val="17"/>
                      </w:rPr>
                      <w:t>(</w:t>
                    </w:r>
                    <w:r>
                      <w:rPr>
                        <w:rFonts w:ascii="Lucida Console"/>
                        <w:w w:val="105"/>
                        <w:sz w:val="17"/>
                      </w:rPr>
                      <w:t>aa</w:t>
                    </w:r>
                    <w:r>
                      <w:rPr>
                        <w:rFonts w:ascii="Lucida Console"/>
                        <w:color w:val="333333"/>
                        <w:w w:val="105"/>
                        <w:sz w:val="17"/>
                      </w:rPr>
                      <w:t>.</w:t>
                    </w:r>
                    <w:r>
                      <w:rPr>
                        <w:rFonts w:ascii="Lucida Console"/>
                        <w:w w:val="105"/>
                        <w:sz w:val="17"/>
                      </w:rPr>
                      <w:t>b</w:t>
                    </w:r>
                    <w:r>
                      <w:rPr>
                        <w:rFonts w:ascii="Lucida Console"/>
                        <w:color w:val="333333"/>
                        <w:w w:val="105"/>
                        <w:sz w:val="17"/>
                      </w:rPr>
                      <w:t>);</w:t>
                    </w:r>
                  </w:p>
                  <w:p>
                    <w:pPr>
                      <w:spacing w:before="100"/>
                      <w:ind w:left="195" w:right="0" w:firstLine="0"/>
                      <w:jc w:val="left"/>
                      <w:rPr>
                        <w:rFonts w:ascii="Lucida Console"/>
                        <w:sz w:val="17"/>
                      </w:rPr>
                    </w:pPr>
                    <w:r>
                      <w:rPr>
                        <w:rFonts w:ascii="Lucida Console"/>
                        <w:w w:val="105"/>
                        <w:sz w:val="17"/>
                      </w:rPr>
                      <w:t>alert</w:t>
                    </w:r>
                    <w:r>
                      <w:rPr>
                        <w:rFonts w:ascii="Lucida Console"/>
                        <w:color w:val="333333"/>
                        <w:w w:val="105"/>
                        <w:sz w:val="17"/>
                      </w:rPr>
                      <w:t>(</w:t>
                    </w:r>
                    <w:r>
                      <w:rPr>
                        <w:rFonts w:ascii="Lucida Console"/>
                        <w:w w:val="105"/>
                        <w:sz w:val="17"/>
                      </w:rPr>
                      <w:t>aa</w:t>
                    </w:r>
                    <w:r>
                      <w:rPr>
                        <w:rFonts w:ascii="Lucida Console"/>
                        <w:color w:val="333333"/>
                        <w:w w:val="105"/>
                        <w:sz w:val="17"/>
                      </w:rPr>
                      <w:t>.</w:t>
                    </w:r>
                    <w:r>
                      <w:rPr>
                        <w:rFonts w:ascii="Lucida Console"/>
                        <w:w w:val="105"/>
                        <w:sz w:val="17"/>
                      </w:rPr>
                      <w:t>c</w:t>
                    </w:r>
                    <w:r>
                      <w:rPr>
                        <w:rFonts w:ascii="Lucida Console"/>
                        <w:color w:val="333333"/>
                        <w:w w:val="105"/>
                        <w:sz w:val="17"/>
                      </w:rPr>
                      <w:t>);</w:t>
                    </w:r>
                  </w:p>
                </w:txbxContent>
              </v:textbox>
            </v:shape>
            <w10:wrap type="topAndBottom"/>
          </v:group>
        </w:pict>
      </w:r>
    </w:p>
    <w:p>
      <w:pPr>
        <w:pStyle w:val="5"/>
        <w:spacing w:before="3"/>
        <w:ind w:left="0"/>
        <w:rPr>
          <w:sz w:val="6"/>
        </w:rPr>
      </w:pPr>
    </w:p>
    <w:p>
      <w:pPr>
        <w:pStyle w:val="5"/>
        <w:spacing w:before="56" w:line="325" w:lineRule="exact"/>
      </w:pPr>
      <w:r>
        <w:pict>
          <v:shape id="_x0000_s1284" o:spid="_x0000_s1284" style="position:absolute;left:0pt;margin-left:108.5pt;margin-top:10.05pt;height:3.8pt;width:3.8pt;mso-position-horizontal-relative:page;z-index:251851776;mso-width-relative:page;mso-height-relative:page;" filled="f" stroked="t" coordorigin="2171,202" coordsize="76,76" path="m2246,239l2208,277,2203,277,2171,244,2171,239,2171,234,2182,213,2185,209,2189,206,2194,205,2198,203,2203,202,2208,202,2213,202,2235,213,2238,216,2241,220,2243,225,2245,229,2246,234,2246,239xe">
            <v:path arrowok="t"/>
            <v:fill on="f" focussize="0,0"/>
            <v:stroke weight="0.750314960629921pt" color="#333333"/>
            <v:imagedata o:title=""/>
            <o:lock v:ext="edit"/>
          </v:shape>
        </w:pict>
      </w:r>
      <w:r>
        <w:rPr>
          <w:color w:val="333333"/>
          <w:w w:val="105"/>
        </w:rPr>
        <w:t>对象类型本质上是多个基础数据类型的数据封装。</w:t>
      </w:r>
    </w:p>
    <w:p>
      <w:pPr>
        <w:pStyle w:val="5"/>
        <w:spacing w:line="325" w:lineRule="exact"/>
      </w:pPr>
      <w:r>
        <w:pict>
          <v:shape id="_x0000_s1285" o:spid="_x0000_s1285" style="position:absolute;left:0pt;margin-left:108.5pt;margin-top:6pt;height:3.8pt;width:3.8pt;mso-position-horizontal-relative:page;z-index:251852800;mso-width-relative:page;mso-height-relative:page;" filled="f" stroked="t" coordorigin="2171,121" coordsize="76,76" path="m2246,158l2246,163,2245,168,2243,173,2241,177,2223,193,2218,195,2213,196,2208,196,2203,196,2198,195,2194,193,2189,191,2174,173,2172,168,2171,163,2171,158,2171,153,2182,132,2185,128,2189,125,2194,124,2198,122,2203,121,2208,121,2213,121,2218,122,2223,124,2227,125,2231,128,2235,132,2238,135,2241,139,2243,144,2245,148,2246,153,2246,158xe">
            <v:path arrowok="t"/>
            <v:fill on="f" focussize="0,0"/>
            <v:stroke weight="0.750314960629921pt" color="#333333"/>
            <v:imagedata o:title=""/>
            <o:lock v:ext="edit"/>
          </v:shape>
        </w:pict>
      </w:r>
      <w:r>
        <w:rPr>
          <w:color w:val="333333"/>
          <w:w w:val="105"/>
        </w:rPr>
        <w:t>与基础数据类型相比对象类型在内存存储结构、访问方式、声明方式都不同。</w:t>
      </w:r>
    </w:p>
    <w:p>
      <w:pPr>
        <w:pStyle w:val="3"/>
        <w:tabs>
          <w:tab w:val="left" w:pos="451"/>
          <w:tab w:val="left" w:pos="9009"/>
        </w:tabs>
        <w:spacing w:before="52"/>
        <w:rPr>
          <w:u w:val="none"/>
        </w:rPr>
      </w:pPr>
      <w:bookmarkStart w:id="19" w:name="本节总结"/>
      <w:bookmarkEnd w:id="19"/>
      <w:r>
        <w:rPr>
          <w:color w:val="333333"/>
          <w:spacing w:val="-342"/>
          <w:u w:val="single" w:color="EDEDED"/>
        </w:rPr>
        <w:t>本</w:t>
      </w:r>
      <w:r>
        <w:rPr>
          <w:color w:val="333333"/>
          <w:spacing w:val="-342"/>
          <w:u w:val="none"/>
        </w:rPr>
        <w:tab/>
      </w:r>
      <w:r>
        <w:rPr>
          <w:color w:val="333333"/>
          <w:u w:val="single" w:color="EDEDED"/>
        </w:rPr>
        <w:t>节总结</w:t>
      </w:r>
      <w:r>
        <w:rPr>
          <w:color w:val="333333"/>
          <w:u w:val="single" w:color="EDEDED"/>
        </w:rPr>
        <w:tab/>
      </w:r>
    </w:p>
    <w:p>
      <w:pPr>
        <w:pStyle w:val="5"/>
        <w:spacing w:before="82" w:line="325" w:lineRule="exact"/>
        <w:ind w:left="560"/>
      </w:pPr>
      <w:r>
        <w:pict>
          <v:shape id="_x0000_s1286" o:spid="_x0000_s1286" style="position:absolute;left:0pt;margin-left:86pt;margin-top:11.35pt;height:3.8pt;width:3.8pt;mso-position-horizontal-relative:page;z-index:251853824;mso-width-relative:page;mso-height-relative:page;" fillcolor="#333333" filled="t" stroked="f" coordorigin="1721,228" coordsize="76,76" path="m1763,303l1753,303,1748,302,1721,270,1721,260,1753,228,1763,228,1796,260,1796,270,1763,303xe">
            <v:path arrowok="t"/>
            <v:fill on="t" focussize="0,0"/>
            <v:stroke on="f"/>
            <v:imagedata o:title=""/>
            <o:lock v:ext="edit"/>
          </v:shape>
        </w:pict>
      </w:r>
      <w:r>
        <w:rPr>
          <w:color w:val="333333"/>
          <w:w w:val="105"/>
        </w:rPr>
        <w:t>注释：编写在程序中作为程序的说明，以便于以后的参考、修改。在运行程序时不做处理</w:t>
      </w:r>
    </w:p>
    <w:p>
      <w:pPr>
        <w:pStyle w:val="5"/>
        <w:spacing w:before="10" w:line="206" w:lineRule="auto"/>
        <w:ind w:left="560" w:right="275"/>
      </w:pPr>
      <w:r>
        <w:pict>
          <v:shape id="_x0000_s1287" o:spid="_x0000_s1287" style="position:absolute;left:0pt;margin-left:86pt;margin-top:6pt;height:3.8pt;width:3.8pt;mso-position-horizontal-relative:page;z-index:251854848;mso-width-relative:page;mso-height-relative:page;" fillcolor="#333333" filled="t" stroked="f" coordorigin="1721,121" coordsize="76,76" path="m1763,196l1753,196,1748,195,1721,163,1721,153,1753,121,1763,121,1796,153,1796,163,1763,196xe">
            <v:path arrowok="t"/>
            <v:fill on="t" focussize="0,0"/>
            <v:stroke on="f"/>
            <v:imagedata o:title=""/>
            <o:lock v:ext="edit"/>
          </v:shape>
        </w:pict>
      </w:r>
      <w:r>
        <w:rPr>
          <w:color w:val="333333"/>
        </w:rPr>
        <w:t>关键字目前在</w:t>
      </w:r>
      <w:r>
        <w:rPr>
          <w:rFonts w:ascii="Arial Black" w:eastAsia="Arial Black"/>
          <w:color w:val="333333"/>
        </w:rPr>
        <w:t>javascript</w:t>
      </w:r>
      <w:r>
        <w:rPr>
          <w:color w:val="333333"/>
        </w:rPr>
        <w:t>语言中已经具有语法含义的英文词语，每个关键字都具有不同的使用场景和规则。保留字：预计未来扩展</w:t>
      </w:r>
      <w:r>
        <w:rPr>
          <w:rFonts w:ascii="Arial Black" w:eastAsia="Arial Black"/>
          <w:color w:val="333333"/>
        </w:rPr>
        <w:t>javascript</w:t>
      </w:r>
      <w:r>
        <w:rPr>
          <w:color w:val="333333"/>
        </w:rPr>
        <w:t>功能时会拓展的关键字。</w:t>
      </w:r>
    </w:p>
    <w:p>
      <w:pPr>
        <w:pStyle w:val="5"/>
        <w:spacing w:line="313" w:lineRule="exact"/>
        <w:ind w:left="560"/>
      </w:pPr>
      <w:r>
        <w:pict>
          <v:shape id="_x0000_s1288" o:spid="_x0000_s1288" style="position:absolute;left:0pt;margin-left:86pt;margin-top:5.4pt;height:3.8pt;width:3.8pt;mso-position-horizontal-relative:page;z-index:251855872;mso-width-relative:page;mso-height-relative:page;" fillcolor="#333333" filled="t" stroked="f" coordorigin="1721,109" coordsize="76,76" path="m1763,184l1753,184,1748,183,1721,151,1721,141,1753,109,1763,109,1796,141,1796,151,1763,184xe">
            <v:path arrowok="t"/>
            <v:fill on="t" focussize="0,0"/>
            <v:stroke on="f"/>
            <v:imagedata o:title=""/>
            <o:lock v:ext="edit"/>
          </v:shape>
        </w:pict>
      </w:r>
      <w:r>
        <w:rPr>
          <w:color w:val="333333"/>
        </w:rPr>
        <w:t>基本数据类性包含：</w:t>
      </w:r>
      <w:r>
        <w:rPr>
          <w:rFonts w:ascii="Arial Black" w:eastAsia="Arial Black"/>
          <w:color w:val="333333"/>
        </w:rPr>
        <w:t>undefined</w:t>
      </w:r>
      <w:r>
        <w:rPr>
          <w:color w:val="333333"/>
        </w:rPr>
        <w:t>、</w:t>
      </w:r>
      <w:r>
        <w:rPr>
          <w:rFonts w:ascii="Arial Black" w:eastAsia="Arial Black"/>
          <w:color w:val="333333"/>
        </w:rPr>
        <w:t>null</w:t>
      </w:r>
      <w:r>
        <w:rPr>
          <w:color w:val="333333"/>
        </w:rPr>
        <w:t>类型、</w:t>
      </w:r>
      <w:r>
        <w:rPr>
          <w:rFonts w:ascii="Arial Black" w:eastAsia="Arial Black"/>
          <w:color w:val="333333"/>
        </w:rPr>
        <w:t>boolean</w:t>
      </w:r>
      <w:r>
        <w:rPr>
          <w:color w:val="333333"/>
        </w:rPr>
        <w:t>类型、</w:t>
      </w:r>
      <w:r>
        <w:rPr>
          <w:rFonts w:ascii="Arial Black" w:eastAsia="Arial Black"/>
          <w:color w:val="333333"/>
        </w:rPr>
        <w:t>number</w:t>
      </w:r>
      <w:r>
        <w:rPr>
          <w:color w:val="333333"/>
        </w:rPr>
        <w:t>类型、</w:t>
      </w:r>
      <w:r>
        <w:rPr>
          <w:rFonts w:ascii="Arial Black" w:eastAsia="Arial Black"/>
          <w:color w:val="333333"/>
        </w:rPr>
        <w:t>string</w:t>
      </w:r>
      <w:r>
        <w:rPr>
          <w:color w:val="333333"/>
        </w:rPr>
        <w:t>类型</w:t>
      </w:r>
    </w:p>
    <w:p>
      <w:pPr>
        <w:pStyle w:val="2"/>
        <w:tabs>
          <w:tab w:val="left" w:pos="549"/>
          <w:tab w:val="left" w:pos="9009"/>
        </w:tabs>
        <w:spacing w:before="10"/>
        <w:rPr>
          <w:u w:val="none"/>
        </w:rPr>
      </w:pPr>
      <w:bookmarkStart w:id="20" w:name="运算符"/>
      <w:bookmarkEnd w:id="20"/>
      <w:r>
        <w:rPr>
          <w:color w:val="333333"/>
          <w:spacing w:val="-439"/>
          <w:u w:val="single" w:color="EDEDED"/>
        </w:rPr>
        <w:t>运</w:t>
      </w:r>
      <w:r>
        <w:rPr>
          <w:color w:val="333333"/>
          <w:spacing w:val="-439"/>
          <w:u w:val="none"/>
        </w:rPr>
        <w:tab/>
      </w:r>
      <w:r>
        <w:rPr>
          <w:color w:val="333333"/>
          <w:w w:val="95"/>
          <w:u w:val="single" w:color="EDEDED"/>
        </w:rPr>
        <w:t>算符</w:t>
      </w:r>
      <w:r>
        <w:rPr>
          <w:color w:val="333333"/>
          <w:u w:val="single" w:color="EDEDED"/>
        </w:rPr>
        <w:tab/>
      </w:r>
    </w:p>
    <w:p>
      <w:pPr>
        <w:pStyle w:val="3"/>
        <w:tabs>
          <w:tab w:val="left" w:pos="451"/>
          <w:tab w:val="left" w:pos="9009"/>
        </w:tabs>
        <w:spacing w:before="0" w:line="610" w:lineRule="exact"/>
        <w:rPr>
          <w:u w:val="none"/>
        </w:rPr>
      </w:pPr>
      <w:bookmarkStart w:id="21" w:name="运算符类型"/>
      <w:bookmarkEnd w:id="21"/>
      <w:r>
        <w:rPr>
          <w:color w:val="333333"/>
          <w:spacing w:val="-342"/>
          <w:u w:val="single" w:color="EDEDED"/>
        </w:rPr>
        <w:t>运</w:t>
      </w:r>
      <w:r>
        <w:rPr>
          <w:color w:val="333333"/>
          <w:spacing w:val="-342"/>
          <w:u w:val="none"/>
        </w:rPr>
        <w:tab/>
      </w:r>
      <w:r>
        <w:rPr>
          <w:color w:val="333333"/>
          <w:u w:val="single" w:color="EDEDED"/>
        </w:rPr>
        <w:t>算符类型</w:t>
      </w:r>
      <w:r>
        <w:rPr>
          <w:color w:val="333333"/>
          <w:u w:val="single" w:color="EDEDED"/>
        </w:rPr>
        <w:tab/>
      </w:r>
    </w:p>
    <w:p>
      <w:pPr>
        <w:pStyle w:val="5"/>
        <w:spacing w:before="116" w:line="206" w:lineRule="auto"/>
        <w:ind w:left="560" w:right="274"/>
      </w:pPr>
      <w:r>
        <w:pict>
          <v:shape id="_x0000_s1289" o:spid="_x0000_s1289" style="position:absolute;left:0pt;margin-left:86pt;margin-top:11.3pt;height:3.8pt;width:3.8pt;mso-position-horizontal-relative:page;z-index:251856896;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pict>
          <v:shape id="_x0000_s1290" o:spid="_x0000_s1290" style="position:absolute;left:0pt;margin-left:86pt;margin-top:202.65pt;height:3.8pt;width:3.8pt;mso-position-horizontal-relative:page;z-index:251857920;mso-width-relative:page;mso-height-relative:page;" fillcolor="#333333" filled="t" stroked="f" coordorigin="1721,4053" coordsize="76,76" path="m1763,4128l1753,4128,1748,4127,1721,4096,1721,4086,1753,4053,1763,4053,1796,4086,1796,4096,1763,4128xe">
            <v:path arrowok="t"/>
            <v:fill on="t" focussize="0,0"/>
            <v:stroke on="f"/>
            <v:imagedata o:title=""/>
            <o:lock v:ext="edit"/>
          </v:shape>
        </w:pict>
      </w:r>
      <w:r>
        <w:rPr>
          <w:color w:val="333333"/>
          <w:w w:val="95"/>
        </w:rPr>
        <w:t>算数运算符：用于进行算术运算</w:t>
      </w:r>
      <w:r>
        <w:rPr>
          <w:rFonts w:ascii="Arial Black" w:eastAsia="Arial Black"/>
          <w:color w:val="333333"/>
          <w:w w:val="95"/>
        </w:rPr>
        <w:t xml:space="preserve">(arithmetic operators)  </w:t>
      </w:r>
      <w:r>
        <w:rPr>
          <w:color w:val="333333"/>
          <w:w w:val="95"/>
        </w:rPr>
        <w:t>符号，就是用来处理四则运算的符号，一</w:t>
      </w:r>
      <w:r>
        <w:rPr>
          <w:color w:val="333333"/>
        </w:rPr>
        <w:t>般用于数据的计算以及字符串的拼接。</w:t>
      </w:r>
    </w:p>
    <w:p>
      <w:pPr>
        <w:pStyle w:val="5"/>
        <w:spacing w:before="18"/>
        <w:ind w:left="0"/>
        <w:rPr>
          <w:sz w:val="5"/>
        </w:rPr>
      </w:pPr>
      <w:r>
        <w:drawing>
          <wp:anchor distT="0" distB="0" distL="0" distR="0" simplePos="0" relativeHeight="251659264" behindDoc="0" locked="0" layoutInCell="1" allowOverlap="1">
            <wp:simplePos x="0" y="0"/>
            <wp:positionH relativeFrom="page">
              <wp:posOffset>1270000</wp:posOffset>
            </wp:positionH>
            <wp:positionV relativeFrom="paragraph">
              <wp:posOffset>94615</wp:posOffset>
            </wp:positionV>
            <wp:extent cx="5335905" cy="185801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3" cstate="print"/>
                    <a:stretch>
                      <a:fillRect/>
                    </a:stretch>
                  </pic:blipFill>
                  <pic:spPr>
                    <a:xfrm>
                      <a:off x="0" y="0"/>
                      <a:ext cx="5335654" cy="1857755"/>
                    </a:xfrm>
                    <a:prstGeom prst="rect">
                      <a:avLst/>
                    </a:prstGeom>
                  </pic:spPr>
                </pic:pic>
              </a:graphicData>
            </a:graphic>
          </wp:anchor>
        </w:drawing>
      </w:r>
    </w:p>
    <w:p>
      <w:pPr>
        <w:pStyle w:val="5"/>
        <w:spacing w:before="86" w:after="124"/>
        <w:ind w:left="560"/>
      </w:pPr>
      <w:r>
        <w:rPr>
          <w:color w:val="333333"/>
        </w:rPr>
        <w:t xml:space="preserve">赋值运算符用于给 </w:t>
      </w:r>
      <w:r>
        <w:rPr>
          <w:rFonts w:ascii="Arial Black" w:eastAsia="Arial Black"/>
          <w:color w:val="333333"/>
        </w:rPr>
        <w:t xml:space="preserve">JavaScript </w:t>
      </w:r>
      <w:r>
        <w:rPr>
          <w:color w:val="333333"/>
        </w:rPr>
        <w:t>变量赋值。</w:t>
      </w:r>
    </w:p>
    <w:p>
      <w:pPr>
        <w:pStyle w:val="5"/>
        <w:ind w:left="602"/>
        <w:rPr>
          <w:sz w:val="20"/>
        </w:rPr>
      </w:pPr>
      <w:r>
        <w:rPr>
          <w:sz w:val="20"/>
        </w:rPr>
        <w:drawing>
          <wp:inline distT="0" distB="0" distL="0" distR="0">
            <wp:extent cx="5311775" cy="2047875"/>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4" cstate="print"/>
                    <a:stretch>
                      <a:fillRect/>
                    </a:stretch>
                  </pic:blipFill>
                  <pic:spPr>
                    <a:xfrm>
                      <a:off x="0" y="0"/>
                      <a:ext cx="5312177" cy="2048256"/>
                    </a:xfrm>
                    <a:prstGeom prst="rect">
                      <a:avLst/>
                    </a:prstGeom>
                  </pic:spPr>
                </pic:pic>
              </a:graphicData>
            </a:graphic>
          </wp:inline>
        </w:drawing>
      </w:r>
    </w:p>
    <w:p>
      <w:pPr>
        <w:pStyle w:val="5"/>
        <w:spacing w:before="126"/>
        <w:ind w:left="560"/>
      </w:pPr>
      <w:r>
        <w:pict>
          <v:shape id="_x0000_s1291" o:spid="_x0000_s1291" style="position:absolute;left:0pt;margin-left:86pt;margin-top:13.55pt;height:3.8pt;width:3.8pt;mso-position-horizontal-relative:page;z-index:251858944;mso-width-relative:page;mso-height-relative:page;" fillcolor="#333333" filled="t" stroked="f" coordorigin="1721,272" coordsize="76,76" path="m1763,347l1753,347,1748,346,1721,314,1721,304,1753,272,1763,272,1796,304,1796,314,1763,347xe">
            <v:path arrowok="t"/>
            <v:fill on="t" focussize="0,0"/>
            <v:stroke on="f"/>
            <v:imagedata o:title=""/>
            <o:lock v:ext="edit"/>
          </v:shape>
        </w:pict>
      </w:r>
      <w:r>
        <w:rPr>
          <w:color w:val="333333"/>
        </w:rPr>
        <w:t>比较运算符：</w:t>
      </w:r>
      <w:r>
        <w:rPr>
          <w:rFonts w:ascii="Arial Black" w:eastAsia="Arial Black"/>
          <w:color w:val="333333"/>
        </w:rPr>
        <w:t>&lt;</w:t>
      </w:r>
      <w:r>
        <w:rPr>
          <w:color w:val="333333"/>
        </w:rPr>
        <w:t>、</w:t>
      </w:r>
      <w:r>
        <w:rPr>
          <w:rFonts w:ascii="Arial Black" w:eastAsia="Arial Black"/>
          <w:color w:val="333333"/>
        </w:rPr>
        <w:t>&gt;</w:t>
      </w:r>
      <w:r>
        <w:rPr>
          <w:color w:val="333333"/>
        </w:rPr>
        <w:t>、</w:t>
      </w:r>
      <w:r>
        <w:rPr>
          <w:rFonts w:ascii="Arial Black" w:eastAsia="Arial Black"/>
          <w:color w:val="333333"/>
        </w:rPr>
        <w:t>&gt;=</w:t>
      </w:r>
      <w:r>
        <w:rPr>
          <w:color w:val="333333"/>
        </w:rPr>
        <w:t>、</w:t>
      </w:r>
      <w:r>
        <w:rPr>
          <w:rFonts w:ascii="Arial Black" w:eastAsia="Arial Black"/>
          <w:color w:val="333333"/>
        </w:rPr>
        <w:t>&lt;=</w:t>
      </w:r>
      <w:r>
        <w:rPr>
          <w:color w:val="333333"/>
        </w:rPr>
        <w:t>等操作符，用于对比数据的大小或编码。</w:t>
      </w:r>
    </w:p>
    <w:p>
      <w:pPr>
        <w:pStyle w:val="5"/>
        <w:spacing w:before="55"/>
      </w:pPr>
      <w:r>
        <w:pict>
          <v:shape id="_x0000_s1292" o:spid="_x0000_s1292" style="position:absolute;left:0pt;margin-left:108.5pt;margin-top:10pt;height:3.8pt;width:3.8pt;mso-position-horizontal-relative:page;z-index:251859968;mso-width-relative:page;mso-height-relative:page;" filled="f" stroked="t" coordorigin="2171,201" coordsize="76,76" path="m2246,238l2223,273,2218,275,2213,276,2208,276,2203,276,2198,275,2194,273,2189,271,2171,243,2171,238,2171,233,2203,201,2208,201,2213,201,2246,233,2246,238xe">
            <v:path arrowok="t"/>
            <v:fill on="f" focussize="0,0"/>
            <v:stroke weight="0.750314960629921pt" color="#333333"/>
            <v:imagedata o:title=""/>
            <o:lock v:ext="edit"/>
          </v:shape>
        </w:pict>
      </w:r>
      <w:r>
        <w:rPr>
          <w:color w:val="333333"/>
        </w:rPr>
        <w:t>如果操作符两侧为</w:t>
      </w:r>
      <w:r>
        <w:rPr>
          <w:rFonts w:ascii="Arial Black" w:eastAsia="Arial Black"/>
          <w:color w:val="333333"/>
        </w:rPr>
        <w:t>number</w:t>
      </w:r>
      <w:r>
        <w:rPr>
          <w:color w:val="333333"/>
        </w:rPr>
        <w:t>类型的数据，返回比较结果的</w:t>
      </w:r>
      <w:r>
        <w:rPr>
          <w:rFonts w:ascii="Arial Black" w:eastAsia="Arial Black"/>
          <w:color w:val="333333"/>
        </w:rPr>
        <w:t>boolean</w:t>
      </w:r>
      <w:r>
        <w:rPr>
          <w:color w:val="333333"/>
        </w:rPr>
        <w:t>值。</w:t>
      </w:r>
    </w:p>
    <w:p>
      <w:pPr>
        <w:spacing w:after="0"/>
        <w:sectPr>
          <w:pgSz w:w="11900" w:h="16840"/>
          <w:pgMar w:top="500" w:right="1380" w:bottom="280" w:left="1400" w:header="720" w:footer="720" w:gutter="0"/>
          <w:cols w:space="720" w:num="1"/>
        </w:sectPr>
      </w:pPr>
    </w:p>
    <w:p>
      <w:pPr>
        <w:pStyle w:val="5"/>
        <w:spacing w:before="71" w:line="206" w:lineRule="auto"/>
        <w:ind w:right="158"/>
      </w:pPr>
      <w:r>
        <w:pict>
          <v:shape id="_x0000_s1293" o:spid="_x0000_s1293" style="position:absolute;left:0pt;margin-left:108.5pt;margin-top:9.05pt;height:3.8pt;width:3.8pt;mso-position-horizontal-relative:page;z-index:251862016;mso-width-relative:page;mso-height-relative:page;" filled="f" stroked="t" coordorigin="2171,182" coordsize="76,76" path="m2246,219l2208,257,2203,257,2171,224,2171,219,2171,214,2172,209,2174,205,2175,200,2178,196,2182,193,2185,189,2189,186,2194,184,2198,183,2203,182,2208,182,2213,182,2218,183,2223,184,2227,186,2231,189,2235,193,2238,196,2241,200,2243,205,2245,209,2246,214,2246,219xe">
            <v:path arrowok="t"/>
            <v:fill on="f" focussize="0,0"/>
            <v:stroke weight="0.750314960629921pt" color="#333333"/>
            <v:imagedata o:title=""/>
            <o:lock v:ext="edit"/>
          </v:shape>
        </w:pict>
      </w:r>
      <w:r>
        <w:rPr>
          <w:color w:val="333333"/>
        </w:rPr>
        <w:t>如果一个操作数为字符另一个为</w:t>
      </w:r>
      <w:r>
        <w:rPr>
          <w:rFonts w:ascii="Arial Black" w:eastAsia="Arial Black"/>
          <w:color w:val="333333"/>
        </w:rPr>
        <w:t>number</w:t>
      </w:r>
      <w:r>
        <w:rPr>
          <w:color w:val="333333"/>
        </w:rPr>
        <w:t>类型，则将字符转换为数字在做比较，返回比较结果的</w:t>
      </w:r>
      <w:r>
        <w:rPr>
          <w:rFonts w:ascii="Arial Black" w:eastAsia="Arial Black"/>
          <w:color w:val="333333"/>
        </w:rPr>
        <w:t>boolean</w:t>
      </w:r>
      <w:r>
        <w:rPr>
          <w:color w:val="333333"/>
        </w:rPr>
        <w:t>值。</w:t>
      </w:r>
    </w:p>
    <w:p>
      <w:pPr>
        <w:pStyle w:val="5"/>
        <w:spacing w:line="206" w:lineRule="auto"/>
        <w:ind w:right="302"/>
      </w:pPr>
      <w:r>
        <w:pict>
          <v:shape id="_x0000_s1294" o:spid="_x0000_s1294" style="position:absolute;left:0pt;margin-left:108.5pt;margin-top:5.5pt;height:3.8pt;width:3.8pt;mso-position-horizontal-relative:page;z-index:251863040;mso-width-relative:page;mso-height-relative:page;" filled="f" stroked="t" coordorigin="2171,111" coordsize="76,76" path="m2246,148l2208,186,2203,186,2171,153,2171,148,2171,143,2182,122,2185,118,2189,115,2194,113,2198,112,2203,111,2208,111,2213,111,2235,122,2238,125,2241,129,2243,134,2245,138,2246,143,2246,148xe">
            <v:path arrowok="t"/>
            <v:fill on="f" focussize="0,0"/>
            <v:stroke weight="0.750314960629921pt" color="#333333"/>
            <v:imagedata o:title=""/>
            <o:lock v:ext="edit"/>
          </v:shape>
        </w:pict>
      </w:r>
      <w:r>
        <w:rPr>
          <w:color w:val="333333"/>
          <w:spacing w:val="-1"/>
        </w:rPr>
        <w:t xml:space="preserve">如果两个操作数都为字符，则比较首字母编码值，若相等比较第二个字母的编码值，以此类 </w:t>
      </w:r>
      <w:r>
        <w:rPr>
          <w:color w:val="333333"/>
          <w:w w:val="105"/>
        </w:rPr>
        <w:t>推。</w:t>
      </w:r>
    </w:p>
    <w:p>
      <w:pPr>
        <w:pStyle w:val="5"/>
        <w:spacing w:line="206" w:lineRule="auto"/>
        <w:ind w:left="560" w:right="438"/>
      </w:pPr>
      <w:r>
        <w:pict>
          <v:shape id="_x0000_s1295" o:spid="_x0000_s1295" style="position:absolute;left:0pt;margin-left:86pt;margin-top:5.5pt;height:3.8pt;width:3.8pt;mso-position-horizontal-relative:page;z-index:251864064;mso-width-relative:page;mso-height-relative:page;" fillcolor="#333333" filled="t" stroked="f" coordorigin="1721,111" coordsize="76,76" path="m1763,186l1753,186,1748,185,1721,153,1721,143,1753,111,1763,111,1796,143,1796,153,1763,186xe">
            <v:path arrowok="t"/>
            <v:fill on="t" focussize="0,0"/>
            <v:stroke on="f"/>
            <v:imagedata o:title=""/>
            <o:lock v:ext="edit"/>
          </v:shape>
        </w:pict>
      </w:r>
      <w:r>
        <w:pict>
          <v:shape id="_x0000_s1296" o:spid="_x0000_s1296" style="position:absolute;left:0pt;margin-left:86pt;margin-top:172.85pt;height:3.8pt;width:3.8pt;mso-position-horizontal-relative:page;z-index:251865088;mso-width-relative:page;mso-height-relative:page;" fillcolor="#333333" filled="t" stroked="f" coordorigin="1721,3457" coordsize="76,76" path="m1763,3532l1753,3532,1748,3531,1721,3500,1721,3490,1753,3457,1763,3457,1796,3490,1796,3500,1763,3532xe">
            <v:path arrowok="t"/>
            <v:fill on="t" focussize="0,0"/>
            <v:stroke on="f"/>
            <v:imagedata o:title=""/>
            <o:lock v:ext="edit"/>
          </v:shape>
        </w:pict>
      </w:r>
      <w:r>
        <w:rPr>
          <w:color w:val="333333"/>
        </w:rPr>
        <w:t>逻辑运算符：逻辑运算符用于连接</w:t>
      </w:r>
      <w:r>
        <w:rPr>
          <w:rFonts w:ascii="Arial Black" w:eastAsia="Arial Black"/>
          <w:color w:val="333333"/>
        </w:rPr>
        <w:t>boolean</w:t>
      </w:r>
      <w:r>
        <w:rPr>
          <w:color w:val="333333"/>
        </w:rPr>
        <w:t>类型的值或值为</w:t>
      </w:r>
      <w:r>
        <w:rPr>
          <w:rFonts w:ascii="Arial Black" w:eastAsia="Arial Black"/>
          <w:color w:val="333333"/>
        </w:rPr>
        <w:t>boolean</w:t>
      </w:r>
      <w:r>
        <w:rPr>
          <w:color w:val="333333"/>
        </w:rPr>
        <w:t>类型的表达式，用于逻辑判断。</w:t>
      </w:r>
    </w:p>
    <w:p>
      <w:pPr>
        <w:pStyle w:val="5"/>
        <w:spacing w:before="10"/>
        <w:ind w:left="0"/>
        <w:rPr>
          <w:sz w:val="8"/>
        </w:rPr>
      </w:pPr>
      <w:r>
        <w:drawing>
          <wp:anchor distT="0" distB="0" distL="0" distR="0" simplePos="0" relativeHeight="251659264" behindDoc="0" locked="0" layoutInCell="1" allowOverlap="1">
            <wp:simplePos x="0" y="0"/>
            <wp:positionH relativeFrom="page">
              <wp:posOffset>1297305</wp:posOffset>
            </wp:positionH>
            <wp:positionV relativeFrom="paragraph">
              <wp:posOffset>124460</wp:posOffset>
            </wp:positionV>
            <wp:extent cx="5208905" cy="146177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5" cstate="print"/>
                    <a:stretch>
                      <a:fillRect/>
                    </a:stretch>
                  </pic:blipFill>
                  <pic:spPr>
                    <a:xfrm>
                      <a:off x="0" y="0"/>
                      <a:ext cx="5208875" cy="1461611"/>
                    </a:xfrm>
                    <a:prstGeom prst="rect">
                      <a:avLst/>
                    </a:prstGeom>
                  </pic:spPr>
                </pic:pic>
              </a:graphicData>
            </a:graphic>
          </wp:anchor>
        </w:drawing>
      </w:r>
    </w:p>
    <w:p>
      <w:pPr>
        <w:pStyle w:val="5"/>
        <w:spacing w:before="212" w:line="206" w:lineRule="auto"/>
        <w:ind w:left="560" w:right="167"/>
      </w:pPr>
      <w:r>
        <w:rPr>
          <w:color w:val="333333"/>
          <w:spacing w:val="-1"/>
        </w:rPr>
        <w:t xml:space="preserve">条件运算符：条件运算符是一个三目运算符，用于连接三个变量或表达式，最终返回一个计算结果  </w:t>
      </w:r>
      <w:r>
        <w:rPr>
          <w:color w:val="333333"/>
        </w:rPr>
        <w:t>值。语法格式与</w:t>
      </w:r>
      <w:r>
        <w:rPr>
          <w:rFonts w:ascii="Arial Black" w:eastAsia="Arial Black"/>
          <w:color w:val="333333"/>
        </w:rPr>
        <w:t>java</w:t>
      </w:r>
      <w:r>
        <w:rPr>
          <w:color w:val="333333"/>
        </w:rPr>
        <w:t>相同。</w:t>
      </w:r>
    </w:p>
    <w:p>
      <w:pPr>
        <w:pStyle w:val="5"/>
        <w:spacing w:before="8"/>
        <w:ind w:left="0"/>
        <w:rPr>
          <w:sz w:val="9"/>
        </w:rPr>
      </w:pPr>
      <w:r>
        <w:pict>
          <v:group id="_x0000_s1297" o:spid="_x0000_s1297" o:spt="203" style="position:absolute;left:0pt;margin-left:98pt;margin-top:10.7pt;height:52.55pt;width:422.45pt;mso-position-horizontal-relative:page;mso-wrap-distance-bottom:0pt;mso-wrap-distance-top:0pt;z-index:-251455488;mso-width-relative:page;mso-height-relative:page;" coordorigin="1961,214" coordsize="8449,1051">
            <o:lock v:ext="edit"/>
            <v:shape id="_x0000_s1298" o:spid="_x0000_s1298" style="position:absolute;left:1968;top:221;height:1036;width:8434;" fillcolor="#F7F7F7" filled="t" stroked="f" coordorigin="1968,222" coordsize="8434,1036" path="m10370,1257l2001,1257,1996,1256,1968,1225,1968,254,2001,222,10370,222,10402,254,10402,1225,10370,1257xe">
              <v:path arrowok="t"/>
              <v:fill on="t" focussize="0,0"/>
              <v:stroke on="f"/>
              <v:imagedata o:title=""/>
              <o:lock v:ext="edit"/>
            </v:shape>
            <v:shape id="_x0000_s1299" o:spid="_x0000_s1299" style="position:absolute;left:1968;top:221;height:1036;width:8434;" filled="f" stroked="t" coordorigin="1968,222" coordsize="8434,1036" path="m1968,1220l1968,259,1968,254,1969,249,1971,245,1973,240,1976,236,1979,233,1983,229,1987,226,1991,225,1996,223,2001,222,2006,222,10365,222,10370,222,10374,223,10379,225,10383,226,10388,229,10391,233,10395,236,10397,240,10399,245,10401,249,10402,254,10402,259,10402,1220,10402,1225,10401,1229,10399,1234,10397,1239,10379,1254,10374,1256,10370,1257,10365,1257,2006,1257,2001,1257,1996,1256,1991,1254,1987,1252,1971,1234,1969,1229,1968,1225,1968,1220xe">
              <v:path arrowok="t"/>
              <v:fill on="f" focussize="0,0"/>
              <v:stroke weight="0.750314960629921pt" color="#E7E9EC"/>
              <v:imagedata o:title=""/>
              <o:lock v:ext="edit"/>
            </v:shape>
            <v:rect id="_x0000_s1300" o:spid="_x0000_s1300" o:spt="1" style="position:absolute;left:2035;top:349;height:811;width:8299;" fillcolor="#F7F7F7" filled="t" stroked="f" coordsize="21600,21600">
              <v:path/>
              <v:fill on="t" focussize="0,0"/>
              <v:stroke on="f"/>
              <v:imagedata o:title=""/>
              <o:lock v:ext="edit"/>
            </v:rect>
            <v:shape id="_x0000_s1301" o:spid="_x0000_s1301" o:spt="202" type="#_x0000_t202" style="position:absolute;left:1960;top:214;height:1051;width:8449;" filled="f" stroked="f" coordsize="21600,21600">
              <v:path/>
              <v:fill on="f" focussize="0,0"/>
              <v:stroke on="f" joinstyle="miter"/>
              <v:imagedata o:title=""/>
              <o:lock v:ext="edit"/>
              <v:textbox inset="0mm,0mm,0mm,0mm">
                <w:txbxContent>
                  <w:p>
                    <w:pPr>
                      <w:spacing w:before="15" w:line="240" w:lineRule="auto"/>
                      <w:rPr>
                        <w:sz w:val="9"/>
                      </w:rPr>
                    </w:pPr>
                  </w:p>
                  <w:p>
                    <w:pPr>
                      <w:spacing w:before="0" w:line="381" w:lineRule="auto"/>
                      <w:ind w:left="195" w:right="6768"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a </w:t>
                    </w:r>
                    <w:r>
                      <w:rPr>
                        <w:rFonts w:ascii="Lucida Console"/>
                        <w:color w:val="981A1A"/>
                        <w:w w:val="105"/>
                        <w:sz w:val="17"/>
                      </w:rPr>
                      <w:t xml:space="preserve">= </w:t>
                    </w:r>
                    <w:r>
                      <w:rPr>
                        <w:rFonts w:ascii="Lucida Console"/>
                        <w:color w:val="116644"/>
                        <w:w w:val="105"/>
                        <w:sz w:val="17"/>
                      </w:rPr>
                      <w:t>10</w:t>
                    </w:r>
                    <w:r>
                      <w:rPr>
                        <w:rFonts w:ascii="Lucida Console"/>
                        <w:color w:val="333333"/>
                        <w:w w:val="105"/>
                        <w:sz w:val="17"/>
                      </w:rPr>
                      <w:t xml:space="preserve">; </w:t>
                    </w:r>
                    <w:r>
                      <w:rPr>
                        <w:rFonts w:ascii="Lucida Console"/>
                        <w:color w:val="770087"/>
                        <w:w w:val="105"/>
                        <w:sz w:val="17"/>
                      </w:rPr>
                      <w:t xml:space="preserve">var </w:t>
                    </w:r>
                    <w:r>
                      <w:rPr>
                        <w:rFonts w:ascii="Lucida Console"/>
                        <w:color w:val="0000FF"/>
                        <w:w w:val="105"/>
                        <w:sz w:val="17"/>
                      </w:rPr>
                      <w:t xml:space="preserve">b </w:t>
                    </w:r>
                    <w:r>
                      <w:rPr>
                        <w:rFonts w:ascii="Lucida Console"/>
                        <w:color w:val="981A1A"/>
                        <w:w w:val="105"/>
                        <w:sz w:val="17"/>
                      </w:rPr>
                      <w:t xml:space="preserve">= </w:t>
                    </w:r>
                    <w:r>
                      <w:rPr>
                        <w:rFonts w:ascii="Lucida Console"/>
                        <w:color w:val="116644"/>
                        <w:w w:val="105"/>
                        <w:sz w:val="17"/>
                      </w:rPr>
                      <w:t>8</w:t>
                    </w:r>
                    <w:r>
                      <w:rPr>
                        <w:rFonts w:ascii="Lucida Console"/>
                        <w:color w:val="333333"/>
                        <w:w w:val="105"/>
                        <w:sz w:val="17"/>
                      </w:rPr>
                      <w:t>;</w:t>
                    </w:r>
                  </w:p>
                  <w:p>
                    <w:pPr>
                      <w:spacing w:before="0" w:line="182" w:lineRule="exact"/>
                      <w:ind w:left="195" w:right="0" w:firstLine="0"/>
                      <w:jc w:val="left"/>
                      <w:rPr>
                        <w:rFonts w:ascii="Lucida Console" w:eastAsia="Lucida Console"/>
                        <w:sz w:val="17"/>
                      </w:rPr>
                    </w:pPr>
                    <w:r>
                      <w:rPr>
                        <w:rFonts w:ascii="Lucida Console" w:eastAsia="Lucida Console"/>
                        <w:w w:val="105"/>
                        <w:sz w:val="17"/>
                      </w:rPr>
                      <w:t>alert</w:t>
                    </w:r>
                    <w:r>
                      <w:rPr>
                        <w:rFonts w:ascii="Lucida Console" w:eastAsia="Lucida Console"/>
                        <w:color w:val="333333"/>
                        <w:w w:val="105"/>
                        <w:sz w:val="17"/>
                      </w:rPr>
                      <w:t>(</w:t>
                    </w:r>
                    <w:r>
                      <w:rPr>
                        <w:rFonts w:ascii="Lucida Console" w:eastAsia="Lucida Console"/>
                        <w:color w:val="AA1111"/>
                        <w:w w:val="105"/>
                        <w:sz w:val="17"/>
                      </w:rPr>
                      <w:t>"ab</w:t>
                    </w:r>
                    <w:r>
                      <w:rPr>
                        <w:rFonts w:hint="eastAsia" w:ascii="新宋体" w:eastAsia="新宋体"/>
                        <w:color w:val="AA1111"/>
                        <w:w w:val="105"/>
                        <w:sz w:val="17"/>
                      </w:rPr>
                      <w:t>的最大值为</w:t>
                    </w:r>
                    <w:r>
                      <w:rPr>
                        <w:rFonts w:ascii="Lucida Console" w:eastAsia="Lucida Console"/>
                        <w:color w:val="AA1111"/>
                        <w:w w:val="105"/>
                        <w:sz w:val="17"/>
                      </w:rPr>
                      <w:t>:"</w:t>
                    </w:r>
                    <w:r>
                      <w:rPr>
                        <w:rFonts w:ascii="Lucida Console" w:eastAsia="Lucida Console"/>
                        <w:color w:val="981A1A"/>
                        <w:w w:val="105"/>
                        <w:sz w:val="17"/>
                      </w:rPr>
                      <w:t>+</w:t>
                    </w:r>
                    <w:r>
                      <w:rPr>
                        <w:rFonts w:ascii="Lucida Console" w:eastAsia="Lucida Console"/>
                        <w:color w:val="333333"/>
                        <w:w w:val="105"/>
                        <w:sz w:val="17"/>
                      </w:rPr>
                      <w:t>(</w:t>
                    </w:r>
                    <w:r>
                      <w:rPr>
                        <w:rFonts w:ascii="Lucida Console" w:eastAsia="Lucida Console"/>
                        <w:w w:val="105"/>
                        <w:sz w:val="17"/>
                      </w:rPr>
                      <w:t>a</w:t>
                    </w:r>
                    <w:r>
                      <w:rPr>
                        <w:rFonts w:ascii="Lucida Console" w:eastAsia="Lucida Console"/>
                        <w:color w:val="981A1A"/>
                        <w:w w:val="105"/>
                        <w:sz w:val="17"/>
                      </w:rPr>
                      <w:t>&gt;</w:t>
                    </w:r>
                    <w:r>
                      <w:rPr>
                        <w:rFonts w:ascii="Lucida Console" w:eastAsia="Lucida Console"/>
                        <w:w w:val="105"/>
                        <w:sz w:val="17"/>
                      </w:rPr>
                      <w:t>b</w:t>
                    </w:r>
                    <w:r>
                      <w:rPr>
                        <w:rFonts w:ascii="Lucida Console" w:eastAsia="Lucida Console"/>
                        <w:color w:val="981A1A"/>
                        <w:w w:val="105"/>
                        <w:sz w:val="17"/>
                      </w:rPr>
                      <w:t>?</w:t>
                    </w:r>
                    <w:r>
                      <w:rPr>
                        <w:rFonts w:ascii="Lucida Console" w:eastAsia="Lucida Console"/>
                        <w:w w:val="105"/>
                        <w:sz w:val="17"/>
                      </w:rPr>
                      <w:t>a</w:t>
                    </w:r>
                    <w:r>
                      <w:rPr>
                        <w:rFonts w:ascii="Lucida Console" w:eastAsia="Lucida Console"/>
                        <w:color w:val="333333"/>
                        <w:w w:val="105"/>
                        <w:sz w:val="17"/>
                      </w:rPr>
                      <w:t>:</w:t>
                    </w:r>
                    <w:r>
                      <w:rPr>
                        <w:rFonts w:ascii="Lucida Console" w:eastAsia="Lucida Console"/>
                        <w:w w:val="105"/>
                        <w:sz w:val="17"/>
                      </w:rPr>
                      <w:t>b</w:t>
                    </w:r>
                    <w:r>
                      <w:rPr>
                        <w:rFonts w:ascii="Lucida Console" w:eastAsia="Lucida Console"/>
                        <w:color w:val="333333"/>
                        <w:w w:val="105"/>
                        <w:sz w:val="17"/>
                      </w:rPr>
                      <w:t>));</w:t>
                    </w:r>
                  </w:p>
                </w:txbxContent>
              </v:textbox>
            </v:shape>
            <w10:wrap type="topAndBottom"/>
          </v:group>
        </w:pict>
      </w:r>
    </w:p>
    <w:p>
      <w:pPr>
        <w:pStyle w:val="3"/>
        <w:tabs>
          <w:tab w:val="left" w:pos="451"/>
          <w:tab w:val="left" w:pos="9009"/>
        </w:tabs>
        <w:rPr>
          <w:u w:val="none"/>
        </w:rPr>
      </w:pPr>
      <w:bookmarkStart w:id="22" w:name="运算符的优先级别"/>
      <w:bookmarkEnd w:id="22"/>
      <w:r>
        <w:rPr>
          <w:color w:val="333333"/>
          <w:spacing w:val="-342"/>
          <w:u w:val="single" w:color="EDEDED"/>
        </w:rPr>
        <w:t>运</w:t>
      </w:r>
      <w:r>
        <w:rPr>
          <w:color w:val="333333"/>
          <w:spacing w:val="-342"/>
          <w:u w:val="none"/>
        </w:rPr>
        <w:tab/>
      </w:r>
      <w:r>
        <w:rPr>
          <w:color w:val="333333"/>
          <w:u w:val="single" w:color="EDEDED"/>
        </w:rPr>
        <w:t>算符的优先级别</w:t>
      </w:r>
      <w:r>
        <w:rPr>
          <w:color w:val="333333"/>
          <w:u w:val="single" w:color="EDEDED"/>
        </w:rPr>
        <w:tab/>
      </w:r>
    </w:p>
    <w:p>
      <w:pPr>
        <w:pStyle w:val="5"/>
        <w:spacing w:before="9"/>
        <w:ind w:left="0"/>
        <w:rPr>
          <w:b/>
          <w:sz w:val="6"/>
        </w:rPr>
      </w:pPr>
      <w:r>
        <w:drawing>
          <wp:anchor distT="0" distB="0" distL="0" distR="0" simplePos="0" relativeHeight="251659264" behindDoc="0" locked="0" layoutInCell="1" allowOverlap="1">
            <wp:simplePos x="0" y="0"/>
            <wp:positionH relativeFrom="page">
              <wp:posOffset>1049655</wp:posOffset>
            </wp:positionH>
            <wp:positionV relativeFrom="paragraph">
              <wp:posOffset>100965</wp:posOffset>
            </wp:positionV>
            <wp:extent cx="5418455" cy="331470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6" cstate="print"/>
                    <a:stretch>
                      <a:fillRect/>
                    </a:stretch>
                  </pic:blipFill>
                  <pic:spPr>
                    <a:xfrm>
                      <a:off x="0" y="0"/>
                      <a:ext cx="5418331" cy="3314700"/>
                    </a:xfrm>
                    <a:prstGeom prst="rect">
                      <a:avLst/>
                    </a:prstGeom>
                  </pic:spPr>
                </pic:pic>
              </a:graphicData>
            </a:graphic>
          </wp:anchor>
        </w:drawing>
      </w:r>
    </w:p>
    <w:p>
      <w:pPr>
        <w:pStyle w:val="5"/>
        <w:spacing w:before="8"/>
        <w:ind w:left="0"/>
        <w:rPr>
          <w:b/>
          <w:sz w:val="12"/>
        </w:rPr>
      </w:pPr>
    </w:p>
    <w:p>
      <w:pPr>
        <w:pStyle w:val="4"/>
        <w:spacing w:before="91" w:line="206" w:lineRule="auto"/>
        <w:ind w:right="220" w:firstLine="202"/>
      </w:pPr>
      <w:r>
        <w:rPr>
          <w:color w:val="333333"/>
          <w:spacing w:val="-1"/>
        </w:rPr>
        <w:t xml:space="preserve">有相同优先级的运算符按从左至右的顺序求值，但注意，这些顺序不需要特殊记忆，编程时对于优先  </w:t>
      </w:r>
      <w:r>
        <w:rPr>
          <w:color w:val="333333"/>
          <w:w w:val="105"/>
        </w:rPr>
        <w:t>级别不确定的，用（）来调节。</w:t>
      </w:r>
    </w:p>
    <w:p>
      <w:pPr>
        <w:tabs>
          <w:tab w:val="left" w:pos="451"/>
          <w:tab w:val="left" w:pos="9009"/>
        </w:tabs>
        <w:spacing w:before="65"/>
        <w:ind w:left="110" w:right="0" w:firstLine="0"/>
        <w:jc w:val="left"/>
        <w:rPr>
          <w:b/>
          <w:sz w:val="34"/>
        </w:rPr>
      </w:pPr>
      <w:bookmarkStart w:id="23" w:name="本节总结"/>
      <w:bookmarkEnd w:id="23"/>
      <w:r>
        <w:rPr>
          <w:b/>
          <w:color w:val="333333"/>
          <w:spacing w:val="-342"/>
          <w:sz w:val="34"/>
          <w:u w:val="single" w:color="EDEDED"/>
        </w:rPr>
        <w:t>本</w:t>
      </w:r>
      <w:r>
        <w:rPr>
          <w:b/>
          <w:color w:val="333333"/>
          <w:spacing w:val="-342"/>
          <w:sz w:val="34"/>
        </w:rPr>
        <w:tab/>
      </w:r>
      <w:r>
        <w:rPr>
          <w:b/>
          <w:color w:val="333333"/>
          <w:sz w:val="34"/>
          <w:u w:val="single" w:color="EDEDED"/>
        </w:rPr>
        <w:t>节总结</w:t>
      </w:r>
      <w:r>
        <w:rPr>
          <w:b/>
          <w:color w:val="333333"/>
          <w:sz w:val="34"/>
          <w:u w:val="single" w:color="EDEDED"/>
        </w:rPr>
        <w:tab/>
      </w:r>
    </w:p>
    <w:p>
      <w:pPr>
        <w:pStyle w:val="5"/>
        <w:spacing w:before="117" w:line="206" w:lineRule="auto"/>
        <w:ind w:left="560" w:right="948"/>
      </w:pPr>
      <w:r>
        <w:pict>
          <v:shape id="_x0000_s1302" o:spid="_x0000_s1302" style="position:absolute;left:0pt;margin-left:86pt;margin-top:11.35pt;height:3.8pt;width:3.8pt;mso-position-horizontal-relative:page;z-index:251866112;mso-width-relative:page;mso-height-relative:page;" fillcolor="#333333" filled="t" stroked="f" coordorigin="1721,228" coordsize="76,76" path="m1763,303l1753,303,1748,302,1721,270,1721,260,1753,228,1763,228,1796,260,1796,270,1763,303xe">
            <v:path arrowok="t"/>
            <v:fill on="t" focussize="0,0"/>
            <v:stroke on="f"/>
            <v:imagedata o:title=""/>
            <o:lock v:ext="edit"/>
          </v:shape>
        </w:pict>
      </w:r>
      <w:r>
        <w:pict>
          <v:shape id="_x0000_s1303" o:spid="_x0000_s1303" style="position:absolute;left:0pt;margin-left:86pt;margin-top:26.35pt;height:3.8pt;width:3.8pt;mso-position-horizontal-relative:page;z-index:251867136;mso-width-relative:page;mso-height-relative:page;" fillcolor="#333333" filled="t" stroked="f" coordorigin="1721,528" coordsize="76,76" path="m1763,603l1753,603,1748,602,1721,570,1721,560,1753,528,1763,528,1796,560,1796,570,1763,603xe">
            <v:path arrowok="t"/>
            <v:fill on="t" focussize="0,0"/>
            <v:stroke on="f"/>
            <v:imagedata o:title=""/>
            <o:lock v:ext="edit"/>
          </v:shape>
        </w:pict>
      </w:r>
      <w:r>
        <w:rPr>
          <w:color w:val="333333"/>
          <w:spacing w:val="-1"/>
        </w:rPr>
        <w:t xml:space="preserve">算术运算符的作用是完成基本的数学运算的符号，比如数字的处理使用到算术运算符号。 </w:t>
      </w:r>
      <w:r>
        <w:rPr>
          <w:color w:val="333333"/>
          <w:w w:val="105"/>
        </w:rPr>
        <w:t>赋值运算符它的作用是将一个表达式的值赋给一个变量。</w:t>
      </w:r>
    </w:p>
    <w:p>
      <w:pPr>
        <w:pStyle w:val="5"/>
        <w:spacing w:line="288" w:lineRule="exact"/>
        <w:ind w:left="560"/>
      </w:pPr>
      <w:r>
        <w:pict>
          <v:shape id="_x0000_s1304" o:spid="_x0000_s1304" style="position:absolute;left:0pt;margin-left:86pt;margin-top:5.4pt;height:3.8pt;width:3.8pt;mso-position-horizontal-relative:page;z-index:251868160;mso-width-relative:page;mso-height-relative:page;" fillcolor="#333333" filled="t" stroked="f" coordorigin="1721,109" coordsize="76,76" path="m1763,184l1753,184,1748,183,1721,151,1721,141,1753,109,1763,109,1796,141,1796,151,1763,184xe">
            <v:path arrowok="t"/>
            <v:fill on="t" focussize="0,0"/>
            <v:stroke on="f"/>
            <v:imagedata o:title=""/>
            <o:lock v:ext="edit"/>
          </v:shape>
        </w:pict>
      </w:r>
      <w:r>
        <w:rPr>
          <w:color w:val="333333"/>
          <w:w w:val="105"/>
        </w:rPr>
        <w:t>比较运算符用来比较数据的大小等使用的运算符。</w:t>
      </w:r>
    </w:p>
    <w:p>
      <w:pPr>
        <w:pStyle w:val="5"/>
        <w:spacing w:line="325" w:lineRule="exact"/>
        <w:ind w:left="560"/>
      </w:pPr>
      <w:r>
        <w:pict>
          <v:shape id="_x0000_s1305" o:spid="_x0000_s1305" style="position:absolute;left:0pt;margin-left:86pt;margin-top:6pt;height:3.8pt;width:3.8pt;mso-position-horizontal-relative:page;z-index:251869184;mso-width-relative:page;mso-height-relative:page;" fillcolor="#333333" filled="t" stroked="f" coordorigin="1721,121" coordsize="76,76" path="m1763,196l1753,196,1748,195,1721,163,1721,153,1753,121,1763,121,1796,153,1796,163,1763,196xe">
            <v:path arrowok="t"/>
            <v:fill on="t" focussize="0,0"/>
            <v:stroke on="f"/>
            <v:imagedata o:title=""/>
            <o:lock v:ext="edit"/>
          </v:shape>
        </w:pict>
      </w:r>
      <w:r>
        <w:rPr>
          <w:color w:val="333333"/>
        </w:rPr>
        <w:t>逻辑运算符用于连接</w:t>
      </w:r>
      <w:r>
        <w:rPr>
          <w:rFonts w:ascii="Arial Black" w:eastAsia="Arial Black"/>
          <w:color w:val="333333"/>
        </w:rPr>
        <w:t>boolean</w:t>
      </w:r>
      <w:r>
        <w:rPr>
          <w:color w:val="333333"/>
        </w:rPr>
        <w:t>类型的表达式，计算最终逻辑值。</w:t>
      </w:r>
    </w:p>
    <w:p>
      <w:pPr>
        <w:spacing w:after="0" w:line="325" w:lineRule="exact"/>
        <w:sectPr>
          <w:pgSz w:w="11900" w:h="16840"/>
          <w:pgMar w:top="500" w:right="1380" w:bottom="280" w:left="1400" w:header="720" w:footer="720" w:gutter="0"/>
          <w:cols w:space="720" w:num="1"/>
        </w:sectPr>
      </w:pPr>
    </w:p>
    <w:p>
      <w:pPr>
        <w:pStyle w:val="2"/>
        <w:tabs>
          <w:tab w:val="left" w:pos="549"/>
          <w:tab w:val="left" w:pos="9009"/>
        </w:tabs>
        <w:spacing w:line="755" w:lineRule="exact"/>
        <w:rPr>
          <w:u w:val="none"/>
        </w:rPr>
      </w:pPr>
      <w:bookmarkStart w:id="24" w:name="流程控制语句"/>
      <w:bookmarkEnd w:id="24"/>
      <w:r>
        <w:rPr>
          <w:color w:val="333333"/>
          <w:spacing w:val="-439"/>
          <w:u w:val="single" w:color="EDEDED"/>
        </w:rPr>
        <w:t>流</w:t>
      </w:r>
      <w:r>
        <w:rPr>
          <w:color w:val="333333"/>
          <w:spacing w:val="-439"/>
          <w:u w:val="none"/>
        </w:rPr>
        <w:tab/>
      </w:r>
      <w:r>
        <w:rPr>
          <w:color w:val="333333"/>
          <w:w w:val="95"/>
          <w:u w:val="single" w:color="EDEDED"/>
        </w:rPr>
        <w:t>程控制语句</w:t>
      </w:r>
      <w:r>
        <w:rPr>
          <w:color w:val="333333"/>
          <w:u w:val="single" w:color="EDEDED"/>
        </w:rPr>
        <w:tab/>
      </w:r>
    </w:p>
    <w:p>
      <w:pPr>
        <w:pStyle w:val="3"/>
        <w:tabs>
          <w:tab w:val="left" w:pos="451"/>
          <w:tab w:val="left" w:pos="9009"/>
        </w:tabs>
        <w:spacing w:before="0" w:line="610" w:lineRule="exact"/>
        <w:rPr>
          <w:u w:val="none"/>
        </w:rPr>
      </w:pPr>
      <w:bookmarkStart w:id="25" w:name="判断语句"/>
      <w:bookmarkEnd w:id="25"/>
      <w:r>
        <w:rPr>
          <w:color w:val="333333"/>
          <w:spacing w:val="-342"/>
          <w:u w:val="single" w:color="EDEDED"/>
        </w:rPr>
        <w:t>判</w:t>
      </w:r>
      <w:r>
        <w:rPr>
          <w:color w:val="333333"/>
          <w:spacing w:val="-342"/>
          <w:u w:val="none"/>
        </w:rPr>
        <w:tab/>
      </w:r>
      <w:r>
        <w:rPr>
          <w:color w:val="333333"/>
          <w:u w:val="single" w:color="EDEDED"/>
        </w:rPr>
        <w:t>断语句</w:t>
      </w:r>
      <w:r>
        <w:rPr>
          <w:color w:val="333333"/>
          <w:u w:val="single" w:color="EDEDED"/>
        </w:rPr>
        <w:tab/>
      </w:r>
    </w:p>
    <w:p>
      <w:pPr>
        <w:pStyle w:val="5"/>
        <w:spacing w:before="81"/>
        <w:ind w:left="560"/>
      </w:pPr>
      <w:r>
        <w:pict>
          <v:shape id="_x0000_s1306" o:spid="_x0000_s1306" style="position:absolute;left:0pt;margin-left:86pt;margin-top:11.3pt;height:3.8pt;width:3.8pt;mso-position-horizontal-relative:page;z-index:251875328;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rFonts w:ascii="Arial Black" w:eastAsia="Arial Black"/>
          <w:color w:val="333333"/>
        </w:rPr>
        <w:t>if</w:t>
      </w:r>
      <w:r>
        <w:rPr>
          <w:color w:val="333333"/>
        </w:rPr>
        <w:t>语句语法规范：</w:t>
      </w:r>
    </w:p>
    <w:p>
      <w:pPr>
        <w:pStyle w:val="5"/>
        <w:spacing w:before="14"/>
        <w:ind w:left="0"/>
        <w:rPr>
          <w:sz w:val="8"/>
        </w:rPr>
      </w:pPr>
      <w:r>
        <w:pict>
          <v:group id="_x0000_s1307" o:spid="_x0000_s1307" o:spt="203" style="position:absolute;left:0pt;margin-left:98pt;margin-top:10.05pt;height:52.55pt;width:422.45pt;mso-position-horizontal-relative:page;mso-wrap-distance-bottom:0pt;mso-wrap-distance-top:0pt;z-index:-251446272;mso-width-relative:page;mso-height-relative:page;" coordorigin="1961,201" coordsize="8449,1051">
            <o:lock v:ext="edit"/>
            <v:shape id="_x0000_s1308" o:spid="_x0000_s1308" style="position:absolute;left:1968;top:208;height:1036;width:8434;" fillcolor="#F7F7F7" filled="t" stroked="f" coordorigin="1968,209" coordsize="8434,1036" path="m10370,1244l2001,1244,1996,1243,1968,1212,1968,241,2001,209,10370,209,10402,241,10402,1212,10370,1244xe">
              <v:path arrowok="t"/>
              <v:fill on="t" focussize="0,0"/>
              <v:stroke on="f"/>
              <v:imagedata o:title=""/>
              <o:lock v:ext="edit"/>
            </v:shape>
            <v:shape id="_x0000_s1309" o:spid="_x0000_s1309" style="position:absolute;left:1968;top:208;height:1036;width:8434;" filled="f" stroked="t" coordorigin="1968,209" coordsize="8434,1036" path="m1968,1207l1968,246,1968,241,1969,236,1971,232,1973,227,1976,223,1979,220,1983,216,1987,213,1991,212,1996,210,2001,209,2006,209,10365,209,10370,209,10374,210,10379,212,10383,213,10388,216,10391,220,10395,223,10397,227,10399,232,10401,236,10402,241,10402,246,10402,1207,10365,1244,2006,1244,1968,1212,1968,1207xe">
              <v:path arrowok="t"/>
              <v:fill on="f" focussize="0,0"/>
              <v:stroke weight="0.750314960629921pt" color="#E7E9EC"/>
              <v:imagedata o:title=""/>
              <o:lock v:ext="edit"/>
            </v:shape>
            <v:rect id="_x0000_s1310" o:spid="_x0000_s1310" o:spt="1" style="position:absolute;left:2035;top:336;height:811;width:8299;" fillcolor="#F7F7F7" filled="t" stroked="f" coordsize="21600,21600">
              <v:path/>
              <v:fill on="t" focussize="0,0"/>
              <v:stroke on="f"/>
              <v:imagedata o:title=""/>
              <o:lock v:ext="edit"/>
            </v:rect>
            <v:shape id="_x0000_s1311" o:spid="_x0000_s1311" o:spt="202" type="#_x0000_t202" style="position:absolute;left:1987;top:224;height:1005;width:8396;" filled="f" stroked="f" coordsize="21600,21600">
              <v:path/>
              <v:fill on="f" focussize="0,0"/>
              <v:stroke on="f" joinstyle="miter"/>
              <v:imagedata o:title=""/>
              <o:lock v:ext="edit"/>
              <v:textbox inset="0mm,0mm,0mm,0mm">
                <w:txbxContent>
                  <w:p>
                    <w:pPr>
                      <w:spacing w:before="122"/>
                      <w:ind w:left="168" w:right="0" w:firstLine="0"/>
                      <w:jc w:val="left"/>
                      <w:rPr>
                        <w:rFonts w:ascii="Lucida Console" w:eastAsia="Lucida Console"/>
                        <w:sz w:val="17"/>
                      </w:rPr>
                    </w:pPr>
                    <w:r>
                      <w:rPr>
                        <w:rFonts w:ascii="Lucida Console" w:eastAsia="Lucida Console"/>
                        <w:color w:val="770087"/>
                        <w:w w:val="105"/>
                        <w:sz w:val="17"/>
                      </w:rPr>
                      <w:t>if</w:t>
                    </w:r>
                    <w:r>
                      <w:rPr>
                        <w:rFonts w:ascii="Lucida Console" w:eastAsia="Lucida Console"/>
                        <w:color w:val="333333"/>
                        <w:w w:val="105"/>
                        <w:sz w:val="17"/>
                      </w:rPr>
                      <w:t>(</w:t>
                    </w:r>
                    <w:r>
                      <w:rPr>
                        <w:rFonts w:hint="eastAsia" w:ascii="新宋体" w:eastAsia="新宋体"/>
                        <w:w w:val="105"/>
                        <w:sz w:val="17"/>
                      </w:rPr>
                      <w:t>条件表达式</w:t>
                    </w:r>
                    <w:r>
                      <w:rPr>
                        <w:rFonts w:ascii="Lucida Console" w:eastAsia="Lucida Console"/>
                        <w:color w:val="333333"/>
                        <w:w w:val="105"/>
                        <w:sz w:val="17"/>
                      </w:rPr>
                      <w:t>){</w:t>
                    </w:r>
                  </w:p>
                  <w:p>
                    <w:pPr>
                      <w:spacing w:before="52"/>
                      <w:ind w:left="591" w:right="0" w:firstLine="0"/>
                      <w:jc w:val="left"/>
                      <w:rPr>
                        <w:rFonts w:hint="eastAsia" w:ascii="新宋体" w:eastAsia="新宋体"/>
                        <w:sz w:val="17"/>
                      </w:rPr>
                    </w:pPr>
                    <w:r>
                      <w:rPr>
                        <w:rFonts w:ascii="Lucida Console" w:eastAsia="Lucida Console"/>
                        <w:color w:val="AA5400"/>
                        <w:w w:val="105"/>
                        <w:sz w:val="17"/>
                      </w:rPr>
                      <w:t>//</w:t>
                    </w:r>
                    <w:r>
                      <w:rPr>
                        <w:rFonts w:hint="eastAsia" w:ascii="新宋体" w:eastAsia="新宋体"/>
                        <w:color w:val="AA5400"/>
                        <w:w w:val="105"/>
                        <w:sz w:val="17"/>
                      </w:rPr>
                      <w:t>只有条件为</w:t>
                    </w:r>
                    <w:r>
                      <w:rPr>
                        <w:rFonts w:ascii="Lucida Console" w:eastAsia="Lucida Console"/>
                        <w:color w:val="AA5400"/>
                        <w:w w:val="105"/>
                        <w:sz w:val="17"/>
                      </w:rPr>
                      <w:t>true</w:t>
                    </w:r>
                    <w:r>
                      <w:rPr>
                        <w:rFonts w:hint="eastAsia" w:ascii="新宋体" w:eastAsia="新宋体"/>
                        <w:color w:val="AA5400"/>
                        <w:w w:val="105"/>
                        <w:sz w:val="17"/>
                      </w:rPr>
                      <w:t>，执行代码</w:t>
                    </w:r>
                  </w:p>
                  <w:p>
                    <w:pPr>
                      <w:spacing w:before="89"/>
                      <w:ind w:left="168" w:right="0" w:firstLine="0"/>
                      <w:jc w:val="left"/>
                      <w:rPr>
                        <w:rFonts w:ascii="Lucida Console"/>
                        <w:sz w:val="17"/>
                      </w:rPr>
                    </w:pPr>
                    <w:r>
                      <w:rPr>
                        <w:rFonts w:ascii="Lucida Console"/>
                        <w:color w:val="333333"/>
                        <w:w w:val="103"/>
                        <w:sz w:val="17"/>
                      </w:rPr>
                      <w:t>}</w:t>
                    </w:r>
                  </w:p>
                </w:txbxContent>
              </v:textbox>
            </v:shape>
            <w10:wrap type="topAndBottom"/>
          </v:group>
        </w:pict>
      </w:r>
    </w:p>
    <w:p>
      <w:pPr>
        <w:pStyle w:val="5"/>
        <w:spacing w:before="1"/>
        <w:ind w:left="0"/>
        <w:rPr>
          <w:sz w:val="6"/>
        </w:rPr>
      </w:pPr>
    </w:p>
    <w:p>
      <w:pPr>
        <w:pStyle w:val="5"/>
        <w:spacing w:before="93" w:line="206" w:lineRule="auto"/>
        <w:ind w:right="448"/>
      </w:pPr>
      <w:r>
        <w:pict>
          <v:shape id="_x0000_s1312" o:spid="_x0000_s1312" style="position:absolute;left:0pt;margin-left:108.5pt;margin-top:10.15pt;height:3.8pt;width:3.8pt;mso-position-horizontal-relative:page;z-index:251876352;mso-width-relative:page;mso-height-relative:page;" filled="f" stroked="t" coordorigin="2171,204" coordsize="76,76" path="m2246,241l2223,276,2218,278,2213,279,2208,279,2203,279,2198,278,2194,276,2189,274,2171,246,2171,241,2171,236,2182,215,2185,211,2189,208,2194,206,2198,205,2203,204,2208,204,2213,204,2235,215,2238,218,2241,222,2243,227,2245,231,2246,236,2246,241xe">
            <v:path arrowok="t"/>
            <v:fill on="f" focussize="0,0"/>
            <v:stroke weight="0.750314960629921pt" color="#333333"/>
            <v:imagedata o:title=""/>
            <o:lock v:ext="edit"/>
          </v:shape>
        </w:pict>
      </w:r>
      <w:r>
        <w:rPr>
          <w:color w:val="333333"/>
          <w:w w:val="95"/>
        </w:rPr>
        <w:t>在</w:t>
      </w:r>
      <w:r>
        <w:rPr>
          <w:rFonts w:ascii="Arial Black" w:eastAsia="Arial Black"/>
          <w:color w:val="333333"/>
          <w:w w:val="95"/>
        </w:rPr>
        <w:t>javascript</w:t>
      </w:r>
      <w:r>
        <w:rPr>
          <w:color w:val="333333"/>
          <w:w w:val="95"/>
        </w:rPr>
        <w:t>中对于条件表达式会默认使用</w:t>
      </w:r>
      <w:r>
        <w:rPr>
          <w:rFonts w:ascii="Arial Black" w:eastAsia="Arial Black"/>
          <w:color w:val="333333"/>
          <w:w w:val="95"/>
        </w:rPr>
        <w:t>Boolean</w:t>
      </w:r>
      <w:r>
        <w:rPr>
          <w:color w:val="333333"/>
          <w:w w:val="95"/>
        </w:rPr>
        <w:t>类进行转换，例如</w:t>
      </w:r>
      <w:r>
        <w:rPr>
          <w:rFonts w:ascii="Arial Black" w:eastAsia="Arial Black"/>
          <w:color w:val="333333"/>
          <w:w w:val="95"/>
        </w:rPr>
        <w:t>if(undefined)</w:t>
      </w:r>
      <w:r>
        <w:rPr>
          <w:color w:val="333333"/>
          <w:w w:val="95"/>
        </w:rPr>
        <w:t>会返回</w:t>
      </w:r>
      <w:r>
        <w:rPr>
          <w:color w:val="333333"/>
        </w:rPr>
        <w:t>否。</w:t>
      </w:r>
    </w:p>
    <w:p>
      <w:pPr>
        <w:pStyle w:val="5"/>
        <w:spacing w:before="8"/>
        <w:ind w:left="0"/>
        <w:rPr>
          <w:sz w:val="9"/>
        </w:rPr>
      </w:pPr>
      <w:r>
        <w:pict>
          <v:group id="_x0000_s1313" o:spid="_x0000_s1313" o:spt="203" style="position:absolute;left:0pt;margin-left:120.5pt;margin-top:10.7pt;height:39.05pt;width:399.95pt;mso-position-horizontal-relative:page;mso-wrap-distance-bottom:0pt;mso-wrap-distance-top:0pt;z-index:-251445248;mso-width-relative:page;mso-height-relative:page;" coordorigin="2411,214" coordsize="7999,781">
            <o:lock v:ext="edit"/>
            <v:shape id="_x0000_s1314" o:spid="_x0000_s1314" style="position:absolute;left:2418;top:221;height:766;width:7984;" fillcolor="#F7F7F7" filled="t" stroked="f" coordorigin="2418,222" coordsize="7984,766" path="m10370,987l2451,987,2446,986,2418,954,2418,254,2451,222,10370,222,10402,254,10402,954,10370,987xe">
              <v:path arrowok="t"/>
              <v:fill on="t" focussize="0,0"/>
              <v:stroke on="f"/>
              <v:imagedata o:title=""/>
              <o:lock v:ext="edit"/>
            </v:shape>
            <v:shape id="_x0000_s1315" o:spid="_x0000_s1315" style="position:absolute;left:2418;top:221;height:766;width:7984;" filled="f" stroked="t" coordorigin="2418,222" coordsize="7984,766" path="m2418,949l2418,259,2418,254,2419,249,2421,245,2423,240,2426,236,2429,232,2433,229,2437,226,2442,224,2446,222,2451,222,2456,222,10365,222,10370,222,10374,222,10379,224,10383,226,10388,229,10391,232,10395,236,10397,240,10399,245,10401,249,10402,254,10402,259,10402,949,10379,984,10374,986,10370,987,10365,987,2456,987,2451,987,2446,986,2442,984,2437,982,2418,954,2418,949xe">
              <v:path arrowok="t"/>
              <v:fill on="f" focussize="0,0"/>
              <v:stroke weight="0.750314960629921pt" color="#E7E9EC"/>
              <v:imagedata o:title=""/>
              <o:lock v:ext="edit"/>
            </v:shape>
            <v:rect id="_x0000_s1316" o:spid="_x0000_s1316" o:spt="1" style="position:absolute;left:2485;top:349;height:541;width:7849;" fillcolor="#F7F7F7" filled="t" stroked="f" coordsize="21600,21600">
              <v:path/>
              <v:fill on="t" focussize="0,0"/>
              <v:stroke on="f"/>
              <v:imagedata o:title=""/>
              <o:lock v:ext="edit"/>
            </v:rect>
            <v:shape id="_x0000_s1317" o:spid="_x0000_s1317" o:spt="202" type="#_x0000_t202" style="position:absolute;left:2437;top:236;height:735;width:794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a</w:t>
                    </w:r>
                    <w:r>
                      <w:rPr>
                        <w:rFonts w:ascii="Lucida Console"/>
                        <w:color w:val="333333"/>
                        <w:w w:val="105"/>
                        <w:sz w:val="17"/>
                      </w:rPr>
                      <w:t>;</w:t>
                    </w:r>
                  </w:p>
                  <w:p>
                    <w:pPr>
                      <w:spacing w:before="64"/>
                      <w:ind w:left="168" w:right="0" w:firstLine="0"/>
                      <w:jc w:val="left"/>
                      <w:rPr>
                        <w:rFonts w:ascii="Lucida Console" w:eastAsia="Lucida Console"/>
                        <w:sz w:val="17"/>
                      </w:rPr>
                    </w:pPr>
                    <w:r>
                      <w:rPr>
                        <w:rFonts w:ascii="Lucida Console" w:eastAsia="Lucida Console"/>
                        <w:color w:val="770087"/>
                        <w:w w:val="105"/>
                        <w:sz w:val="17"/>
                      </w:rPr>
                      <w:t>if</w:t>
                    </w:r>
                    <w:r>
                      <w:rPr>
                        <w:rFonts w:ascii="Lucida Console" w:eastAsia="Lucida Console"/>
                        <w:color w:val="333333"/>
                        <w:w w:val="105"/>
                        <w:sz w:val="17"/>
                      </w:rPr>
                      <w:t>(</w:t>
                    </w:r>
                    <w:r>
                      <w:rPr>
                        <w:rFonts w:ascii="Lucida Console" w:eastAsia="Lucida Console"/>
                        <w:color w:val="981A1A"/>
                        <w:w w:val="105"/>
                        <w:sz w:val="17"/>
                      </w:rPr>
                      <w:t>!</w:t>
                    </w:r>
                    <w:r>
                      <w:rPr>
                        <w:rFonts w:ascii="Lucida Console" w:eastAsia="Lucida Console"/>
                        <w:w w:val="105"/>
                        <w:sz w:val="17"/>
                      </w:rPr>
                      <w:t>a</w:t>
                    </w:r>
                    <w:r>
                      <w:rPr>
                        <w:rFonts w:ascii="Lucida Console" w:eastAsia="Lucida Console"/>
                        <w:color w:val="333333"/>
                        <w:w w:val="105"/>
                        <w:sz w:val="17"/>
                      </w:rPr>
                      <w:t xml:space="preserve">) </w:t>
                    </w:r>
                    <w:r>
                      <w:rPr>
                        <w:rFonts w:ascii="Lucida Console" w:eastAsia="Lucida Console"/>
                        <w:color w:val="AA5400"/>
                        <w:w w:val="105"/>
                        <w:sz w:val="17"/>
                      </w:rPr>
                      <w:t>//if(a)</w:t>
                    </w:r>
                    <w:r>
                      <w:rPr>
                        <w:rFonts w:hint="eastAsia" w:ascii="新宋体" w:eastAsia="新宋体"/>
                        <w:color w:val="AA5400"/>
                        <w:w w:val="105"/>
                        <w:sz w:val="17"/>
                      </w:rPr>
                      <w:t>会返回</w:t>
                    </w:r>
                    <w:r>
                      <w:rPr>
                        <w:rFonts w:ascii="Lucida Console" w:eastAsia="Lucida Console"/>
                        <w:color w:val="AA5400"/>
                        <w:w w:val="105"/>
                        <w:sz w:val="17"/>
                      </w:rPr>
                      <w:t>false</w:t>
                    </w:r>
                    <w:r>
                      <w:rPr>
                        <w:rFonts w:hint="eastAsia" w:ascii="新宋体" w:eastAsia="新宋体"/>
                        <w:color w:val="AA5400"/>
                        <w:w w:val="105"/>
                        <w:sz w:val="17"/>
                      </w:rPr>
                      <w:t>，因为</w:t>
                    </w:r>
                    <w:r>
                      <w:rPr>
                        <w:rFonts w:ascii="Lucida Console" w:eastAsia="Lucida Console"/>
                        <w:color w:val="AA5400"/>
                        <w:w w:val="105"/>
                        <w:sz w:val="17"/>
                      </w:rPr>
                      <w:t>a</w:t>
                    </w:r>
                    <w:r>
                      <w:rPr>
                        <w:rFonts w:hint="eastAsia" w:ascii="新宋体" w:eastAsia="新宋体"/>
                        <w:color w:val="AA5400"/>
                        <w:w w:val="105"/>
                        <w:sz w:val="17"/>
                      </w:rPr>
                      <w:t>为</w:t>
                    </w:r>
                    <w:r>
                      <w:rPr>
                        <w:rFonts w:ascii="Lucida Console" w:eastAsia="Lucida Console"/>
                        <w:color w:val="AA5400"/>
                        <w:w w:val="105"/>
                        <w:sz w:val="17"/>
                      </w:rPr>
                      <w:t>undefined</w:t>
                    </w:r>
                  </w:p>
                </w:txbxContent>
              </v:textbox>
            </v:shape>
            <w10:wrap type="topAndBottom"/>
          </v:group>
        </w:pict>
      </w:r>
    </w:p>
    <w:p>
      <w:pPr>
        <w:pStyle w:val="5"/>
        <w:spacing w:before="1"/>
        <w:ind w:left="0"/>
        <w:rPr>
          <w:sz w:val="6"/>
        </w:rPr>
      </w:pPr>
    </w:p>
    <w:p>
      <w:pPr>
        <w:pStyle w:val="5"/>
        <w:spacing w:before="58"/>
      </w:pPr>
      <w:r>
        <w:pict>
          <v:shape id="_x0000_s1318" o:spid="_x0000_s1318" style="position:absolute;left:0pt;margin-left:108.5pt;margin-top:10.15pt;height:3.8pt;width:3.8pt;mso-position-horizontal-relative:page;z-index:251877376;mso-width-relative:page;mso-height-relative:page;" filled="f" stroked="t" coordorigin="2171,204" coordsize="76,76" path="m2246,241l2246,246,2245,251,2243,256,2241,260,2223,276,2218,278,2213,279,2208,279,2203,279,2198,278,2194,276,2189,274,2174,256,2172,251,2171,246,2171,241,2171,236,2182,215,2185,211,2189,208,2194,207,2198,205,2203,204,2208,204,2213,204,2235,215,2238,218,2241,222,2243,227,2245,231,2246,236,2246,241xe">
            <v:path arrowok="t"/>
            <v:fill on="f" focussize="0,0"/>
            <v:stroke weight="0.750314960629921pt" color="#333333"/>
            <v:imagedata o:title=""/>
            <o:lock v:ext="edit"/>
          </v:shape>
        </w:pict>
      </w:r>
      <w:r>
        <w:rPr>
          <w:color w:val="333333"/>
        </w:rPr>
        <w:t xml:space="preserve">只有当指定条件为 </w:t>
      </w:r>
      <w:r>
        <w:rPr>
          <w:rFonts w:ascii="Arial Black" w:eastAsia="Arial Black"/>
          <w:color w:val="333333"/>
        </w:rPr>
        <w:t xml:space="preserve">true </w:t>
      </w:r>
      <w:r>
        <w:rPr>
          <w:color w:val="333333"/>
        </w:rPr>
        <w:t>时，使用该语句来执行代码。</w:t>
      </w:r>
    </w:p>
    <w:p>
      <w:pPr>
        <w:pStyle w:val="5"/>
        <w:spacing w:before="90" w:line="206" w:lineRule="auto"/>
        <w:ind w:right="248"/>
        <w:rPr>
          <w:rFonts w:ascii="Arial Black" w:eastAsia="Arial Black"/>
        </w:rPr>
      </w:pPr>
      <w:r>
        <w:pict>
          <v:shape id="_x0000_s1319" o:spid="_x0000_s1319" style="position:absolute;left:0pt;margin-left:108.5pt;margin-top:10pt;height:3.8pt;width:3.8pt;mso-position-horizontal-relative:page;z-index:251878400;mso-width-relative:page;mso-height-relative:page;" filled="f" stroked="t" coordorigin="2171,201" coordsize="76,76" path="m2246,238l2208,276,2203,276,2171,243,2171,238,2171,233,2172,228,2174,224,2175,219,2178,215,2182,212,2185,208,2189,205,2194,203,2198,202,2203,201,2208,201,2213,201,2235,212,2238,215,2241,219,2243,224,2245,228,2246,233,2246,238xe">
            <v:path arrowok="t"/>
            <v:fill on="f" focussize="0,0"/>
            <v:stroke weight="0.750314960629921pt" color="#333333"/>
            <v:imagedata o:title=""/>
            <o:lock v:ext="edit"/>
          </v:shape>
        </w:pict>
      </w:r>
      <w:r>
        <w:rPr>
          <w:color w:val="333333"/>
        </w:rPr>
        <w:t>如果省略</w:t>
      </w:r>
      <w:r>
        <w:rPr>
          <w:rFonts w:ascii="Arial Black" w:eastAsia="Arial Black"/>
          <w:color w:val="333333"/>
        </w:rPr>
        <w:t>{}</w:t>
      </w:r>
      <w:r>
        <w:rPr>
          <w:color w:val="333333"/>
        </w:rPr>
        <w:t>，则如果条件为</w:t>
      </w:r>
      <w:r>
        <w:rPr>
          <w:rFonts w:ascii="Arial Black" w:eastAsia="Arial Black"/>
          <w:color w:val="333333"/>
        </w:rPr>
        <w:t>true</w:t>
      </w:r>
      <w:r>
        <w:rPr>
          <w:color w:val="333333"/>
        </w:rPr>
        <w:t>，则</w:t>
      </w:r>
      <w:r>
        <w:rPr>
          <w:rFonts w:ascii="Arial Black" w:eastAsia="Arial Black"/>
          <w:color w:val="333333"/>
        </w:rPr>
        <w:t>if</w:t>
      </w:r>
      <w:r>
        <w:rPr>
          <w:color w:val="333333"/>
        </w:rPr>
        <w:t>语句下的第一行有效程序将会被执行，但为了程序的可读性和健壮性，要求必须加</w:t>
      </w:r>
      <w:r>
        <w:rPr>
          <w:rFonts w:ascii="Arial Black" w:eastAsia="Arial Black"/>
          <w:color w:val="333333"/>
        </w:rPr>
        <w:t>{}</w:t>
      </w:r>
    </w:p>
    <w:p>
      <w:pPr>
        <w:pStyle w:val="5"/>
        <w:spacing w:before="5"/>
        <w:ind w:left="0"/>
        <w:rPr>
          <w:rFonts w:ascii="Arial Black"/>
          <w:sz w:val="12"/>
        </w:rPr>
      </w:pPr>
      <w:r>
        <w:pict>
          <v:group id="_x0000_s1320" o:spid="_x0000_s1320" o:spt="203" style="position:absolute;left:0pt;margin-left:120.5pt;margin-top:10.65pt;height:52.55pt;width:399.95pt;mso-position-horizontal-relative:page;mso-wrap-distance-bottom:0pt;mso-wrap-distance-top:0pt;z-index:-251444224;mso-width-relative:page;mso-height-relative:page;" coordorigin="2411,214" coordsize="7999,1051">
            <o:lock v:ext="edit"/>
            <v:shape id="_x0000_s1321" o:spid="_x0000_s1321" style="position:absolute;left:2418;top:221;height:1036;width:7984;" fillcolor="#F7F7F7" filled="t" stroked="f" coordorigin="2418,221" coordsize="7984,1036" path="m10370,1257l2451,1257,2446,1256,2418,1224,2418,254,2451,221,10370,221,10402,254,10402,1224,10370,1257xe">
              <v:path arrowok="t"/>
              <v:fill on="t" focussize="0,0"/>
              <v:stroke on="f"/>
              <v:imagedata o:title=""/>
              <o:lock v:ext="edit"/>
            </v:shape>
            <v:shape id="_x0000_s1322" o:spid="_x0000_s1322" style="position:absolute;left:2418;top:221;height:1036;width:7984;" filled="f" stroked="t" coordorigin="2418,221" coordsize="7984,1036" path="m2418,1219l2418,259,2418,254,2419,249,2421,245,2423,240,2426,236,2429,232,2433,229,2437,226,2442,224,2446,222,2451,221,2456,221,10365,221,10370,221,10374,222,10379,224,10383,226,10388,229,10391,232,10395,236,10402,259,10402,1219,10379,1254,10374,1256,10370,1257,10365,1257,2456,1257,2451,1257,2446,1256,2442,1254,2437,1252,2418,1224,2418,1219xe">
              <v:path arrowok="t"/>
              <v:fill on="f" focussize="0,0"/>
              <v:stroke weight="0.750314960629921pt" color="#E7E9EC"/>
              <v:imagedata o:title=""/>
              <o:lock v:ext="edit"/>
            </v:shape>
            <v:rect id="_x0000_s1323" o:spid="_x0000_s1323" o:spt="1" style="position:absolute;left:2485;top:349;height:811;width:7849;" fillcolor="#F7F7F7" filled="t" stroked="f" coordsize="21600,21600">
              <v:path/>
              <v:fill on="t" focussize="0,0"/>
              <v:stroke on="f"/>
              <v:imagedata o:title=""/>
              <o:lock v:ext="edit"/>
            </v:rect>
            <v:shape id="_x0000_s1324" o:spid="_x0000_s1324" o:spt="202" type="#_x0000_t202" style="position:absolute;left:2437;top:236;height:1005;width:7946;" filled="f" stroked="f" coordsize="21600,21600">
              <v:path/>
              <v:fill on="f" focussize="0,0"/>
              <v:stroke on="f" joinstyle="miter"/>
              <v:imagedata o:title=""/>
              <o:lock v:ext="edit"/>
              <v:textbox inset="0mm,0mm,0mm,0mm">
                <w:txbxContent>
                  <w:p>
                    <w:pPr>
                      <w:spacing w:before="122" w:line="297" w:lineRule="auto"/>
                      <w:ind w:left="168" w:right="6334"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z w:val="17"/>
                      </w:rPr>
                      <w:t>不建议如下写法</w:t>
                    </w:r>
                    <w:r>
                      <w:rPr>
                        <w:rFonts w:ascii="Lucida Console" w:eastAsia="Lucida Console"/>
                        <w:color w:val="770087"/>
                        <w:w w:val="105"/>
                        <w:sz w:val="17"/>
                      </w:rPr>
                      <w:t>if</w:t>
                    </w:r>
                    <w:r>
                      <w:rPr>
                        <w:rFonts w:ascii="Lucida Console" w:eastAsia="Lucida Console"/>
                        <w:color w:val="333333"/>
                        <w:w w:val="105"/>
                        <w:sz w:val="17"/>
                      </w:rPr>
                      <w:t>(</w:t>
                    </w:r>
                    <w:r>
                      <w:rPr>
                        <w:rFonts w:hint="eastAsia" w:ascii="新宋体" w:eastAsia="新宋体"/>
                        <w:w w:val="105"/>
                        <w:sz w:val="17"/>
                      </w:rPr>
                      <w:t>条件表达式</w:t>
                    </w:r>
                    <w:r>
                      <w:rPr>
                        <w:rFonts w:ascii="Lucida Console" w:eastAsia="Lucida Console"/>
                        <w:color w:val="333333"/>
                        <w:w w:val="105"/>
                        <w:sz w:val="17"/>
                      </w:rPr>
                      <w:t>)</w:t>
                    </w:r>
                  </w:p>
                  <w:p>
                    <w:pPr>
                      <w:spacing w:before="0"/>
                      <w:ind w:left="591" w:right="0" w:firstLine="0"/>
                      <w:jc w:val="left"/>
                      <w:rPr>
                        <w:rFonts w:hint="eastAsia" w:ascii="新宋体" w:eastAsia="新宋体"/>
                        <w:sz w:val="17"/>
                      </w:rPr>
                    </w:pPr>
                    <w:r>
                      <w:rPr>
                        <w:rFonts w:ascii="Lucida Console" w:eastAsia="Lucida Console"/>
                        <w:color w:val="AA5400"/>
                        <w:w w:val="105"/>
                        <w:sz w:val="17"/>
                      </w:rPr>
                      <w:t>//</w:t>
                    </w:r>
                    <w:r>
                      <w:rPr>
                        <w:rFonts w:hint="eastAsia" w:ascii="新宋体" w:eastAsia="新宋体"/>
                        <w:color w:val="AA5400"/>
                        <w:w w:val="105"/>
                        <w:sz w:val="17"/>
                      </w:rPr>
                      <w:t>执行的一行代码</w:t>
                    </w:r>
                  </w:p>
                </w:txbxContent>
              </v:textbox>
            </v:shape>
            <w10:wrap type="topAndBottom"/>
          </v:group>
        </w:pict>
      </w:r>
    </w:p>
    <w:p>
      <w:pPr>
        <w:pStyle w:val="5"/>
        <w:spacing w:before="13"/>
        <w:ind w:left="0"/>
        <w:rPr>
          <w:rFonts w:ascii="Arial Black"/>
          <w:sz w:val="7"/>
        </w:rPr>
      </w:pPr>
    </w:p>
    <w:p>
      <w:pPr>
        <w:pStyle w:val="5"/>
        <w:tabs>
          <w:tab w:val="left" w:leader="dot" w:pos="1566"/>
        </w:tabs>
        <w:spacing w:before="58"/>
        <w:ind w:left="560"/>
      </w:pPr>
      <w:r>
        <w:pict>
          <v:shape id="_x0000_s1325" o:spid="_x0000_s1325" style="position:absolute;left:0pt;margin-left:86pt;margin-top:10.15pt;height:3.8pt;width:3.8pt;mso-position-horizontal-relative:page;z-index:251879424;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rPr>
          <w:rFonts w:ascii="Arial Black" w:eastAsia="Arial Black"/>
          <w:color w:val="333333"/>
          <w:w w:val="95"/>
        </w:rPr>
        <w:t>if...else</w:t>
      </w:r>
      <w:r>
        <w:rPr>
          <w:rFonts w:ascii="Arial Black" w:eastAsia="Arial Black"/>
          <w:color w:val="333333"/>
          <w:spacing w:val="-38"/>
          <w:w w:val="95"/>
        </w:rPr>
        <w:t xml:space="preserve"> </w:t>
      </w:r>
      <w:r>
        <w:rPr>
          <w:rFonts w:ascii="Arial Black" w:eastAsia="Arial Black"/>
          <w:color w:val="333333"/>
          <w:w w:val="95"/>
        </w:rPr>
        <w:t>if.</w:t>
      </w:r>
      <w:r>
        <w:rPr>
          <w:rFonts w:ascii="Arial Black" w:eastAsia="Arial Black"/>
          <w:color w:val="333333"/>
          <w:w w:val="95"/>
        </w:rPr>
        <w:tab/>
      </w:r>
      <w:r>
        <w:rPr>
          <w:rFonts w:ascii="Arial Black" w:eastAsia="Arial Black"/>
          <w:color w:val="333333"/>
        </w:rPr>
        <w:t>else</w:t>
      </w:r>
      <w:r>
        <w:rPr>
          <w:rFonts w:ascii="Arial Black" w:eastAsia="Arial Black"/>
          <w:color w:val="333333"/>
          <w:spacing w:val="-13"/>
        </w:rPr>
        <w:t xml:space="preserve"> </w:t>
      </w:r>
      <w:r>
        <w:rPr>
          <w:color w:val="333333"/>
          <w:spacing w:val="-2"/>
        </w:rPr>
        <w:t xml:space="preserve">语句 </w:t>
      </w:r>
      <w:r>
        <w:rPr>
          <w:rFonts w:ascii="Arial Black" w:eastAsia="Arial Black"/>
          <w:color w:val="333333"/>
          <w:spacing w:val="-7"/>
        </w:rPr>
        <w:t xml:space="preserve">- </w:t>
      </w:r>
      <w:r>
        <w:rPr>
          <w:color w:val="333333"/>
        </w:rPr>
        <w:t>使用该语句来选择多个代码块之一来执行</w:t>
      </w:r>
    </w:p>
    <w:p>
      <w:pPr>
        <w:pStyle w:val="5"/>
        <w:spacing w:before="13"/>
        <w:ind w:left="0"/>
        <w:rPr>
          <w:sz w:val="8"/>
        </w:rPr>
      </w:pPr>
      <w:r>
        <w:pict>
          <v:group id="_x0000_s1326" o:spid="_x0000_s1326" o:spt="203" style="position:absolute;left:0pt;margin-left:98pt;margin-top:10pt;height:106.55pt;width:422.45pt;mso-position-horizontal-relative:page;mso-wrap-distance-bottom:0pt;mso-wrap-distance-top:0pt;z-index:-251443200;mso-width-relative:page;mso-height-relative:page;" coordorigin="1961,201" coordsize="8449,2131">
            <o:lock v:ext="edit"/>
            <v:shape id="_x0000_s1327" o:spid="_x0000_s1327" style="position:absolute;left:1968;top:208;height:2116;width:8434;" fillcolor="#F7F7F7" filled="t" stroked="f" coordorigin="1968,208" coordsize="8434,2116" path="m10370,2324l2001,2324,1996,2323,1968,2292,1968,241,2001,208,10370,208,10402,241,10402,2292,10370,2324xe">
              <v:path arrowok="t"/>
              <v:fill on="t" focussize="0,0"/>
              <v:stroke on="f"/>
              <v:imagedata o:title=""/>
              <o:lock v:ext="edit"/>
            </v:shape>
            <v:shape id="_x0000_s1328" o:spid="_x0000_s1328" style="position:absolute;left:1968;top:208;height:2116;width:8434;" filled="f" stroked="t" coordorigin="1968,208" coordsize="8434,2116" path="m1968,2287l1968,246,1968,241,1969,236,1971,232,1973,227,1976,223,1979,219,1983,216,1987,213,1991,211,1996,209,2001,208,2006,208,10365,208,10370,208,10374,209,10379,211,10383,213,10388,216,10391,219,10395,223,10397,227,10399,232,10401,236,10402,241,10402,246,10402,2287,10402,2292,10401,2297,10399,2301,10397,2306,10365,2324,2006,2324,1971,2301,1969,2297,1968,2292,1968,2287xe">
              <v:path arrowok="t"/>
              <v:fill on="f" focussize="0,0"/>
              <v:stroke weight="0.750314960629921pt" color="#E7E9EC"/>
              <v:imagedata o:title=""/>
              <o:lock v:ext="edit"/>
            </v:shape>
            <v:rect id="_x0000_s1329" o:spid="_x0000_s1329" o:spt="1" style="position:absolute;left:2035;top:335;height:1891;width:8299;" fillcolor="#F7F7F7" filled="t" stroked="f" coordsize="21600,21600">
              <v:path/>
              <v:fill on="t" focussize="0,0"/>
              <v:stroke on="f"/>
              <v:imagedata o:title=""/>
              <o:lock v:ext="edit"/>
            </v:rect>
            <v:shape id="_x0000_s1330" o:spid="_x0000_s1330" o:spt="202" type="#_x0000_t202" style="position:absolute;left:1987;top:223;height:2086;width:8396;" filled="f" stroked="f" coordsize="21600,21600">
              <v:path/>
              <v:fill on="f" focussize="0,0"/>
              <v:stroke on="f" joinstyle="miter"/>
              <v:imagedata o:title=""/>
              <o:lock v:ext="edit"/>
              <v:textbox inset="0mm,0mm,0mm,0mm">
                <w:txbxContent>
                  <w:p>
                    <w:pPr>
                      <w:spacing w:before="122"/>
                      <w:ind w:left="168" w:right="0" w:firstLine="0"/>
                      <w:jc w:val="left"/>
                      <w:rPr>
                        <w:rFonts w:ascii="Lucida Console" w:eastAsia="Lucida Console"/>
                        <w:sz w:val="17"/>
                      </w:rPr>
                    </w:pPr>
                    <w:r>
                      <w:rPr>
                        <w:rFonts w:ascii="Lucida Console" w:eastAsia="Lucida Console"/>
                        <w:color w:val="770087"/>
                        <w:w w:val="105"/>
                        <w:sz w:val="17"/>
                      </w:rPr>
                      <w:t>if</w:t>
                    </w:r>
                    <w:r>
                      <w:rPr>
                        <w:rFonts w:ascii="Lucida Console" w:eastAsia="Lucida Console"/>
                        <w:color w:val="333333"/>
                        <w:w w:val="105"/>
                        <w:sz w:val="17"/>
                      </w:rPr>
                      <w:t>(</w:t>
                    </w:r>
                    <w:r>
                      <w:rPr>
                        <w:rFonts w:hint="eastAsia" w:ascii="新宋体" w:eastAsia="新宋体"/>
                        <w:w w:val="105"/>
                        <w:sz w:val="17"/>
                      </w:rPr>
                      <w:t>条件</w:t>
                    </w:r>
                    <w:r>
                      <w:rPr>
                        <w:rFonts w:ascii="Lucida Console" w:eastAsia="Lucida Console"/>
                        <w:w w:val="105"/>
                        <w:sz w:val="17"/>
                      </w:rPr>
                      <w:t>1</w:t>
                    </w:r>
                    <w:r>
                      <w:rPr>
                        <w:rFonts w:ascii="Lucida Console" w:eastAsia="Lucida Console"/>
                        <w:color w:val="333333"/>
                        <w:w w:val="105"/>
                        <w:sz w:val="17"/>
                      </w:rPr>
                      <w:t>){</w:t>
                    </w:r>
                  </w:p>
                  <w:p>
                    <w:pPr>
                      <w:spacing w:before="52"/>
                      <w:ind w:left="591" w:right="0"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代码逻辑</w:t>
                    </w:r>
                    <w:r>
                      <w:rPr>
                        <w:rFonts w:ascii="Lucida Console" w:eastAsia="Lucida Console"/>
                        <w:color w:val="AA5400"/>
                        <w:w w:val="105"/>
                        <w:sz w:val="17"/>
                      </w:rPr>
                      <w:t>1</w:t>
                    </w:r>
                  </w:p>
                  <w:p>
                    <w:pPr>
                      <w:spacing w:before="53"/>
                      <w:ind w:left="168" w:right="0" w:firstLine="0"/>
                      <w:jc w:val="left"/>
                      <w:rPr>
                        <w:rFonts w:ascii="Lucida Console" w:eastAsia="Lucida Console"/>
                        <w:sz w:val="17"/>
                      </w:rPr>
                    </w:pPr>
                    <w:r>
                      <w:rPr>
                        <w:rFonts w:ascii="Lucida Console" w:eastAsia="Lucida Console"/>
                        <w:color w:val="333333"/>
                        <w:w w:val="105"/>
                        <w:sz w:val="17"/>
                      </w:rPr>
                      <w:t>}</w:t>
                    </w:r>
                    <w:r>
                      <w:rPr>
                        <w:rFonts w:ascii="Lucida Console" w:eastAsia="Lucida Console"/>
                        <w:color w:val="770087"/>
                        <w:w w:val="105"/>
                        <w:sz w:val="17"/>
                      </w:rPr>
                      <w:t>else if</w:t>
                    </w:r>
                    <w:r>
                      <w:rPr>
                        <w:rFonts w:ascii="Lucida Console" w:eastAsia="Lucida Console"/>
                        <w:color w:val="333333"/>
                        <w:w w:val="105"/>
                        <w:sz w:val="17"/>
                      </w:rPr>
                      <w:t>(</w:t>
                    </w:r>
                    <w:r>
                      <w:rPr>
                        <w:rFonts w:hint="eastAsia" w:ascii="新宋体" w:eastAsia="新宋体"/>
                        <w:w w:val="105"/>
                        <w:sz w:val="17"/>
                      </w:rPr>
                      <w:t>条件</w:t>
                    </w:r>
                    <w:r>
                      <w:rPr>
                        <w:rFonts w:ascii="Lucida Console" w:eastAsia="Lucida Console"/>
                        <w:w w:val="105"/>
                        <w:sz w:val="17"/>
                      </w:rPr>
                      <w:t>2</w:t>
                    </w:r>
                    <w:r>
                      <w:rPr>
                        <w:rFonts w:ascii="Lucida Console" w:eastAsia="Lucida Console"/>
                        <w:color w:val="333333"/>
                        <w:w w:val="105"/>
                        <w:sz w:val="17"/>
                      </w:rPr>
                      <w:t>){</w:t>
                    </w:r>
                  </w:p>
                  <w:p>
                    <w:pPr>
                      <w:spacing w:before="52"/>
                      <w:ind w:left="591" w:right="0"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代码逻辑</w:t>
                    </w:r>
                    <w:r>
                      <w:rPr>
                        <w:rFonts w:ascii="Lucida Console" w:eastAsia="Lucida Console"/>
                        <w:color w:val="AA5400"/>
                        <w:w w:val="105"/>
                        <w:sz w:val="17"/>
                      </w:rPr>
                      <w:t>2</w:t>
                    </w:r>
                  </w:p>
                  <w:p>
                    <w:pPr>
                      <w:spacing w:before="88"/>
                      <w:ind w:left="168" w:right="0" w:firstLine="0"/>
                      <w:jc w:val="left"/>
                      <w:rPr>
                        <w:rFonts w:ascii="Lucida Console"/>
                        <w:sz w:val="17"/>
                      </w:rPr>
                    </w:pPr>
                    <w:r>
                      <w:rPr>
                        <w:rFonts w:ascii="Lucida Console"/>
                        <w:color w:val="333333"/>
                        <w:w w:val="105"/>
                        <w:sz w:val="17"/>
                      </w:rPr>
                      <w:t>}</w:t>
                    </w:r>
                    <w:r>
                      <w:rPr>
                        <w:rFonts w:ascii="Lucida Console"/>
                        <w:color w:val="770087"/>
                        <w:w w:val="105"/>
                        <w:sz w:val="17"/>
                      </w:rPr>
                      <w:t>else</w:t>
                    </w:r>
                    <w:r>
                      <w:rPr>
                        <w:rFonts w:ascii="Lucida Console"/>
                        <w:color w:val="333333"/>
                        <w:w w:val="105"/>
                        <w:sz w:val="17"/>
                      </w:rPr>
                      <w:t>{</w:t>
                    </w:r>
                  </w:p>
                  <w:p>
                    <w:pPr>
                      <w:spacing w:before="64"/>
                      <w:ind w:left="591" w:right="0"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代码逻辑</w:t>
                    </w:r>
                    <w:r>
                      <w:rPr>
                        <w:rFonts w:ascii="Lucida Console" w:eastAsia="Lucida Console"/>
                        <w:color w:val="AA5400"/>
                        <w:w w:val="105"/>
                        <w:sz w:val="17"/>
                      </w:rPr>
                      <w:t>3</w:t>
                    </w:r>
                  </w:p>
                  <w:p>
                    <w:pPr>
                      <w:spacing w:before="89"/>
                      <w:ind w:left="168" w:right="0" w:firstLine="0"/>
                      <w:jc w:val="left"/>
                      <w:rPr>
                        <w:rFonts w:ascii="Lucida Console"/>
                        <w:sz w:val="17"/>
                      </w:rPr>
                    </w:pPr>
                    <w:r>
                      <w:rPr>
                        <w:rFonts w:ascii="Lucida Console"/>
                        <w:color w:val="333333"/>
                        <w:w w:val="103"/>
                        <w:sz w:val="17"/>
                      </w:rPr>
                      <w:t>}</w:t>
                    </w:r>
                  </w:p>
                </w:txbxContent>
              </v:textbox>
            </v:shape>
            <w10:wrap type="topAndBottom"/>
          </v:group>
        </w:pict>
      </w:r>
    </w:p>
    <w:p>
      <w:pPr>
        <w:pStyle w:val="3"/>
        <w:tabs>
          <w:tab w:val="left" w:pos="9009"/>
        </w:tabs>
        <w:rPr>
          <w:u w:val="none"/>
        </w:rPr>
      </w:pPr>
      <w:bookmarkStart w:id="26" w:name="switch语句"/>
      <w:bookmarkEnd w:id="26"/>
      <w:r>
        <w:rPr>
          <w:rFonts w:ascii="Arial" w:eastAsia="Arial"/>
          <w:color w:val="333333"/>
          <w:spacing w:val="-170"/>
          <w:u w:val="single" w:color="EDEDED"/>
        </w:rPr>
        <w:t>s</w:t>
      </w:r>
      <w:r>
        <w:rPr>
          <w:rFonts w:ascii="Arial" w:eastAsia="Arial"/>
          <w:color w:val="333333"/>
          <w:spacing w:val="138"/>
          <w:u w:val="none"/>
        </w:rPr>
        <w:t xml:space="preserve"> </w:t>
      </w:r>
      <w:r>
        <w:rPr>
          <w:rFonts w:ascii="Arial" w:eastAsia="Arial"/>
          <w:color w:val="333333"/>
          <w:u w:val="single" w:color="EDEDED"/>
        </w:rPr>
        <w:t>witch</w:t>
      </w:r>
      <w:r>
        <w:rPr>
          <w:color w:val="333333"/>
          <w:u w:val="single" w:color="EDEDED"/>
        </w:rPr>
        <w:t>语句</w:t>
      </w:r>
      <w:r>
        <w:rPr>
          <w:color w:val="333333"/>
          <w:u w:val="single" w:color="EDEDED"/>
        </w:rPr>
        <w:tab/>
      </w:r>
    </w:p>
    <w:p>
      <w:pPr>
        <w:pStyle w:val="5"/>
        <w:spacing w:before="81"/>
        <w:ind w:left="560"/>
      </w:pPr>
      <w:r>
        <w:pict>
          <v:shape id="_x0000_s1331" o:spid="_x0000_s1331" style="position:absolute;left:0pt;margin-left:86pt;margin-top:11.3pt;height:3.8pt;width:3.8pt;mso-position-horizontal-relative:page;z-index:251880448;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rFonts w:ascii="Arial Black" w:eastAsia="Arial Black"/>
          <w:color w:val="333333"/>
        </w:rPr>
        <w:t>switch</w:t>
      </w:r>
      <w:r>
        <w:rPr>
          <w:color w:val="333333"/>
        </w:rPr>
        <w:t>基本语法</w:t>
      </w:r>
    </w:p>
    <w:p>
      <w:pPr>
        <w:pStyle w:val="5"/>
        <w:spacing w:before="14"/>
        <w:ind w:left="0"/>
        <w:rPr>
          <w:sz w:val="8"/>
        </w:rPr>
      </w:pPr>
      <w:r>
        <w:pict>
          <v:group id="_x0000_s1332" o:spid="_x0000_s1332" o:spt="203" style="position:absolute;left:0pt;margin-left:98pt;margin-top:10.05pt;height:201.1pt;width:422.45pt;mso-position-horizontal-relative:page;mso-wrap-distance-bottom:0pt;mso-wrap-distance-top:0pt;z-index:-251442176;mso-width-relative:page;mso-height-relative:page;" coordorigin="1961,201" coordsize="8449,4022">
            <o:lock v:ext="edit"/>
            <v:shape id="_x0000_s1333" o:spid="_x0000_s1333" style="position:absolute;left:1968;top:208;height:4007;width:8434;" fillcolor="#F7F7F7" filled="t" stroked="f" coordorigin="1968,209" coordsize="8434,4007" path="m10370,4216l2001,4216,1996,4215,1968,4183,1968,241,2001,209,10370,209,10402,241,10402,4183,10370,4216xe">
              <v:path arrowok="t"/>
              <v:fill on="t" focussize="0,0"/>
              <v:stroke on="f"/>
              <v:imagedata o:title=""/>
              <o:lock v:ext="edit"/>
            </v:shape>
            <v:shape id="_x0000_s1334" o:spid="_x0000_s1334" style="position:absolute;left:1968;top:208;height:4007;width:8434;" filled="f" stroked="t" coordorigin="1968,209" coordsize="8434,4007" path="m1968,4178l1968,246,1968,241,1969,236,1971,232,1973,227,1976,223,1979,220,1983,216,1987,213,1991,212,1996,210,2001,209,2006,209,10365,209,10370,209,10374,210,10379,212,10383,213,10388,216,10391,220,10395,223,10397,227,10399,232,10401,236,10402,241,10402,246,10402,4178,10365,4216,2006,4216,1968,4183,1968,4178xe">
              <v:path arrowok="t"/>
              <v:fill on="f" focussize="0,0"/>
              <v:stroke weight="0.750314960629921pt" color="#E7E9EC"/>
              <v:imagedata o:title=""/>
              <o:lock v:ext="edit"/>
            </v:shape>
            <v:rect id="_x0000_s1335" o:spid="_x0000_s1335" o:spt="1" style="position:absolute;left:2035;top:336;height:3782;width:8299;" fillcolor="#F7F7F7" filled="t" stroked="f" coordsize="21600,21600">
              <v:path/>
              <v:fill on="t" focussize="0,0"/>
              <v:stroke on="f"/>
              <v:imagedata o:title=""/>
              <o:lock v:ext="edit"/>
            </v:rect>
            <v:shape id="_x0000_s1336" o:spid="_x0000_s1336" o:spt="202" type="#_x0000_t202" style="position:absolute;left:1987;top:224;height:3977;width:8396;" filled="f" stroked="f" coordsize="21600,21600">
              <v:path/>
              <v:fill on="f" focussize="0,0"/>
              <v:stroke on="f" joinstyle="miter"/>
              <v:imagedata o:title=""/>
              <o:lock v:ext="edit"/>
              <v:textbox inset="0mm,0mm,0mm,0mm">
                <w:txbxContent>
                  <w:p>
                    <w:pPr>
                      <w:spacing w:before="122"/>
                      <w:ind w:left="168" w:right="0" w:firstLine="0"/>
                      <w:jc w:val="left"/>
                      <w:rPr>
                        <w:rFonts w:ascii="Lucida Console" w:eastAsia="Lucida Console"/>
                        <w:sz w:val="17"/>
                      </w:rPr>
                    </w:pPr>
                    <w:r>
                      <w:rPr>
                        <w:rFonts w:ascii="Lucida Console" w:eastAsia="Lucida Console"/>
                        <w:color w:val="770087"/>
                        <w:w w:val="105"/>
                        <w:sz w:val="17"/>
                      </w:rPr>
                      <w:t>switch</w:t>
                    </w:r>
                    <w:r>
                      <w:rPr>
                        <w:rFonts w:ascii="Lucida Console" w:eastAsia="Lucida Console"/>
                        <w:color w:val="333333"/>
                        <w:w w:val="105"/>
                        <w:sz w:val="17"/>
                      </w:rPr>
                      <w:t>(</w:t>
                    </w:r>
                    <w:r>
                      <w:rPr>
                        <w:rFonts w:hint="eastAsia" w:ascii="新宋体" w:eastAsia="新宋体"/>
                        <w:w w:val="105"/>
                        <w:sz w:val="17"/>
                      </w:rPr>
                      <w:t>值</w:t>
                    </w:r>
                    <w:r>
                      <w:rPr>
                        <w:rFonts w:ascii="Lucida Console" w:eastAsia="Lucida Console"/>
                        <w:color w:val="333333"/>
                        <w:w w:val="105"/>
                        <w:sz w:val="17"/>
                      </w:rPr>
                      <w:t>){</w:t>
                    </w:r>
                  </w:p>
                  <w:p>
                    <w:pPr>
                      <w:spacing w:before="52"/>
                      <w:ind w:left="591" w:right="0" w:firstLine="0"/>
                      <w:jc w:val="left"/>
                      <w:rPr>
                        <w:rFonts w:ascii="Lucida Console" w:eastAsia="Lucida Console"/>
                        <w:sz w:val="17"/>
                      </w:rPr>
                    </w:pPr>
                    <w:r>
                      <w:rPr>
                        <w:rFonts w:ascii="Lucida Console" w:eastAsia="Lucida Console"/>
                        <w:color w:val="770087"/>
                        <w:w w:val="105"/>
                        <w:sz w:val="17"/>
                      </w:rPr>
                      <w:t>case</w:t>
                    </w:r>
                    <w:r>
                      <w:rPr>
                        <w:rFonts w:ascii="Lucida Console" w:eastAsia="Lucida Console"/>
                        <w:color w:val="333333"/>
                        <w:w w:val="105"/>
                        <w:sz w:val="17"/>
                      </w:rPr>
                      <w:t>:</w:t>
                    </w:r>
                    <w:r>
                      <w:rPr>
                        <w:rFonts w:hint="eastAsia" w:ascii="新宋体" w:eastAsia="新宋体"/>
                        <w:w w:val="105"/>
                        <w:sz w:val="17"/>
                      </w:rPr>
                      <w:t>值</w:t>
                    </w:r>
                    <w:r>
                      <w:rPr>
                        <w:rFonts w:ascii="Lucida Console" w:eastAsia="Lucida Console"/>
                        <w:w w:val="105"/>
                        <w:sz w:val="17"/>
                      </w:rPr>
                      <w:t>1</w:t>
                    </w:r>
                    <w:r>
                      <w:rPr>
                        <w:rFonts w:ascii="Lucida Console" w:eastAsia="Lucida Console"/>
                        <w:color w:val="333333"/>
                        <w:w w:val="105"/>
                        <w:sz w:val="17"/>
                      </w:rPr>
                      <w:t>{</w:t>
                    </w:r>
                  </w:p>
                  <w:p>
                    <w:pPr>
                      <w:spacing w:before="53" w:line="336" w:lineRule="auto"/>
                      <w:ind w:left="1014" w:right="6533" w:firstLine="0"/>
                      <w:jc w:val="left"/>
                      <w:rPr>
                        <w:rFonts w:ascii="Lucida Console" w:eastAsia="Lucida Console"/>
                        <w:sz w:val="17"/>
                      </w:rPr>
                    </w:pPr>
                    <w:r>
                      <w:rPr>
                        <w:rFonts w:hint="eastAsia" w:ascii="新宋体" w:eastAsia="新宋体"/>
                        <w:w w:val="105"/>
                        <w:sz w:val="17"/>
                      </w:rPr>
                      <w:t>代码块</w:t>
                    </w:r>
                    <w:r>
                      <w:rPr>
                        <w:rFonts w:ascii="Lucida Console" w:eastAsia="Lucida Console"/>
                        <w:w w:val="105"/>
                        <w:sz w:val="17"/>
                      </w:rPr>
                      <w:t xml:space="preserve">1 </w:t>
                    </w:r>
                    <w:r>
                      <w:rPr>
                        <w:rFonts w:ascii="Lucida Console" w:eastAsia="Lucida Console"/>
                        <w:color w:val="770087"/>
                        <w:sz w:val="17"/>
                      </w:rPr>
                      <w:t>break</w:t>
                    </w:r>
                    <w:r>
                      <w:rPr>
                        <w:rFonts w:ascii="Lucida Console" w:eastAsia="Lucida Console"/>
                        <w:color w:val="333333"/>
                        <w:sz w:val="17"/>
                      </w:rPr>
                      <w:t>;</w:t>
                    </w:r>
                  </w:p>
                  <w:p>
                    <w:pPr>
                      <w:spacing w:before="33"/>
                      <w:ind w:left="591" w:right="0" w:firstLine="0"/>
                      <w:jc w:val="left"/>
                      <w:rPr>
                        <w:rFonts w:ascii="Lucida Console"/>
                        <w:sz w:val="17"/>
                      </w:rPr>
                    </w:pPr>
                    <w:r>
                      <w:rPr>
                        <w:rFonts w:ascii="Lucida Console"/>
                        <w:color w:val="333333"/>
                        <w:w w:val="103"/>
                        <w:sz w:val="17"/>
                      </w:rPr>
                      <w:t>}</w:t>
                    </w:r>
                  </w:p>
                  <w:p>
                    <w:pPr>
                      <w:spacing w:before="64"/>
                      <w:ind w:left="591" w:right="0" w:firstLine="0"/>
                      <w:jc w:val="left"/>
                      <w:rPr>
                        <w:rFonts w:ascii="Lucida Console" w:eastAsia="Lucida Console"/>
                        <w:sz w:val="17"/>
                      </w:rPr>
                    </w:pPr>
                    <w:r>
                      <w:rPr>
                        <w:rFonts w:ascii="Lucida Console" w:eastAsia="Lucida Console"/>
                        <w:color w:val="770087"/>
                        <w:w w:val="105"/>
                        <w:sz w:val="17"/>
                      </w:rPr>
                      <w:t>case</w:t>
                    </w:r>
                    <w:r>
                      <w:rPr>
                        <w:rFonts w:ascii="Lucida Console" w:eastAsia="Lucida Console"/>
                        <w:color w:val="333333"/>
                        <w:w w:val="105"/>
                        <w:sz w:val="17"/>
                      </w:rPr>
                      <w:t>:</w:t>
                    </w:r>
                    <w:r>
                      <w:rPr>
                        <w:rFonts w:hint="eastAsia" w:ascii="新宋体" w:eastAsia="新宋体"/>
                        <w:w w:val="105"/>
                        <w:sz w:val="17"/>
                      </w:rPr>
                      <w:t>值</w:t>
                    </w:r>
                    <w:r>
                      <w:rPr>
                        <w:rFonts w:ascii="Lucida Console" w:eastAsia="Lucida Console"/>
                        <w:w w:val="105"/>
                        <w:sz w:val="17"/>
                      </w:rPr>
                      <w:t>2</w:t>
                    </w:r>
                    <w:r>
                      <w:rPr>
                        <w:rFonts w:ascii="Lucida Console" w:eastAsia="Lucida Console"/>
                        <w:color w:val="333333"/>
                        <w:w w:val="105"/>
                        <w:sz w:val="17"/>
                      </w:rPr>
                      <w:t>{</w:t>
                    </w:r>
                  </w:p>
                  <w:p>
                    <w:pPr>
                      <w:spacing w:before="52" w:line="336" w:lineRule="auto"/>
                      <w:ind w:left="1014" w:right="6533" w:firstLine="0"/>
                      <w:jc w:val="left"/>
                      <w:rPr>
                        <w:rFonts w:ascii="Lucida Console" w:eastAsia="Lucida Console"/>
                        <w:sz w:val="17"/>
                      </w:rPr>
                    </w:pPr>
                    <w:r>
                      <w:rPr>
                        <w:rFonts w:hint="eastAsia" w:ascii="新宋体" w:eastAsia="新宋体"/>
                        <w:w w:val="105"/>
                        <w:sz w:val="17"/>
                      </w:rPr>
                      <w:t>代码块</w:t>
                    </w:r>
                    <w:r>
                      <w:rPr>
                        <w:rFonts w:ascii="Lucida Console" w:eastAsia="Lucida Console"/>
                        <w:w w:val="105"/>
                        <w:sz w:val="17"/>
                      </w:rPr>
                      <w:t xml:space="preserve">2 </w:t>
                    </w:r>
                    <w:r>
                      <w:rPr>
                        <w:rFonts w:ascii="Lucida Console" w:eastAsia="Lucida Console"/>
                        <w:color w:val="770087"/>
                        <w:sz w:val="17"/>
                      </w:rPr>
                      <w:t>break</w:t>
                    </w:r>
                    <w:r>
                      <w:rPr>
                        <w:rFonts w:ascii="Lucida Console" w:eastAsia="Lucida Console"/>
                        <w:color w:val="333333"/>
                        <w:sz w:val="17"/>
                      </w:rPr>
                      <w:t>;</w:t>
                    </w:r>
                  </w:p>
                  <w:p>
                    <w:pPr>
                      <w:spacing w:before="34"/>
                      <w:ind w:left="591" w:right="0" w:firstLine="0"/>
                      <w:jc w:val="left"/>
                      <w:rPr>
                        <w:rFonts w:ascii="Lucida Console"/>
                        <w:sz w:val="17"/>
                      </w:rPr>
                    </w:pPr>
                    <w:r>
                      <w:rPr>
                        <w:rFonts w:ascii="Lucida Console"/>
                        <w:color w:val="333333"/>
                        <w:w w:val="103"/>
                        <w:sz w:val="17"/>
                      </w:rPr>
                      <w:t>}</w:t>
                    </w:r>
                  </w:p>
                  <w:p>
                    <w:pPr>
                      <w:spacing w:before="100"/>
                      <w:ind w:left="591" w:right="0" w:firstLine="0"/>
                      <w:jc w:val="left"/>
                      <w:rPr>
                        <w:rFonts w:ascii="Lucida Console"/>
                        <w:sz w:val="17"/>
                      </w:rPr>
                    </w:pPr>
                    <w:r>
                      <w:rPr>
                        <w:rFonts w:ascii="Lucida Console"/>
                        <w:color w:val="545454"/>
                        <w:w w:val="105"/>
                        <w:sz w:val="17"/>
                      </w:rPr>
                      <w:t>......</w:t>
                    </w:r>
                  </w:p>
                  <w:p>
                    <w:pPr>
                      <w:spacing w:before="100"/>
                      <w:ind w:left="591" w:right="0" w:firstLine="0"/>
                      <w:jc w:val="left"/>
                      <w:rPr>
                        <w:rFonts w:ascii="Lucida Console"/>
                        <w:sz w:val="17"/>
                      </w:rPr>
                    </w:pPr>
                    <w:r>
                      <w:rPr>
                        <w:rFonts w:ascii="Lucida Console"/>
                        <w:color w:val="770087"/>
                        <w:w w:val="105"/>
                        <w:sz w:val="17"/>
                      </w:rPr>
                      <w:t>default</w:t>
                    </w:r>
                    <w:r>
                      <w:rPr>
                        <w:rFonts w:ascii="Lucida Console"/>
                        <w:color w:val="333333"/>
                        <w:w w:val="105"/>
                        <w:sz w:val="17"/>
                      </w:rPr>
                      <w:t>:{</w:t>
                    </w:r>
                  </w:p>
                  <w:p>
                    <w:pPr>
                      <w:spacing w:before="64"/>
                      <w:ind w:left="1014" w:right="0" w:firstLine="0"/>
                      <w:jc w:val="left"/>
                      <w:rPr>
                        <w:rFonts w:hint="eastAsia" w:ascii="新宋体" w:eastAsia="新宋体"/>
                        <w:sz w:val="17"/>
                      </w:rPr>
                    </w:pPr>
                    <w:r>
                      <w:rPr>
                        <w:rFonts w:hint="eastAsia" w:ascii="新宋体" w:eastAsia="新宋体"/>
                        <w:w w:val="105"/>
                        <w:sz w:val="17"/>
                      </w:rPr>
                      <w:t>所有的条件都不满足执行此代码块</w:t>
                    </w:r>
                  </w:p>
                  <w:p>
                    <w:pPr>
                      <w:spacing w:before="88"/>
                      <w:ind w:left="591" w:right="0" w:firstLine="0"/>
                      <w:jc w:val="left"/>
                      <w:rPr>
                        <w:rFonts w:ascii="Lucida Console"/>
                        <w:sz w:val="17"/>
                      </w:rPr>
                    </w:pPr>
                    <w:r>
                      <w:rPr>
                        <w:rFonts w:ascii="Lucida Console"/>
                        <w:color w:val="333333"/>
                        <w:w w:val="103"/>
                        <w:sz w:val="17"/>
                      </w:rPr>
                      <w:t>}</w:t>
                    </w:r>
                  </w:p>
                  <w:p>
                    <w:pPr>
                      <w:spacing w:before="100"/>
                      <w:ind w:left="168" w:right="0" w:firstLine="0"/>
                      <w:jc w:val="left"/>
                      <w:rPr>
                        <w:rFonts w:ascii="Lucida Console"/>
                        <w:sz w:val="17"/>
                      </w:rPr>
                    </w:pPr>
                    <w:r>
                      <w:rPr>
                        <w:rFonts w:ascii="Lucida Console"/>
                        <w:color w:val="333333"/>
                        <w:w w:val="103"/>
                        <w:sz w:val="17"/>
                      </w:rPr>
                      <w:t>}</w:t>
                    </w:r>
                  </w:p>
                </w:txbxContent>
              </v:textbox>
            </v:shape>
            <w10:wrap type="topAndBottom"/>
          </v:group>
        </w:pict>
      </w:r>
    </w:p>
    <w:p>
      <w:pPr>
        <w:spacing w:after="0"/>
        <w:rPr>
          <w:sz w:val="8"/>
        </w:rPr>
        <w:sectPr>
          <w:pgSz w:w="11900" w:h="16840"/>
          <w:pgMar w:top="440" w:right="1380" w:bottom="280" w:left="1400" w:header="720" w:footer="720" w:gutter="0"/>
          <w:cols w:space="720" w:num="1"/>
        </w:sectPr>
      </w:pPr>
    </w:p>
    <w:p>
      <w:pPr>
        <w:pStyle w:val="3"/>
        <w:tabs>
          <w:tab w:val="left" w:pos="9009"/>
        </w:tabs>
        <w:spacing w:before="3"/>
        <w:rPr>
          <w:u w:val="none"/>
        </w:rPr>
      </w:pPr>
      <w:bookmarkStart w:id="27" w:name="do-while语句"/>
      <w:bookmarkEnd w:id="27"/>
      <w:r>
        <w:rPr>
          <w:rFonts w:ascii="Arial" w:eastAsia="Arial"/>
          <w:color w:val="333333"/>
          <w:spacing w:val="-217"/>
          <w:w w:val="105"/>
          <w:u w:val="single" w:color="EDEDED"/>
        </w:rPr>
        <w:t>d</w:t>
      </w:r>
      <w:r>
        <w:rPr>
          <w:rFonts w:ascii="Arial" w:eastAsia="Arial"/>
          <w:color w:val="333333"/>
          <w:spacing w:val="106"/>
          <w:w w:val="105"/>
          <w:u w:val="none"/>
        </w:rPr>
        <w:t xml:space="preserve"> </w:t>
      </w:r>
      <w:r>
        <w:rPr>
          <w:rFonts w:ascii="Arial" w:eastAsia="Arial"/>
          <w:color w:val="333333"/>
          <w:w w:val="105"/>
          <w:u w:val="single" w:color="EDEDED"/>
        </w:rPr>
        <w:t>o-while</w:t>
      </w:r>
      <w:r>
        <w:rPr>
          <w:color w:val="333333"/>
          <w:w w:val="105"/>
          <w:u w:val="single" w:color="EDEDED"/>
        </w:rPr>
        <w:t>语句</w:t>
      </w:r>
      <w:r>
        <w:rPr>
          <w:color w:val="333333"/>
          <w:u w:val="single" w:color="EDEDED"/>
        </w:rPr>
        <w:tab/>
      </w:r>
    </w:p>
    <w:p>
      <w:pPr>
        <w:pStyle w:val="5"/>
        <w:spacing w:before="116" w:line="206" w:lineRule="auto"/>
        <w:ind w:left="560" w:right="214"/>
      </w:pPr>
      <w:r>
        <w:pict>
          <v:shape id="_x0000_s1337" o:spid="_x0000_s1337" style="position:absolute;left:0pt;margin-left:86pt;margin-top:11.3pt;height:3.8pt;width:3.8pt;mso-position-horizontal-relative:page;z-index:251886592;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color w:val="333333"/>
        </w:rPr>
        <w:t>ｄ</w:t>
      </w:r>
      <w:r>
        <w:rPr>
          <w:rFonts w:ascii="Arial Black" w:eastAsia="Arial Black"/>
          <w:color w:val="333333"/>
        </w:rPr>
        <w:t xml:space="preserve">o-while </w:t>
      </w:r>
      <w:r>
        <w:rPr>
          <w:color w:val="333333"/>
        </w:rPr>
        <w:t>语句</w:t>
      </w:r>
      <w:r>
        <w:rPr>
          <w:rFonts w:ascii="Arial Black" w:eastAsia="Arial Black"/>
          <w:color w:val="333333"/>
        </w:rPr>
        <w:t>(</w:t>
      </w:r>
      <w:r>
        <w:rPr>
          <w:color w:val="333333"/>
        </w:rPr>
        <w:t>后测试循环</w:t>
      </w:r>
      <w:r>
        <w:rPr>
          <w:rFonts w:ascii="Arial Black" w:eastAsia="Arial Black"/>
          <w:color w:val="333333"/>
        </w:rPr>
        <w:t>) :</w:t>
      </w:r>
      <w:r>
        <w:rPr>
          <w:color w:val="333333"/>
        </w:rPr>
        <w:t>退出条件在执行循环内部的代码之后计算。这意味着在计算表达式之前，至少会执行循环主体一次。不常用，都可以使用</w:t>
      </w:r>
      <w:r>
        <w:rPr>
          <w:rFonts w:ascii="Arial Black" w:eastAsia="Arial Black"/>
          <w:color w:val="333333"/>
        </w:rPr>
        <w:t>while</w:t>
      </w:r>
      <w:r>
        <w:rPr>
          <w:color w:val="333333"/>
        </w:rPr>
        <w:t>语句、</w:t>
      </w:r>
      <w:r>
        <w:rPr>
          <w:rFonts w:ascii="Arial Black" w:eastAsia="Arial Black"/>
          <w:color w:val="333333"/>
        </w:rPr>
        <w:t>for</w:t>
      </w:r>
      <w:r>
        <w:rPr>
          <w:color w:val="333333"/>
        </w:rPr>
        <w:t>语句替换。</w:t>
      </w:r>
    </w:p>
    <w:p>
      <w:pPr>
        <w:pStyle w:val="5"/>
        <w:spacing w:before="68"/>
        <w:ind w:left="560"/>
      </w:pPr>
      <w:r>
        <w:pict>
          <v:shape id="_x0000_s1338" o:spid="_x0000_s1338" style="position:absolute;left:0pt;margin-left:86pt;margin-top:10.65pt;height:3.8pt;width:3.8pt;mso-position-horizontal-relative:page;z-index:251887616;mso-width-relative:page;mso-height-relative:page;" fillcolor="#333333" filled="t" stroked="f" coordorigin="1721,214" coordsize="76,76" path="m1763,289l1753,289,1748,288,1721,256,1721,246,1753,214,1763,214,1796,246,1796,256,1763,289xe">
            <v:path arrowok="t"/>
            <v:fill on="t" focussize="0,0"/>
            <v:stroke on="f"/>
            <v:imagedata o:title=""/>
            <o:lock v:ext="edit"/>
          </v:shape>
        </w:pict>
      </w:r>
      <w:r>
        <w:rPr>
          <w:color w:val="333333"/>
          <w:w w:val="105"/>
        </w:rPr>
        <w:t>基本语法：</w:t>
      </w:r>
    </w:p>
    <w:p>
      <w:pPr>
        <w:pStyle w:val="5"/>
        <w:spacing w:before="14"/>
        <w:ind w:left="0"/>
        <w:rPr>
          <w:sz w:val="8"/>
        </w:rPr>
      </w:pPr>
      <w:r>
        <w:pict>
          <v:group id="_x0000_s1339" o:spid="_x0000_s1339" o:spt="203" style="position:absolute;left:0pt;margin-left:98pt;margin-top:10.05pt;height:52.55pt;width:422.45pt;mso-position-horizontal-relative:page;mso-wrap-distance-bottom:0pt;mso-wrap-distance-top:0pt;z-index:-251435008;mso-width-relative:page;mso-height-relative:page;" coordorigin="1961,201" coordsize="8449,1051">
            <o:lock v:ext="edit"/>
            <v:shape id="_x0000_s1340" o:spid="_x0000_s1340" style="position:absolute;left:1968;top:208;height:1036;width:8434;" fillcolor="#F7F7F7" filled="t" stroked="f" coordorigin="1968,209" coordsize="8434,1036" path="m10370,1244l2001,1244,1996,1243,1968,1212,1968,241,2001,209,10370,209,10402,241,10402,1212,10370,1244xe">
              <v:path arrowok="t"/>
              <v:fill on="t" focussize="0,0"/>
              <v:stroke on="f"/>
              <v:imagedata o:title=""/>
              <o:lock v:ext="edit"/>
            </v:shape>
            <v:shape id="_x0000_s1341" o:spid="_x0000_s1341" style="position:absolute;left:1968;top:208;height:1036;width:8434;" filled="f" stroked="t" coordorigin="1968,209" coordsize="8434,1036" path="m1968,1207l1968,246,1968,241,1969,236,1971,232,1973,227,1976,223,1979,220,1983,216,1987,213,1991,211,1996,210,2001,209,2006,209,10365,209,10370,209,10374,210,10379,211,10383,213,10388,216,10391,220,10395,223,10402,246,10402,1207,10379,1241,10374,1243,10370,1244,10365,1244,2006,1244,2001,1244,1996,1243,1991,1241,1987,1239,1968,1212,1968,1207xe">
              <v:path arrowok="t"/>
              <v:fill on="f" focussize="0,0"/>
              <v:stroke weight="0.750314960629921pt" color="#E7E9EC"/>
              <v:imagedata o:title=""/>
              <o:lock v:ext="edit"/>
            </v:shape>
            <v:rect id="_x0000_s1342" o:spid="_x0000_s1342" o:spt="1" style="position:absolute;left:2035;top:336;height:811;width:8299;" fillcolor="#F7F7F7" filled="t" stroked="f" coordsize="21600,21600">
              <v:path/>
              <v:fill on="t" focussize="0,0"/>
              <v:stroke on="f"/>
              <v:imagedata o:title=""/>
              <o:lock v:ext="edit"/>
            </v:rect>
            <v:shape id="_x0000_s1343" o:spid="_x0000_s1343" o:spt="202" type="#_x0000_t202" style="position:absolute;left:1987;top:223;height:1005;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do</w:t>
                    </w:r>
                    <w:r>
                      <w:rPr>
                        <w:rFonts w:ascii="Lucida Console"/>
                        <w:color w:val="333333"/>
                        <w:w w:val="105"/>
                        <w:sz w:val="17"/>
                      </w:rPr>
                      <w:t>{</w:t>
                    </w:r>
                  </w:p>
                  <w:p>
                    <w:pPr>
                      <w:spacing w:before="64"/>
                      <w:ind w:left="591" w:right="0" w:firstLine="0"/>
                      <w:jc w:val="left"/>
                      <w:rPr>
                        <w:rFonts w:hint="eastAsia" w:ascii="新宋体" w:eastAsia="新宋体"/>
                        <w:sz w:val="17"/>
                      </w:rPr>
                    </w:pPr>
                    <w:r>
                      <w:rPr>
                        <w:rFonts w:hint="eastAsia" w:ascii="新宋体" w:eastAsia="新宋体"/>
                        <w:w w:val="105"/>
                        <w:sz w:val="17"/>
                      </w:rPr>
                      <w:t>执行的代码块</w:t>
                    </w:r>
                  </w:p>
                  <w:p>
                    <w:pPr>
                      <w:spacing w:before="52"/>
                      <w:ind w:left="168" w:right="0" w:firstLine="0"/>
                      <w:jc w:val="left"/>
                      <w:rPr>
                        <w:rFonts w:ascii="Lucida Console" w:eastAsia="Lucida Console"/>
                        <w:sz w:val="17"/>
                      </w:rPr>
                    </w:pPr>
                    <w:r>
                      <w:rPr>
                        <w:rFonts w:ascii="Lucida Console" w:eastAsia="Lucida Console"/>
                        <w:color w:val="333333"/>
                        <w:w w:val="105"/>
                        <w:sz w:val="17"/>
                      </w:rPr>
                      <w:t>}</w:t>
                    </w:r>
                    <w:r>
                      <w:rPr>
                        <w:rFonts w:ascii="Lucida Console" w:eastAsia="Lucida Console"/>
                        <w:color w:val="770087"/>
                        <w:w w:val="105"/>
                        <w:sz w:val="17"/>
                      </w:rPr>
                      <w:t>while</w:t>
                    </w:r>
                    <w:r>
                      <w:rPr>
                        <w:rFonts w:ascii="Lucida Console" w:eastAsia="Lucida Console"/>
                        <w:color w:val="333333"/>
                        <w:w w:val="105"/>
                        <w:sz w:val="17"/>
                      </w:rPr>
                      <w:t>(</w:t>
                    </w:r>
                    <w:r>
                      <w:rPr>
                        <w:rFonts w:hint="eastAsia" w:ascii="新宋体" w:eastAsia="新宋体"/>
                        <w:w w:val="105"/>
                        <w:sz w:val="17"/>
                      </w:rPr>
                      <w:t>条件</w:t>
                    </w:r>
                    <w:r>
                      <w:rPr>
                        <w:rFonts w:ascii="Lucida Console" w:eastAsia="Lucida Console"/>
                        <w:color w:val="333333"/>
                        <w:w w:val="105"/>
                        <w:sz w:val="17"/>
                      </w:rPr>
                      <w:t>)</w:t>
                    </w:r>
                  </w:p>
                </w:txbxContent>
              </v:textbox>
            </v:shape>
            <w10:wrap type="topAndBottom"/>
          </v:group>
        </w:pict>
      </w:r>
    </w:p>
    <w:p>
      <w:pPr>
        <w:pStyle w:val="3"/>
        <w:tabs>
          <w:tab w:val="left" w:pos="402"/>
          <w:tab w:val="left" w:pos="9009"/>
        </w:tabs>
        <w:rPr>
          <w:u w:val="none"/>
        </w:rPr>
      </w:pPr>
      <w:bookmarkStart w:id="28" w:name="while语句"/>
      <w:bookmarkEnd w:id="28"/>
      <w:r>
        <w:rPr>
          <w:rFonts w:ascii="Arial" w:eastAsia="Arial"/>
          <w:color w:val="333333"/>
          <w:spacing w:val="-293"/>
          <w:w w:val="105"/>
          <w:u w:val="single" w:color="EDEDED"/>
        </w:rPr>
        <w:t>w</w:t>
      </w:r>
      <w:r>
        <w:rPr>
          <w:rFonts w:ascii="Arial" w:eastAsia="Arial"/>
          <w:color w:val="333333"/>
          <w:spacing w:val="-293"/>
          <w:w w:val="105"/>
          <w:u w:val="none"/>
        </w:rPr>
        <w:tab/>
      </w:r>
      <w:r>
        <w:rPr>
          <w:rFonts w:ascii="Arial" w:eastAsia="Arial"/>
          <w:color w:val="333333"/>
          <w:u w:val="single" w:color="EDEDED"/>
        </w:rPr>
        <w:t>hile</w:t>
      </w:r>
      <w:r>
        <w:rPr>
          <w:color w:val="333333"/>
          <w:u w:val="single" w:color="EDEDED"/>
        </w:rPr>
        <w:t>语句</w:t>
      </w:r>
      <w:r>
        <w:rPr>
          <w:color w:val="333333"/>
          <w:u w:val="single" w:color="EDEDED"/>
        </w:rPr>
        <w:tab/>
      </w:r>
    </w:p>
    <w:p>
      <w:pPr>
        <w:pStyle w:val="5"/>
        <w:spacing w:before="81"/>
        <w:ind w:left="560"/>
      </w:pPr>
      <w:r>
        <w:pict>
          <v:shape id="_x0000_s1344" o:spid="_x0000_s1344" style="position:absolute;left:0pt;margin-left:86pt;margin-top:11.3pt;height:3.8pt;width:3.8pt;mso-position-horizontal-relative:page;z-index:251888640;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color w:val="333333"/>
          <w:w w:val="105"/>
        </w:rPr>
        <w:t>基本语法</w:t>
      </w:r>
    </w:p>
    <w:p>
      <w:pPr>
        <w:pStyle w:val="5"/>
        <w:spacing w:before="14"/>
        <w:ind w:left="0"/>
        <w:rPr>
          <w:sz w:val="8"/>
        </w:rPr>
      </w:pPr>
      <w:r>
        <w:pict>
          <v:group id="_x0000_s1345" o:spid="_x0000_s1345" o:spt="203" style="position:absolute;left:0pt;margin-left:98pt;margin-top:10.05pt;height:52.55pt;width:422.45pt;mso-position-horizontal-relative:page;mso-wrap-distance-bottom:0pt;mso-wrap-distance-top:0pt;z-index:-251433984;mso-width-relative:page;mso-height-relative:page;" coordorigin="1961,201" coordsize="8449,1051">
            <o:lock v:ext="edit"/>
            <v:shape id="_x0000_s1346" o:spid="_x0000_s1346" style="position:absolute;left:1968;top:208;height:1036;width:8434;" fillcolor="#F7F7F7" filled="t" stroked="f" coordorigin="1968,209" coordsize="8434,1036" path="m10370,1244l2001,1244,1996,1243,1968,1212,1968,241,2001,209,10370,209,10402,241,10402,1212,10370,1244xe">
              <v:path arrowok="t"/>
              <v:fill on="t" focussize="0,0"/>
              <v:stroke on="f"/>
              <v:imagedata o:title=""/>
              <o:lock v:ext="edit"/>
            </v:shape>
            <v:shape id="_x0000_s1347" o:spid="_x0000_s1347" style="position:absolute;left:1968;top:208;height:1036;width:8434;" filled="f" stroked="t" coordorigin="1968,209" coordsize="8434,1036" path="m1968,1207l1968,246,1968,241,1969,236,1971,232,1973,227,1976,223,1979,220,1983,216,1987,213,1991,212,1996,210,2001,209,2006,209,10365,209,10370,209,10374,210,10379,212,10383,213,10388,216,10391,220,10395,223,10397,227,10399,232,10401,236,10402,241,10402,246,10402,1207,10365,1244,2006,1244,1968,1212,1968,1207xe">
              <v:path arrowok="t"/>
              <v:fill on="f" focussize="0,0"/>
              <v:stroke weight="0.750314960629921pt" color="#E7E9EC"/>
              <v:imagedata o:title=""/>
              <o:lock v:ext="edit"/>
            </v:shape>
            <v:rect id="_x0000_s1348" o:spid="_x0000_s1348" o:spt="1" style="position:absolute;left:2035;top:336;height:811;width:8299;" fillcolor="#F7F7F7" filled="t" stroked="f" coordsize="21600,21600">
              <v:path/>
              <v:fill on="t" focussize="0,0"/>
              <v:stroke on="f"/>
              <v:imagedata o:title=""/>
              <o:lock v:ext="edit"/>
            </v:rect>
            <v:shape id="_x0000_s1349" o:spid="_x0000_s1349" o:spt="202" type="#_x0000_t202" style="position:absolute;left:1987;top:224;height:1005;width:8396;" filled="f" stroked="f" coordsize="21600,21600">
              <v:path/>
              <v:fill on="f" focussize="0,0"/>
              <v:stroke on="f" joinstyle="miter"/>
              <v:imagedata o:title=""/>
              <o:lock v:ext="edit"/>
              <v:textbox inset="0mm,0mm,0mm,0mm">
                <w:txbxContent>
                  <w:p>
                    <w:pPr>
                      <w:spacing w:before="122"/>
                      <w:ind w:left="168" w:right="0" w:firstLine="0"/>
                      <w:jc w:val="left"/>
                      <w:rPr>
                        <w:rFonts w:ascii="Lucida Console" w:eastAsia="Lucida Console"/>
                        <w:sz w:val="17"/>
                      </w:rPr>
                    </w:pPr>
                    <w:r>
                      <w:rPr>
                        <w:rFonts w:ascii="Lucida Console" w:eastAsia="Lucida Console"/>
                        <w:color w:val="770087"/>
                        <w:w w:val="105"/>
                        <w:sz w:val="17"/>
                      </w:rPr>
                      <w:t>while</w:t>
                    </w:r>
                    <w:r>
                      <w:rPr>
                        <w:rFonts w:ascii="Lucida Console" w:eastAsia="Lucida Console"/>
                        <w:color w:val="333333"/>
                        <w:w w:val="105"/>
                        <w:sz w:val="17"/>
                      </w:rPr>
                      <w:t>(</w:t>
                    </w:r>
                    <w:r>
                      <w:rPr>
                        <w:rFonts w:hint="eastAsia" w:ascii="新宋体" w:eastAsia="新宋体"/>
                        <w:w w:val="105"/>
                        <w:sz w:val="17"/>
                      </w:rPr>
                      <w:t>条件</w:t>
                    </w:r>
                    <w:r>
                      <w:rPr>
                        <w:rFonts w:ascii="Lucida Console" w:eastAsia="Lucida Console"/>
                        <w:color w:val="333333"/>
                        <w:w w:val="105"/>
                        <w:sz w:val="17"/>
                      </w:rPr>
                      <w:t>){</w:t>
                    </w:r>
                  </w:p>
                  <w:p>
                    <w:pPr>
                      <w:spacing w:before="52"/>
                      <w:ind w:left="591" w:right="0" w:firstLine="0"/>
                      <w:jc w:val="left"/>
                      <w:rPr>
                        <w:rFonts w:hint="eastAsia" w:ascii="新宋体" w:eastAsia="新宋体"/>
                        <w:sz w:val="17"/>
                      </w:rPr>
                    </w:pPr>
                    <w:r>
                      <w:rPr>
                        <w:rFonts w:hint="eastAsia" w:ascii="新宋体" w:eastAsia="新宋体"/>
                        <w:w w:val="105"/>
                        <w:sz w:val="17"/>
                      </w:rPr>
                      <w:t>执行的代码块</w:t>
                    </w:r>
                  </w:p>
                  <w:p>
                    <w:pPr>
                      <w:spacing w:before="89"/>
                      <w:ind w:left="168" w:right="0" w:firstLine="0"/>
                      <w:jc w:val="left"/>
                      <w:rPr>
                        <w:rFonts w:ascii="Lucida Console"/>
                        <w:sz w:val="17"/>
                      </w:rPr>
                    </w:pPr>
                    <w:r>
                      <w:rPr>
                        <w:rFonts w:ascii="Lucida Console"/>
                        <w:color w:val="333333"/>
                        <w:w w:val="103"/>
                        <w:sz w:val="17"/>
                      </w:rPr>
                      <w:t>}</w:t>
                    </w:r>
                  </w:p>
                </w:txbxContent>
              </v:textbox>
            </v:shape>
            <w10:wrap type="topAndBottom"/>
          </v:group>
        </w:pict>
      </w:r>
      <w:r>
        <w:pict>
          <v:group id="_x0000_s1350" o:spid="_x0000_s1350" o:spt="203" style="position:absolute;left:0pt;margin-left:98pt;margin-top:73.8pt;height:120.1pt;width:422.45pt;mso-position-horizontal-relative:page;mso-wrap-distance-bottom:0pt;mso-wrap-distance-top:0pt;z-index:-251432960;mso-width-relative:page;mso-height-relative:page;" coordorigin="1961,1477" coordsize="8449,2402">
            <o:lock v:ext="edit"/>
            <v:shape id="_x0000_s1351" o:spid="_x0000_s1351" style="position:absolute;left:1968;top:1484;height:2387;width:8434;" fillcolor="#F7F7F7" filled="t" stroked="f" coordorigin="1968,1484" coordsize="8434,2387" path="m10370,3870l2001,3870,1996,3869,1968,3838,1968,1517,2001,1484,10370,1484,10402,1517,10402,3838,10370,3870xe">
              <v:path arrowok="t"/>
              <v:fill on="t" focussize="0,0"/>
              <v:stroke on="f"/>
              <v:imagedata o:title=""/>
              <o:lock v:ext="edit"/>
            </v:shape>
            <v:shape id="_x0000_s1352" o:spid="_x0000_s1352" style="position:absolute;left:1968;top:1484;height:2387;width:8434;" filled="f" stroked="t" coordorigin="1968,1484" coordsize="8434,2387" path="m1968,3833l1968,1522,1968,1517,1969,1512,1971,1507,1973,1503,1976,1499,1979,1495,1983,1492,1987,1489,1991,1487,1996,1485,2001,1484,2006,1484,10365,1484,10370,1484,10374,1485,10379,1487,10383,1489,10388,1492,10391,1495,10395,1499,10397,1503,10399,1507,10401,1512,10402,1517,10402,1522,10402,3833,10379,3868,10374,3869,10370,3870,10365,3870,2006,3870,2001,3870,1996,3869,1991,3868,1987,3866,1968,3838,1968,3833xe">
              <v:path arrowok="t"/>
              <v:fill on="f" focussize="0,0"/>
              <v:stroke weight="0.750314960629921pt" color="#E7E9EC"/>
              <v:imagedata o:title=""/>
              <o:lock v:ext="edit"/>
            </v:shape>
            <v:rect id="_x0000_s1353" o:spid="_x0000_s1353" o:spt="1" style="position:absolute;left:2035;top:1611;height:2161;width:8299;" fillcolor="#F7F7F7" filled="t" stroked="f" coordsize="21600,21600">
              <v:path/>
              <v:fill on="t" focussize="0,0"/>
              <v:stroke on="f"/>
              <v:imagedata o:title=""/>
              <o:lock v:ext="edit"/>
            </v:rect>
            <v:shape id="_x0000_s1354" o:spid="_x0000_s1354" o:spt="202" type="#_x0000_t202" style="position:absolute;left:1987;top:1499;height:2356;width:8396;" filled="f" stroked="f" coordsize="21600,21600">
              <v:path/>
              <v:fill on="f" focussize="0,0"/>
              <v:stroke on="f" joinstyle="miter"/>
              <v:imagedata o:title=""/>
              <o:lock v:ext="edit"/>
              <v:textbox inset="0mm,0mm,0mm,0mm">
                <w:txbxContent>
                  <w:p>
                    <w:pPr>
                      <w:spacing w:before="158" w:line="381" w:lineRule="auto"/>
                      <w:ind w:left="168" w:right="6742"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i </w:t>
                    </w:r>
                    <w:r>
                      <w:rPr>
                        <w:rFonts w:ascii="Lucida Console"/>
                        <w:color w:val="981A1A"/>
                        <w:w w:val="105"/>
                        <w:sz w:val="17"/>
                      </w:rPr>
                      <w:t>=</w:t>
                    </w:r>
                    <w:r>
                      <w:rPr>
                        <w:rFonts w:ascii="Lucida Console"/>
                        <w:color w:val="116644"/>
                        <w:w w:val="105"/>
                        <w:sz w:val="17"/>
                      </w:rPr>
                      <w:t>1</w:t>
                    </w:r>
                    <w:r>
                      <w:rPr>
                        <w:rFonts w:ascii="Lucida Console"/>
                        <w:color w:val="333333"/>
                        <w:w w:val="105"/>
                        <w:sz w:val="17"/>
                      </w:rPr>
                      <w:t xml:space="preserve">; </w:t>
                    </w:r>
                    <w:r>
                      <w:rPr>
                        <w:rFonts w:ascii="Lucida Console"/>
                        <w:color w:val="770087"/>
                        <w:spacing w:val="-1"/>
                        <w:sz w:val="17"/>
                      </w:rPr>
                      <w:t>while</w:t>
                    </w:r>
                    <w:r>
                      <w:rPr>
                        <w:rFonts w:ascii="Lucida Console"/>
                        <w:color w:val="333333"/>
                        <w:spacing w:val="-1"/>
                        <w:sz w:val="17"/>
                      </w:rPr>
                      <w:t>(</w:t>
                    </w:r>
                    <w:r>
                      <w:rPr>
                        <w:rFonts w:ascii="Lucida Console"/>
                        <w:spacing w:val="-1"/>
                        <w:sz w:val="17"/>
                      </w:rPr>
                      <w:t>i</w:t>
                    </w:r>
                    <w:r>
                      <w:rPr>
                        <w:rFonts w:ascii="Lucida Console"/>
                        <w:color w:val="981A1A"/>
                        <w:spacing w:val="-1"/>
                        <w:sz w:val="17"/>
                      </w:rPr>
                      <w:t>&lt;</w:t>
                    </w:r>
                    <w:r>
                      <w:rPr>
                        <w:rFonts w:ascii="Lucida Console"/>
                        <w:color w:val="116644"/>
                        <w:spacing w:val="-1"/>
                        <w:sz w:val="17"/>
                      </w:rPr>
                      <w:t>10</w:t>
                    </w:r>
                    <w:r>
                      <w:rPr>
                        <w:rFonts w:ascii="Lucida Console"/>
                        <w:color w:val="333333"/>
                        <w:spacing w:val="-1"/>
                        <w:sz w:val="17"/>
                      </w:rPr>
                      <w:t>){</w:t>
                    </w:r>
                  </w:p>
                  <w:p>
                    <w:pPr>
                      <w:spacing w:before="0" w:line="170" w:lineRule="exact"/>
                      <w:ind w:left="591" w:right="0" w:firstLine="0"/>
                      <w:jc w:val="left"/>
                      <w:rPr>
                        <w:rFonts w:ascii="Lucida Console"/>
                        <w:sz w:val="17"/>
                      </w:rPr>
                    </w:pPr>
                    <w:r>
                      <w:rPr>
                        <w:rFonts w:ascii="Lucida Console"/>
                        <w:color w:val="770087"/>
                        <w:w w:val="105"/>
                        <w:sz w:val="17"/>
                      </w:rPr>
                      <w:t>if</w:t>
                    </w:r>
                    <w:r>
                      <w:rPr>
                        <w:rFonts w:ascii="Lucida Console"/>
                        <w:color w:val="333333"/>
                        <w:w w:val="105"/>
                        <w:sz w:val="17"/>
                      </w:rPr>
                      <w:t>(</w:t>
                    </w:r>
                    <w:r>
                      <w:rPr>
                        <w:rFonts w:ascii="Lucida Console"/>
                        <w:w w:val="105"/>
                        <w:sz w:val="17"/>
                      </w:rPr>
                      <w:t>i</w:t>
                    </w:r>
                    <w:r>
                      <w:rPr>
                        <w:rFonts w:ascii="Lucida Console"/>
                        <w:color w:val="981A1A"/>
                        <w:w w:val="105"/>
                        <w:sz w:val="17"/>
                      </w:rPr>
                      <w:t>&gt;</w:t>
                    </w:r>
                    <w:r>
                      <w:rPr>
                        <w:rFonts w:ascii="Lucida Console"/>
                        <w:color w:val="116644"/>
                        <w:w w:val="105"/>
                        <w:sz w:val="17"/>
                      </w:rPr>
                      <w:t>8</w:t>
                    </w:r>
                    <w:r>
                      <w:rPr>
                        <w:rFonts w:ascii="Lucida Console"/>
                        <w:color w:val="333333"/>
                        <w:w w:val="105"/>
                        <w:sz w:val="17"/>
                      </w:rPr>
                      <w:t>){</w:t>
                    </w:r>
                  </w:p>
                  <w:p>
                    <w:pPr>
                      <w:spacing w:before="100"/>
                      <w:ind w:left="1014" w:right="0" w:firstLine="0"/>
                      <w:jc w:val="left"/>
                      <w:rPr>
                        <w:rFonts w:ascii="Lucida Console"/>
                        <w:sz w:val="17"/>
                      </w:rPr>
                    </w:pPr>
                    <w:r>
                      <w:rPr>
                        <w:rFonts w:ascii="Lucida Console"/>
                        <w:color w:val="770087"/>
                        <w:w w:val="105"/>
                        <w:sz w:val="17"/>
                      </w:rPr>
                      <w:t>break</w:t>
                    </w:r>
                    <w:r>
                      <w:rPr>
                        <w:rFonts w:ascii="Lucida Console"/>
                        <w:color w:val="333333"/>
                        <w:w w:val="105"/>
                        <w:sz w:val="17"/>
                      </w:rPr>
                      <w:t>;</w:t>
                    </w:r>
                  </w:p>
                  <w:p>
                    <w:pPr>
                      <w:spacing w:before="100"/>
                      <w:ind w:left="591" w:right="0" w:firstLine="0"/>
                      <w:jc w:val="left"/>
                      <w:rPr>
                        <w:rFonts w:ascii="Lucida Console"/>
                        <w:sz w:val="17"/>
                      </w:rPr>
                    </w:pPr>
                    <w:r>
                      <w:rPr>
                        <w:rFonts w:ascii="Lucida Console"/>
                        <w:color w:val="333333"/>
                        <w:w w:val="103"/>
                        <w:sz w:val="17"/>
                      </w:rPr>
                      <w:t>}</w:t>
                    </w:r>
                  </w:p>
                  <w:p>
                    <w:pPr>
                      <w:spacing w:before="100" w:line="381" w:lineRule="auto"/>
                      <w:ind w:left="591" w:right="4934" w:firstLine="0"/>
                      <w:jc w:val="left"/>
                      <w:rPr>
                        <w:rFonts w:ascii="Lucida Console"/>
                        <w:sz w:val="17"/>
                      </w:rPr>
                    </w:pPr>
                    <w:r>
                      <w:rPr>
                        <w:rFonts w:ascii="Lucida Console"/>
                        <w:sz w:val="17"/>
                      </w:rPr>
                      <w:t>document</w:t>
                    </w:r>
                    <w:r>
                      <w:rPr>
                        <w:rFonts w:ascii="Lucida Console"/>
                        <w:color w:val="333333"/>
                        <w:sz w:val="17"/>
                      </w:rPr>
                      <w:t>.</w:t>
                    </w:r>
                    <w:r>
                      <w:rPr>
                        <w:rFonts w:ascii="Lucida Console"/>
                        <w:sz w:val="17"/>
                      </w:rPr>
                      <w:t>write</w:t>
                    </w:r>
                    <w:r>
                      <w:rPr>
                        <w:rFonts w:ascii="Lucida Console"/>
                        <w:color w:val="333333"/>
                        <w:sz w:val="17"/>
                      </w:rPr>
                      <w:t>(</w:t>
                    </w:r>
                    <w:r>
                      <w:rPr>
                        <w:rFonts w:ascii="Lucida Console"/>
                        <w:sz w:val="17"/>
                      </w:rPr>
                      <w:t>i</w:t>
                    </w:r>
                    <w:r>
                      <w:rPr>
                        <w:rFonts w:ascii="Lucida Console"/>
                        <w:color w:val="981A1A"/>
                        <w:sz w:val="17"/>
                      </w:rPr>
                      <w:t>+</w:t>
                    </w:r>
                    <w:r>
                      <w:rPr>
                        <w:rFonts w:ascii="Lucida Console"/>
                        <w:color w:val="AA1111"/>
                        <w:sz w:val="17"/>
                      </w:rPr>
                      <w:t>"&lt;br/&gt;"</w:t>
                    </w:r>
                    <w:r>
                      <w:rPr>
                        <w:rFonts w:ascii="Lucida Console"/>
                        <w:color w:val="333333"/>
                        <w:sz w:val="17"/>
                      </w:rPr>
                      <w:t xml:space="preserve">); </w:t>
                    </w:r>
                    <w:r>
                      <w:rPr>
                        <w:rFonts w:ascii="Lucida Console"/>
                        <w:w w:val="105"/>
                        <w:sz w:val="17"/>
                      </w:rPr>
                      <w:t>i</w:t>
                    </w:r>
                    <w:r>
                      <w:rPr>
                        <w:rFonts w:ascii="Lucida Console"/>
                        <w:color w:val="981A1A"/>
                        <w:w w:val="105"/>
                        <w:sz w:val="17"/>
                      </w:rPr>
                      <w:t>++</w:t>
                    </w:r>
                    <w:r>
                      <w:rPr>
                        <w:rFonts w:ascii="Lucida Console"/>
                        <w:color w:val="333333"/>
                        <w:w w:val="105"/>
                        <w:sz w:val="17"/>
                      </w:rPr>
                      <w:t>;</w:t>
                    </w:r>
                  </w:p>
                  <w:p>
                    <w:pPr>
                      <w:spacing w:before="0" w:line="170" w:lineRule="exact"/>
                      <w:ind w:left="168" w:right="0" w:firstLine="0"/>
                      <w:jc w:val="left"/>
                      <w:rPr>
                        <w:rFonts w:ascii="Lucida Console"/>
                        <w:sz w:val="17"/>
                      </w:rPr>
                    </w:pPr>
                    <w:r>
                      <w:rPr>
                        <w:rFonts w:ascii="Lucida Console"/>
                        <w:color w:val="333333"/>
                        <w:w w:val="103"/>
                        <w:sz w:val="17"/>
                      </w:rPr>
                      <w:t>}</w:t>
                    </w:r>
                  </w:p>
                </w:txbxContent>
              </v:textbox>
            </v:shape>
            <w10:wrap type="topAndBottom"/>
          </v:group>
        </w:pict>
      </w:r>
    </w:p>
    <w:p>
      <w:pPr>
        <w:pStyle w:val="5"/>
        <w:spacing w:before="8"/>
        <w:ind w:left="0"/>
        <w:rPr>
          <w:sz w:val="8"/>
        </w:rPr>
      </w:pPr>
    </w:p>
    <w:p>
      <w:pPr>
        <w:pStyle w:val="3"/>
        <w:tabs>
          <w:tab w:val="left" w:pos="9009"/>
        </w:tabs>
        <w:rPr>
          <w:u w:val="none"/>
        </w:rPr>
      </w:pPr>
      <w:bookmarkStart w:id="29" w:name="for语句"/>
      <w:bookmarkEnd w:id="29"/>
      <w:r>
        <w:rPr>
          <w:rFonts w:ascii="Arial" w:eastAsia="Arial"/>
          <w:color w:val="333333"/>
          <w:spacing w:val="-133"/>
          <w:w w:val="105"/>
          <w:u w:val="single" w:color="EDEDED"/>
        </w:rPr>
        <w:t>f</w:t>
      </w:r>
      <w:r>
        <w:rPr>
          <w:rFonts w:ascii="Arial" w:eastAsia="Arial"/>
          <w:color w:val="333333"/>
          <w:spacing w:val="28"/>
          <w:w w:val="105"/>
          <w:u w:val="none"/>
        </w:rPr>
        <w:t xml:space="preserve"> </w:t>
      </w:r>
      <w:r>
        <w:rPr>
          <w:rFonts w:ascii="Arial" w:eastAsia="Arial"/>
          <w:color w:val="333333"/>
          <w:w w:val="105"/>
          <w:u w:val="single" w:color="EDEDED"/>
        </w:rPr>
        <w:t>or</w:t>
      </w:r>
      <w:r>
        <w:rPr>
          <w:color w:val="333333"/>
          <w:w w:val="105"/>
          <w:u w:val="single" w:color="EDEDED"/>
        </w:rPr>
        <w:t>语句</w:t>
      </w:r>
      <w:r>
        <w:rPr>
          <w:color w:val="333333"/>
          <w:u w:val="single" w:color="EDEDED"/>
        </w:rPr>
        <w:tab/>
      </w:r>
    </w:p>
    <w:p>
      <w:pPr>
        <w:pStyle w:val="5"/>
        <w:spacing w:before="81"/>
        <w:ind w:left="560"/>
      </w:pPr>
      <w:r>
        <w:pict>
          <v:shape id="_x0000_s1355" o:spid="_x0000_s1355" style="position:absolute;left:0pt;margin-left:86pt;margin-top:11.3pt;height:3.8pt;width:3.8pt;mso-position-horizontal-relative:page;z-index:251889664;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color w:val="333333"/>
          <w:w w:val="105"/>
        </w:rPr>
        <w:t>基本语法</w:t>
      </w:r>
    </w:p>
    <w:p>
      <w:pPr>
        <w:pStyle w:val="5"/>
        <w:spacing w:before="14"/>
        <w:ind w:left="0"/>
        <w:rPr>
          <w:sz w:val="8"/>
        </w:rPr>
      </w:pPr>
      <w:r>
        <w:pict>
          <v:group id="_x0000_s1356" o:spid="_x0000_s1356" o:spt="203" style="position:absolute;left:0pt;margin-left:98pt;margin-top:10.05pt;height:52.55pt;width:422.45pt;mso-position-horizontal-relative:page;mso-wrap-distance-bottom:0pt;mso-wrap-distance-top:0pt;z-index:-251431936;mso-width-relative:page;mso-height-relative:page;" coordorigin="1961,201" coordsize="8449,1051">
            <o:lock v:ext="edit"/>
            <v:shape id="_x0000_s1357" o:spid="_x0000_s1357" style="position:absolute;left:1968;top:208;height:1036;width:8434;" fillcolor="#F7F7F7" filled="t" stroked="f" coordorigin="1968,209" coordsize="8434,1036" path="m10370,1244l2001,1244,1996,1243,1968,1212,1968,241,2001,209,10370,209,10402,241,10402,1212,10370,1244xe">
              <v:path arrowok="t"/>
              <v:fill on="t" focussize="0,0"/>
              <v:stroke on="f"/>
              <v:imagedata o:title=""/>
              <o:lock v:ext="edit"/>
            </v:shape>
            <v:shape id="_x0000_s1358" o:spid="_x0000_s1358" style="position:absolute;left:1968;top:208;height:1036;width:8434;" filled="f" stroked="t" coordorigin="1968,209" coordsize="8434,1036" path="m1968,1207l1968,246,1968,241,1969,236,1971,232,1973,227,1976,223,1979,220,1983,216,1987,213,1991,212,1996,210,2001,209,2006,209,10365,209,10370,209,10374,210,10379,212,10383,213,10388,216,10391,220,10395,223,10397,227,10399,232,10401,236,10402,241,10402,246,10402,1207,10379,1241,10374,1243,10370,1244,10365,1244,2006,1244,2001,1244,1996,1243,1991,1241,1987,1239,1968,1212,1968,1207xe">
              <v:path arrowok="t"/>
              <v:fill on="f" focussize="0,0"/>
              <v:stroke weight="0.750314960629921pt" color="#E7E9EC"/>
              <v:imagedata o:title=""/>
              <o:lock v:ext="edit"/>
            </v:shape>
            <v:rect id="_x0000_s1359" o:spid="_x0000_s1359" o:spt="1" style="position:absolute;left:2035;top:336;height:811;width:8299;" fillcolor="#F7F7F7" filled="t" stroked="f" coordsize="21600,21600">
              <v:path/>
              <v:fill on="t" focussize="0,0"/>
              <v:stroke on="f"/>
              <v:imagedata o:title=""/>
              <o:lock v:ext="edit"/>
            </v:rect>
            <v:shape id="_x0000_s1360" o:spid="_x0000_s1360" o:spt="202" type="#_x0000_t202" style="position:absolute;left:1987;top:224;height:1005;width:8396;" filled="f" stroked="f" coordsize="21600,21600">
              <v:path/>
              <v:fill on="f" focussize="0,0"/>
              <v:stroke on="f" joinstyle="miter"/>
              <v:imagedata o:title=""/>
              <o:lock v:ext="edit"/>
              <v:textbox inset="0mm,0mm,0mm,0mm">
                <w:txbxContent>
                  <w:p>
                    <w:pPr>
                      <w:spacing w:before="122"/>
                      <w:ind w:left="168" w:right="0" w:firstLine="0"/>
                      <w:jc w:val="left"/>
                      <w:rPr>
                        <w:rFonts w:ascii="Lucida Console" w:eastAsia="Lucida Console"/>
                        <w:sz w:val="17"/>
                      </w:rPr>
                    </w:pPr>
                    <w:r>
                      <w:rPr>
                        <w:rFonts w:ascii="Lucida Console" w:eastAsia="Lucida Console"/>
                        <w:color w:val="770087"/>
                        <w:w w:val="105"/>
                        <w:sz w:val="17"/>
                      </w:rPr>
                      <w:t>for</w:t>
                    </w:r>
                    <w:r>
                      <w:rPr>
                        <w:rFonts w:ascii="Lucida Console" w:eastAsia="Lucida Console"/>
                        <w:color w:val="333333"/>
                        <w:w w:val="105"/>
                        <w:sz w:val="17"/>
                      </w:rPr>
                      <w:t>(</w:t>
                    </w:r>
                    <w:r>
                      <w:rPr>
                        <w:rFonts w:hint="eastAsia" w:ascii="新宋体" w:eastAsia="新宋体"/>
                        <w:w w:val="105"/>
                        <w:sz w:val="17"/>
                      </w:rPr>
                      <w:t>赋值表达式</w:t>
                    </w:r>
                    <w:r>
                      <w:rPr>
                        <w:rFonts w:ascii="Lucida Console" w:eastAsia="Lucida Console"/>
                        <w:color w:val="333333"/>
                        <w:w w:val="105"/>
                        <w:sz w:val="17"/>
                      </w:rPr>
                      <w:t>;</w:t>
                    </w:r>
                    <w:r>
                      <w:rPr>
                        <w:rFonts w:hint="eastAsia" w:ascii="新宋体" w:eastAsia="新宋体"/>
                        <w:w w:val="105"/>
                        <w:sz w:val="17"/>
                      </w:rPr>
                      <w:t>判断表达式</w:t>
                    </w:r>
                    <w:r>
                      <w:rPr>
                        <w:rFonts w:ascii="Lucida Console" w:eastAsia="Lucida Console"/>
                        <w:color w:val="333333"/>
                        <w:w w:val="105"/>
                        <w:sz w:val="17"/>
                      </w:rPr>
                      <w:t>;</w:t>
                    </w:r>
                    <w:r>
                      <w:rPr>
                        <w:rFonts w:hint="eastAsia" w:ascii="新宋体" w:eastAsia="新宋体"/>
                        <w:w w:val="105"/>
                        <w:sz w:val="17"/>
                      </w:rPr>
                      <w:t>程序语句</w:t>
                    </w:r>
                    <w:r>
                      <w:rPr>
                        <w:rFonts w:ascii="Lucida Console" w:eastAsia="Lucida Console"/>
                        <w:color w:val="333333"/>
                        <w:w w:val="105"/>
                        <w:sz w:val="17"/>
                      </w:rPr>
                      <w:t>){</w:t>
                    </w:r>
                  </w:p>
                  <w:p>
                    <w:pPr>
                      <w:spacing w:before="52"/>
                      <w:ind w:left="591" w:right="0" w:firstLine="0"/>
                      <w:jc w:val="left"/>
                      <w:rPr>
                        <w:rFonts w:hint="eastAsia" w:ascii="新宋体" w:eastAsia="新宋体"/>
                        <w:sz w:val="17"/>
                      </w:rPr>
                    </w:pPr>
                    <w:r>
                      <w:rPr>
                        <w:rFonts w:hint="eastAsia" w:ascii="新宋体" w:eastAsia="新宋体"/>
                        <w:w w:val="105"/>
                        <w:sz w:val="17"/>
                      </w:rPr>
                      <w:t>代码块</w:t>
                    </w:r>
                  </w:p>
                  <w:p>
                    <w:pPr>
                      <w:spacing w:before="89"/>
                      <w:ind w:left="168" w:right="0" w:firstLine="0"/>
                      <w:jc w:val="left"/>
                      <w:rPr>
                        <w:rFonts w:ascii="Lucida Console"/>
                        <w:sz w:val="17"/>
                      </w:rPr>
                    </w:pPr>
                    <w:r>
                      <w:rPr>
                        <w:rFonts w:ascii="Lucida Console"/>
                        <w:color w:val="333333"/>
                        <w:w w:val="103"/>
                        <w:sz w:val="17"/>
                      </w:rPr>
                      <w:t>}</w:t>
                    </w:r>
                  </w:p>
                </w:txbxContent>
              </v:textbox>
            </v:shape>
            <w10:wrap type="topAndBottom"/>
          </v:group>
        </w:pict>
      </w:r>
    </w:p>
    <w:p>
      <w:pPr>
        <w:pStyle w:val="5"/>
        <w:spacing w:before="1"/>
        <w:ind w:left="0"/>
        <w:rPr>
          <w:sz w:val="6"/>
        </w:rPr>
      </w:pPr>
    </w:p>
    <w:p>
      <w:pPr>
        <w:pStyle w:val="5"/>
        <w:spacing w:before="93" w:line="206" w:lineRule="auto"/>
        <w:ind w:right="819"/>
      </w:pPr>
      <w:r>
        <w:pict>
          <v:shape id="_x0000_s1361" o:spid="_x0000_s1361" style="position:absolute;left:0pt;margin-left:108.5pt;margin-top:10.15pt;height:3.8pt;width:3.8pt;mso-position-horizontal-relative:page;z-index:251890688;mso-width-relative:page;mso-height-relative:page;" filled="f" stroked="t" coordorigin="2171,204" coordsize="76,76" path="m2246,241l2246,246,2245,251,2243,255,2241,260,2223,276,2218,278,2213,279,2208,279,2203,279,2198,278,2194,276,2189,274,2171,246,2171,241,2171,236,2182,215,2185,211,2189,208,2194,206,2198,205,2203,204,2208,204,2213,204,2218,205,2223,206,2227,208,2231,211,2235,215,2238,218,2241,222,2243,227,2245,231,2246,236,2246,241xe">
            <v:path arrowok="t"/>
            <v:fill on="f" focussize="0,0"/>
            <v:stroke weight="0.750314960629921pt" color="#333333"/>
            <v:imagedata o:title=""/>
            <o:lock v:ext="edit"/>
          </v:shape>
        </w:pict>
      </w:r>
      <w:r>
        <w:pict>
          <v:shape id="_x0000_s1362" o:spid="_x0000_s1362" style="position:absolute;left:0pt;margin-left:108.5pt;margin-top:25.15pt;height:3.8pt;width:3.8pt;mso-position-horizontal-relative:page;z-index:251891712;mso-width-relative:page;mso-height-relative:page;" filled="f" stroked="t" coordorigin="2171,504" coordsize="76,76" path="m2246,541l2223,576,2218,578,2213,579,2208,579,2203,579,2198,578,2194,576,2189,574,2171,546,2171,541,2171,536,2172,531,2174,527,2175,522,2178,518,2182,515,2185,511,2189,509,2194,507,2198,505,2203,504,2208,504,2213,504,2235,515,2238,518,2241,522,2243,527,2245,531,2246,536,2246,541xe">
            <v:path arrowok="t"/>
            <v:fill on="f" focussize="0,0"/>
            <v:stroke weight="0.750314960629921pt" color="#333333"/>
            <v:imagedata o:title=""/>
            <o:lock v:ext="edit"/>
          </v:shape>
        </w:pict>
      </w:r>
      <w:r>
        <w:rPr>
          <w:color w:val="333333"/>
        </w:rPr>
        <w:t>赋值表达式可以声明一个变量，此变量在循环体内生效且只在</w:t>
      </w:r>
      <w:r>
        <w:rPr>
          <w:rFonts w:ascii="Arial Black" w:eastAsia="Arial Black"/>
          <w:color w:val="333333"/>
        </w:rPr>
        <w:t>for</w:t>
      </w:r>
      <w:r>
        <w:rPr>
          <w:color w:val="333333"/>
        </w:rPr>
        <w:t>语句中第一次执行。执行后执行</w:t>
      </w:r>
      <w:r>
        <w:rPr>
          <w:rFonts w:ascii="Arial Black" w:eastAsia="Arial Black"/>
          <w:color w:val="333333"/>
        </w:rPr>
        <w:t>for</w:t>
      </w:r>
      <w:r>
        <w:rPr>
          <w:color w:val="333333"/>
        </w:rPr>
        <w:t>语句中的内容。</w:t>
      </w:r>
    </w:p>
    <w:p>
      <w:pPr>
        <w:pStyle w:val="5"/>
        <w:spacing w:line="288" w:lineRule="exact"/>
      </w:pPr>
      <w:r>
        <w:pict>
          <v:shape id="_x0000_s1363" o:spid="_x0000_s1363" style="position:absolute;left:0pt;margin-left:108.5pt;margin-top:5.4pt;height:3.8pt;width:3.8pt;mso-position-horizontal-relative:page;z-index:251892736;mso-width-relative:page;mso-height-relative:page;" filled="f" stroked="t" coordorigin="2171,109" coordsize="76,76" path="m2246,146l2208,184,2203,184,2198,183,2194,181,2189,179,2171,151,2171,146,2171,141,2182,119,2185,116,2189,113,2194,111,2198,109,2203,109,2208,109,2213,109,2218,109,2223,111,2227,113,2231,116,2235,119,2238,123,2241,127,2243,132,2245,136,2246,141,2246,146xe">
            <v:path arrowok="t"/>
            <v:fill on="f" focussize="0,0"/>
            <v:stroke weight="0.750314960629921pt" color="#333333"/>
            <v:imagedata o:title=""/>
            <o:lock v:ext="edit"/>
          </v:shape>
        </w:pict>
      </w:r>
      <w:r>
        <w:rPr>
          <w:color w:val="333333"/>
          <w:w w:val="105"/>
        </w:rPr>
        <w:t>执行程序语句</w:t>
      </w:r>
    </w:p>
    <w:p>
      <w:pPr>
        <w:pStyle w:val="5"/>
        <w:spacing w:line="325" w:lineRule="exact"/>
      </w:pPr>
      <w:r>
        <w:pict>
          <v:shape id="_x0000_s1364" o:spid="_x0000_s1364" style="position:absolute;left:0pt;margin-left:108.5pt;margin-top:6pt;height:3.8pt;width:3.8pt;mso-position-horizontal-relative:page;z-index:251893760;mso-width-relative:page;mso-height-relative:page;" filled="f" stroked="t" coordorigin="2171,121" coordsize="76,76" path="m2246,158l2246,163,2245,168,2243,173,2241,177,2223,193,2218,195,2213,196,2208,196,2203,196,2198,195,2194,193,2189,191,2171,163,2171,158,2171,153,2203,121,2208,121,2213,121,2246,153,2246,158xe">
            <v:path arrowok="t"/>
            <v:fill on="f" focussize="0,0"/>
            <v:stroke weight="0.750314960629921pt" color="#333333"/>
            <v:imagedata o:title=""/>
            <o:lock v:ext="edit"/>
          </v:shape>
        </w:pict>
      </w:r>
      <w:r>
        <w:rPr>
          <w:color w:val="333333"/>
        </w:rPr>
        <w:t>执行判断表达式，如果为</w:t>
      </w:r>
      <w:r>
        <w:rPr>
          <w:rFonts w:ascii="Arial Black" w:eastAsia="Arial Black"/>
          <w:color w:val="333333"/>
        </w:rPr>
        <w:t>true</w:t>
      </w:r>
      <w:r>
        <w:rPr>
          <w:color w:val="333333"/>
        </w:rPr>
        <w:t>继续从判断表达式执行，如果为</w:t>
      </w:r>
      <w:r>
        <w:rPr>
          <w:rFonts w:ascii="Arial Black" w:eastAsia="Arial Black"/>
          <w:color w:val="333333"/>
        </w:rPr>
        <w:t>false</w:t>
      </w:r>
      <w:r>
        <w:rPr>
          <w:color w:val="333333"/>
        </w:rPr>
        <w:t>循环体结束</w:t>
      </w:r>
    </w:p>
    <w:p>
      <w:pPr>
        <w:pStyle w:val="5"/>
        <w:spacing w:before="14"/>
        <w:ind w:left="0"/>
        <w:rPr>
          <w:sz w:val="8"/>
        </w:rPr>
      </w:pPr>
      <w:r>
        <w:pict>
          <v:group id="_x0000_s1365" o:spid="_x0000_s1365" o:spt="203" style="position:absolute;left:0pt;margin-left:98pt;margin-top:10.05pt;height:93.05pt;width:422.45pt;mso-position-horizontal-relative:page;mso-wrap-distance-bottom:0pt;mso-wrap-distance-top:0pt;z-index:-251430912;mso-width-relative:page;mso-height-relative:page;" coordorigin="1961,201" coordsize="8449,1861">
            <o:lock v:ext="edit"/>
            <v:shape id="_x0000_s1366" o:spid="_x0000_s1366" style="position:absolute;left:1968;top:208;height:1846;width:8434;" fillcolor="#F7F7F7" filled="t" stroked="f" coordorigin="1968,209" coordsize="8434,1846" path="m10370,2054l2001,2054,1996,2054,1968,2022,1968,241,2001,209,10370,209,10402,241,10402,2022,10370,2054xe">
              <v:path arrowok="t"/>
              <v:fill on="t" focussize="0,0"/>
              <v:stroke on="f"/>
              <v:imagedata o:title=""/>
              <o:lock v:ext="edit"/>
            </v:shape>
            <v:shape id="_x0000_s1367" o:spid="_x0000_s1367" style="position:absolute;left:1968;top:208;height:1846;width:8434;" filled="f" stroked="t" coordorigin="1968,209" coordsize="8434,1846" path="m1968,2017l1968,246,1968,241,1969,236,1971,232,1973,227,1976,223,1979,220,1983,216,1987,213,1991,211,1996,210,2001,209,2006,209,10365,209,10370,209,10374,210,10379,211,10383,213,10388,216,10391,220,10395,223,10402,246,10402,2017,10402,2022,10401,2027,10399,2031,10397,2036,10365,2055,2006,2055,1971,2031,1969,2027,1968,2022,1968,2017xe">
              <v:path arrowok="t"/>
              <v:fill on="f" focussize="0,0"/>
              <v:stroke weight="0.750314960629921pt" color="#E7E9EC"/>
              <v:imagedata o:title=""/>
              <o:lock v:ext="edit"/>
            </v:shape>
            <v:rect id="_x0000_s1368" o:spid="_x0000_s1368" o:spt="1" style="position:absolute;left:2035;top:336;height:1621;width:8299;" fillcolor="#F7F7F7" filled="t" stroked="f" coordsize="21600,21600">
              <v:path/>
              <v:fill on="t" focussize="0,0"/>
              <v:stroke on="f"/>
              <v:imagedata o:title=""/>
              <o:lock v:ext="edit"/>
            </v:rect>
            <v:shape id="_x0000_s1369" o:spid="_x0000_s1369" o:spt="202" type="#_x0000_t202" style="position:absolute;left:1987;top:223;height:1816;width:8396;" filled="f" stroked="f" coordsize="21600,21600">
              <v:path/>
              <v:fill on="f" focussize="0,0"/>
              <v:stroke on="f" joinstyle="miter"/>
              <v:imagedata o:title=""/>
              <o:lock v:ext="edit"/>
              <v:textbox inset="0mm,0mm,0mm,0mm">
                <w:txbxContent>
                  <w:p>
                    <w:pPr>
                      <w:spacing w:before="158" w:line="381" w:lineRule="auto"/>
                      <w:ind w:left="591" w:right="4934" w:hanging="423"/>
                      <w:jc w:val="left"/>
                      <w:rPr>
                        <w:rFonts w:ascii="Lucida Console"/>
                        <w:sz w:val="17"/>
                      </w:rPr>
                    </w:pPr>
                    <w:r>
                      <w:rPr>
                        <w:rFonts w:ascii="Lucida Console"/>
                        <w:color w:val="770087"/>
                        <w:w w:val="105"/>
                        <w:sz w:val="17"/>
                      </w:rPr>
                      <w:t>for</w:t>
                    </w:r>
                    <w:r>
                      <w:rPr>
                        <w:rFonts w:ascii="Lucida Console"/>
                        <w:color w:val="333333"/>
                        <w:w w:val="105"/>
                        <w:sz w:val="17"/>
                      </w:rPr>
                      <w:t>(</w:t>
                    </w:r>
                    <w:r>
                      <w:rPr>
                        <w:rFonts w:ascii="Lucida Console"/>
                        <w:color w:val="770087"/>
                        <w:w w:val="105"/>
                        <w:sz w:val="17"/>
                      </w:rPr>
                      <w:t xml:space="preserve">var </w:t>
                    </w:r>
                    <w:r>
                      <w:rPr>
                        <w:rFonts w:ascii="Lucida Console"/>
                        <w:color w:val="0000FF"/>
                        <w:w w:val="105"/>
                        <w:sz w:val="17"/>
                      </w:rPr>
                      <w:t>i</w:t>
                    </w:r>
                    <w:r>
                      <w:rPr>
                        <w:rFonts w:ascii="Lucida Console"/>
                        <w:color w:val="981A1A"/>
                        <w:w w:val="105"/>
                        <w:sz w:val="17"/>
                      </w:rPr>
                      <w:t>=</w:t>
                    </w:r>
                    <w:r>
                      <w:rPr>
                        <w:rFonts w:ascii="Lucida Console"/>
                        <w:color w:val="116644"/>
                        <w:w w:val="105"/>
                        <w:sz w:val="17"/>
                      </w:rPr>
                      <w:t>0</w:t>
                    </w:r>
                    <w:r>
                      <w:rPr>
                        <w:rFonts w:ascii="Lucida Console"/>
                        <w:color w:val="333333"/>
                        <w:w w:val="105"/>
                        <w:sz w:val="17"/>
                      </w:rPr>
                      <w:t>;</w:t>
                    </w:r>
                    <w:r>
                      <w:rPr>
                        <w:rFonts w:ascii="Lucida Console"/>
                        <w:w w:val="105"/>
                        <w:sz w:val="17"/>
                      </w:rPr>
                      <w:t>i</w:t>
                    </w:r>
                    <w:r>
                      <w:rPr>
                        <w:rFonts w:ascii="Lucida Console"/>
                        <w:color w:val="981A1A"/>
                        <w:w w:val="105"/>
                        <w:sz w:val="17"/>
                      </w:rPr>
                      <w:t>&lt;</w:t>
                    </w:r>
                    <w:r>
                      <w:rPr>
                        <w:rFonts w:ascii="Lucida Console"/>
                        <w:color w:val="116644"/>
                        <w:w w:val="105"/>
                        <w:sz w:val="17"/>
                      </w:rPr>
                      <w:t>10</w:t>
                    </w:r>
                    <w:r>
                      <w:rPr>
                        <w:rFonts w:ascii="Lucida Console"/>
                        <w:color w:val="333333"/>
                        <w:w w:val="105"/>
                        <w:sz w:val="17"/>
                      </w:rPr>
                      <w:t>;</w:t>
                    </w:r>
                    <w:r>
                      <w:rPr>
                        <w:rFonts w:ascii="Lucida Console"/>
                        <w:w w:val="105"/>
                        <w:sz w:val="17"/>
                      </w:rPr>
                      <w:t>i</w:t>
                    </w:r>
                    <w:r>
                      <w:rPr>
                        <w:rFonts w:ascii="Lucida Console"/>
                        <w:color w:val="981A1A"/>
                        <w:w w:val="105"/>
                        <w:sz w:val="17"/>
                      </w:rPr>
                      <w:t>++</w:t>
                    </w:r>
                    <w:r>
                      <w:rPr>
                        <w:rFonts w:ascii="Lucida Console"/>
                        <w:color w:val="333333"/>
                        <w:w w:val="105"/>
                        <w:sz w:val="17"/>
                      </w:rPr>
                      <w:t xml:space="preserve">){ </w:t>
                    </w:r>
                    <w:r>
                      <w:rPr>
                        <w:rFonts w:ascii="Lucida Console"/>
                        <w:color w:val="770087"/>
                        <w:w w:val="105"/>
                        <w:sz w:val="17"/>
                      </w:rPr>
                      <w:t>if</w:t>
                    </w:r>
                    <w:r>
                      <w:rPr>
                        <w:rFonts w:ascii="Lucida Console"/>
                        <w:color w:val="333333"/>
                        <w:w w:val="105"/>
                        <w:sz w:val="17"/>
                      </w:rPr>
                      <w:t>(</w:t>
                    </w:r>
                    <w:r>
                      <w:rPr>
                        <w:rFonts w:ascii="Lucida Console"/>
                        <w:w w:val="105"/>
                        <w:sz w:val="17"/>
                      </w:rPr>
                      <w:t>i</w:t>
                    </w:r>
                    <w:r>
                      <w:rPr>
                        <w:rFonts w:ascii="Lucida Console"/>
                        <w:color w:val="981A1A"/>
                        <w:w w:val="105"/>
                        <w:sz w:val="17"/>
                      </w:rPr>
                      <w:t>%</w:t>
                    </w:r>
                    <w:r>
                      <w:rPr>
                        <w:rFonts w:ascii="Lucida Console"/>
                        <w:color w:val="116644"/>
                        <w:w w:val="105"/>
                        <w:sz w:val="17"/>
                      </w:rPr>
                      <w:t>2</w:t>
                    </w:r>
                    <w:r>
                      <w:rPr>
                        <w:rFonts w:ascii="Lucida Console"/>
                        <w:color w:val="981A1A"/>
                        <w:w w:val="105"/>
                        <w:sz w:val="17"/>
                      </w:rPr>
                      <w:t>==</w:t>
                    </w:r>
                    <w:r>
                      <w:rPr>
                        <w:rFonts w:ascii="Lucida Console"/>
                        <w:color w:val="116644"/>
                        <w:w w:val="105"/>
                        <w:sz w:val="17"/>
                      </w:rPr>
                      <w:t>0</w:t>
                    </w:r>
                    <w:r>
                      <w:rPr>
                        <w:rFonts w:ascii="Lucida Console"/>
                        <w:color w:val="333333"/>
                        <w:w w:val="105"/>
                        <w:sz w:val="17"/>
                      </w:rPr>
                      <w:t>){</w:t>
                    </w:r>
                  </w:p>
                  <w:p>
                    <w:pPr>
                      <w:spacing w:before="0" w:line="170" w:lineRule="exact"/>
                      <w:ind w:left="1014" w:right="0" w:firstLine="0"/>
                      <w:jc w:val="left"/>
                      <w:rPr>
                        <w:rFonts w:ascii="Lucida Console"/>
                        <w:sz w:val="17"/>
                      </w:rPr>
                    </w:pPr>
                    <w:r>
                      <w:rPr>
                        <w:rFonts w:ascii="Lucida Console"/>
                        <w:color w:val="770087"/>
                        <w:w w:val="105"/>
                        <w:sz w:val="17"/>
                      </w:rPr>
                      <w:t>continue</w:t>
                    </w:r>
                    <w:r>
                      <w:rPr>
                        <w:rFonts w:ascii="Lucida Console"/>
                        <w:color w:val="333333"/>
                        <w:w w:val="105"/>
                        <w:sz w:val="17"/>
                      </w:rPr>
                      <w:t>;</w:t>
                    </w:r>
                  </w:p>
                  <w:p>
                    <w:pPr>
                      <w:spacing w:before="100"/>
                      <w:ind w:left="591" w:right="0" w:firstLine="0"/>
                      <w:jc w:val="left"/>
                      <w:rPr>
                        <w:rFonts w:ascii="Lucida Console"/>
                        <w:sz w:val="17"/>
                      </w:rPr>
                    </w:pPr>
                    <w:r>
                      <w:rPr>
                        <w:rFonts w:ascii="Lucida Console"/>
                        <w:color w:val="333333"/>
                        <w:w w:val="103"/>
                        <w:sz w:val="17"/>
                      </w:rPr>
                      <w:t>}</w:t>
                    </w:r>
                  </w:p>
                  <w:p>
                    <w:pPr>
                      <w:spacing w:before="100"/>
                      <w:ind w:left="591" w:right="0" w:firstLine="0"/>
                      <w:jc w:val="left"/>
                      <w:rPr>
                        <w:rFonts w:ascii="Lucida Console"/>
                        <w:sz w:val="17"/>
                      </w:rPr>
                    </w:pPr>
                    <w:r>
                      <w:rPr>
                        <w:rFonts w:ascii="Lucida Console"/>
                        <w:w w:val="105"/>
                        <w:sz w:val="17"/>
                      </w:rPr>
                      <w:t>document</w:t>
                    </w:r>
                    <w:r>
                      <w:rPr>
                        <w:rFonts w:ascii="Lucida Console"/>
                        <w:color w:val="333333"/>
                        <w:w w:val="105"/>
                        <w:sz w:val="17"/>
                      </w:rPr>
                      <w:t>.</w:t>
                    </w:r>
                    <w:r>
                      <w:rPr>
                        <w:rFonts w:ascii="Lucida Console"/>
                        <w:w w:val="105"/>
                        <w:sz w:val="17"/>
                      </w:rPr>
                      <w:t>write</w:t>
                    </w:r>
                    <w:r>
                      <w:rPr>
                        <w:rFonts w:ascii="Lucida Console"/>
                        <w:color w:val="333333"/>
                        <w:w w:val="105"/>
                        <w:sz w:val="17"/>
                      </w:rPr>
                      <w:t>(</w:t>
                    </w:r>
                    <w:r>
                      <w:rPr>
                        <w:rFonts w:ascii="Lucida Console"/>
                        <w:w w:val="105"/>
                        <w:sz w:val="17"/>
                      </w:rPr>
                      <w:t>i</w:t>
                    </w:r>
                    <w:r>
                      <w:rPr>
                        <w:rFonts w:ascii="Lucida Console"/>
                        <w:color w:val="981A1A"/>
                        <w:w w:val="105"/>
                        <w:sz w:val="17"/>
                      </w:rPr>
                      <w:t>+</w:t>
                    </w:r>
                    <w:r>
                      <w:rPr>
                        <w:rFonts w:ascii="Lucida Console"/>
                        <w:color w:val="AA1111"/>
                        <w:w w:val="105"/>
                        <w:sz w:val="17"/>
                      </w:rPr>
                      <w:t>"&lt;br/&gt;"</w:t>
                    </w:r>
                    <w:r>
                      <w:rPr>
                        <w:rFonts w:ascii="Lucida Console"/>
                        <w:color w:val="333333"/>
                        <w:w w:val="105"/>
                        <w:sz w:val="17"/>
                      </w:rPr>
                      <w:t>);</w:t>
                    </w:r>
                  </w:p>
                  <w:p>
                    <w:pPr>
                      <w:spacing w:before="100"/>
                      <w:ind w:left="168" w:right="0" w:firstLine="0"/>
                      <w:jc w:val="left"/>
                      <w:rPr>
                        <w:rFonts w:ascii="Lucida Console"/>
                        <w:sz w:val="17"/>
                      </w:rPr>
                    </w:pPr>
                    <w:r>
                      <w:rPr>
                        <w:rFonts w:ascii="Lucida Console"/>
                        <w:color w:val="333333"/>
                        <w:w w:val="103"/>
                        <w:sz w:val="17"/>
                      </w:rPr>
                      <w:t>}</w:t>
                    </w:r>
                  </w:p>
                </w:txbxContent>
              </v:textbox>
            </v:shape>
            <w10:wrap type="topAndBottom"/>
          </v:group>
        </w:pict>
      </w:r>
    </w:p>
    <w:p>
      <w:pPr>
        <w:pStyle w:val="5"/>
        <w:spacing w:before="1"/>
        <w:ind w:left="0"/>
        <w:rPr>
          <w:sz w:val="6"/>
        </w:rPr>
      </w:pPr>
    </w:p>
    <w:p>
      <w:pPr>
        <w:pStyle w:val="5"/>
        <w:spacing w:before="93" w:line="206" w:lineRule="auto"/>
        <w:ind w:right="2557"/>
      </w:pPr>
      <w:r>
        <w:pict>
          <v:shape id="_x0000_s1370" o:spid="_x0000_s1370" style="position:absolute;left:0pt;margin-left:108.5pt;margin-top:10.15pt;height:3.8pt;width:3.8pt;mso-position-horizontal-relative:page;z-index:251894784;mso-width-relative:page;mso-height-relative:page;" filled="f" stroked="t" coordorigin="2171,204" coordsize="76,76" path="m2246,241l2208,279,2203,279,2171,246,2171,241,2171,236,2172,231,2174,227,2175,222,2178,218,2182,215,2185,211,2189,208,2194,206,2198,205,2203,204,2208,204,2213,204,2235,215,2238,218,2241,222,2243,227,2245,231,2246,236,2246,241xe">
            <v:path arrowok="t"/>
            <v:fill on="f" focussize="0,0"/>
            <v:stroke weight="0.750314960629921pt" color="#333333"/>
            <v:imagedata o:title=""/>
            <o:lock v:ext="edit"/>
          </v:shape>
        </w:pict>
      </w:r>
      <w:r>
        <w:pict>
          <v:shape id="_x0000_s1371" o:spid="_x0000_s1371" style="position:absolute;left:0pt;margin-left:108.5pt;margin-top:25.15pt;height:3.8pt;width:3.8pt;mso-position-horizontal-relative:page;z-index:251895808;mso-width-relative:page;mso-height-relative:page;" filled="f" stroked="t" coordorigin="2171,504" coordsize="76,76" path="m2246,541l2223,576,2218,578,2213,579,2208,579,2203,579,2198,578,2194,576,2189,574,2171,546,2171,541,2171,536,2172,531,2174,527,2175,522,2178,518,2182,515,2185,511,2189,508,2194,507,2198,505,2203,504,2208,504,2213,504,2218,505,2223,507,2227,508,2231,511,2235,515,2238,518,2241,522,2243,527,2245,531,2246,536,2246,541xe">
            <v:path arrowok="t"/>
            <v:fill on="f" focussize="0,0"/>
            <v:stroke weight="0.750314960629921pt" color="#333333"/>
            <v:imagedata o:title=""/>
            <o:lock v:ext="edit"/>
          </v:shape>
        </w:pict>
      </w:r>
      <w:r>
        <w:rPr>
          <w:rFonts w:ascii="Arial Black" w:eastAsia="Arial Black"/>
          <w:color w:val="333333"/>
          <w:w w:val="95"/>
        </w:rPr>
        <w:t>continue:</w:t>
      </w:r>
      <w:r>
        <w:rPr>
          <w:color w:val="333333"/>
          <w:w w:val="95"/>
        </w:rPr>
        <w:t>用于声明跳出本次循环，忽略</w:t>
      </w:r>
      <w:r>
        <w:rPr>
          <w:rFonts w:ascii="Arial Black" w:eastAsia="Arial Black"/>
          <w:color w:val="333333"/>
          <w:w w:val="95"/>
        </w:rPr>
        <w:t>continue</w:t>
      </w:r>
      <w:r>
        <w:rPr>
          <w:color w:val="333333"/>
          <w:w w:val="95"/>
        </w:rPr>
        <w:t>后的程序执行。</w:t>
      </w:r>
      <w:r>
        <w:rPr>
          <w:rFonts w:ascii="Arial Black" w:eastAsia="Arial Black"/>
          <w:color w:val="333333"/>
        </w:rPr>
        <w:t>break</w:t>
      </w:r>
      <w:r>
        <w:rPr>
          <w:color w:val="333333"/>
        </w:rPr>
        <w:t>：用于声明跳出循环体。</w:t>
      </w:r>
    </w:p>
    <w:p>
      <w:pPr>
        <w:pStyle w:val="5"/>
        <w:spacing w:line="313" w:lineRule="exact"/>
      </w:pPr>
      <w:r>
        <w:pict>
          <v:shape id="_x0000_s1372" o:spid="_x0000_s1372" style="position:absolute;left:0pt;margin-left:108.5pt;margin-top:5.4pt;height:3.8pt;width:3.8pt;mso-position-horizontal-relative:page;z-index:251896832;mso-width-relative:page;mso-height-relative:page;" filled="f" stroked="t" coordorigin="2171,109" coordsize="76,76" path="m2246,146l2208,184,2203,184,2198,183,2194,181,2189,179,2171,151,2171,146,2171,141,2182,119,2185,116,2189,113,2194,111,2198,109,2203,109,2208,109,2213,109,2235,119,2238,123,2241,127,2243,132,2245,136,2246,141,2246,146xe">
            <v:path arrowok="t"/>
            <v:fill on="f" focussize="0,0"/>
            <v:stroke weight="0.750314960629921pt" color="#333333"/>
            <v:imagedata o:title=""/>
            <o:lock v:ext="edit"/>
          </v:shape>
        </w:pict>
      </w:r>
      <w:r>
        <w:rPr>
          <w:rFonts w:ascii="Arial Black" w:eastAsia="Arial Black"/>
          <w:color w:val="333333"/>
        </w:rPr>
        <w:t>continue</w:t>
      </w:r>
      <w:r>
        <w:rPr>
          <w:color w:val="333333"/>
        </w:rPr>
        <w:t>和</w:t>
      </w:r>
      <w:r>
        <w:rPr>
          <w:rFonts w:ascii="Arial Black" w:eastAsia="Arial Black"/>
          <w:color w:val="333333"/>
        </w:rPr>
        <w:t>break</w:t>
      </w:r>
      <w:r>
        <w:rPr>
          <w:color w:val="333333"/>
        </w:rPr>
        <w:t>在所有的循环都适用</w:t>
      </w:r>
    </w:p>
    <w:p>
      <w:pPr>
        <w:pStyle w:val="3"/>
        <w:tabs>
          <w:tab w:val="left" w:pos="451"/>
          <w:tab w:val="left" w:pos="9009"/>
        </w:tabs>
        <w:spacing w:before="52"/>
        <w:rPr>
          <w:u w:val="none"/>
        </w:rPr>
      </w:pPr>
      <w:bookmarkStart w:id="30" w:name="本节总结"/>
      <w:bookmarkEnd w:id="30"/>
      <w:r>
        <w:rPr>
          <w:color w:val="333333"/>
          <w:spacing w:val="-342"/>
          <w:u w:val="single" w:color="EDEDED"/>
        </w:rPr>
        <w:t>本</w:t>
      </w:r>
      <w:r>
        <w:rPr>
          <w:color w:val="333333"/>
          <w:spacing w:val="-342"/>
          <w:u w:val="none"/>
        </w:rPr>
        <w:tab/>
      </w:r>
      <w:r>
        <w:rPr>
          <w:color w:val="333333"/>
          <w:u w:val="single" w:color="EDEDED"/>
        </w:rPr>
        <w:t>节总结</w:t>
      </w:r>
      <w:r>
        <w:rPr>
          <w:color w:val="333333"/>
          <w:u w:val="single" w:color="EDEDED"/>
        </w:rPr>
        <w:tab/>
      </w:r>
    </w:p>
    <w:p>
      <w:pPr>
        <w:spacing w:after="0"/>
        <w:sectPr>
          <w:pgSz w:w="11900" w:h="16840"/>
          <w:pgMar w:top="440" w:right="1380" w:bottom="280" w:left="1400" w:header="720" w:footer="720" w:gutter="0"/>
          <w:cols w:space="720" w:num="1"/>
        </w:sectPr>
      </w:pPr>
    </w:p>
    <w:p>
      <w:pPr>
        <w:pStyle w:val="5"/>
        <w:spacing w:before="36" w:line="325" w:lineRule="exact"/>
        <w:ind w:left="560"/>
      </w:pPr>
      <w:r>
        <w:pict>
          <v:shape id="_x0000_s1373" o:spid="_x0000_s1373" style="position:absolute;left:0pt;margin-left:86pt;margin-top:9.05pt;height:3.8pt;width:3.8pt;mso-position-horizontal-relative:page;z-index:251898880;mso-width-relative:page;mso-height-relative:page;" fillcolor="#333333" filled="t" stroked="f" coordorigin="1721,182" coordsize="76,76" path="m1763,257l1753,257,1748,256,1721,224,1721,214,1753,182,1763,182,1796,214,1796,224,1763,257xe">
            <v:path arrowok="t"/>
            <v:fill on="t" focussize="0,0"/>
            <v:stroke on="f"/>
            <v:imagedata o:title=""/>
            <o:lock v:ext="edit"/>
          </v:shape>
        </w:pict>
      </w:r>
      <w:r>
        <w:rPr>
          <w:color w:val="333333"/>
        </w:rPr>
        <w:t>在</w:t>
      </w:r>
      <w:r>
        <w:rPr>
          <w:rFonts w:ascii="Arial Black" w:hAnsi="Arial Black" w:eastAsia="Arial Black"/>
          <w:color w:val="333333"/>
        </w:rPr>
        <w:t>js</w:t>
      </w:r>
      <w:r>
        <w:rPr>
          <w:color w:val="333333"/>
        </w:rPr>
        <w:t>中也通过</w:t>
      </w:r>
      <w:r>
        <w:rPr>
          <w:rFonts w:ascii="Arial Black" w:hAnsi="Arial Black" w:eastAsia="Arial Black"/>
          <w:color w:val="333333"/>
        </w:rPr>
        <w:t>if…else</w:t>
      </w:r>
      <w:r>
        <w:rPr>
          <w:color w:val="333333"/>
        </w:rPr>
        <w:t>关键字来进行判断的流程控制。</w:t>
      </w:r>
    </w:p>
    <w:p>
      <w:pPr>
        <w:pStyle w:val="5"/>
        <w:spacing w:before="10" w:line="206" w:lineRule="auto"/>
        <w:ind w:left="560" w:right="2936"/>
      </w:pPr>
      <w:r>
        <w:pict>
          <v:shape id="_x0000_s1374" o:spid="_x0000_s1374" style="position:absolute;left:0pt;margin-left:86pt;margin-top:6pt;height:3.8pt;width:3.8pt;mso-position-horizontal-relative:page;z-index:251899904;mso-width-relative:page;mso-height-relative:page;" fillcolor="#333333" filled="t" stroked="f" coordorigin="1721,121" coordsize="76,76" path="m1763,196l1753,196,1748,195,1721,163,1721,153,1753,121,1763,121,1796,153,1796,163,1763,196xe">
            <v:path arrowok="t"/>
            <v:fill on="t" focussize="0,0"/>
            <v:stroke on="f"/>
            <v:imagedata o:title=""/>
            <o:lock v:ext="edit"/>
          </v:shape>
        </w:pict>
      </w:r>
      <w:r>
        <w:pict>
          <v:shape id="_x0000_s1375" o:spid="_x0000_s1375" style="position:absolute;left:0pt;margin-left:86pt;margin-top:21pt;height:3.8pt;width:3.8pt;mso-position-horizontal-relative:page;z-index:251900928;mso-width-relative:page;mso-height-relative:page;" fillcolor="#333333" filled="t" stroked="f" coordorigin="1721,421" coordsize="76,76" path="m1763,496l1753,496,1748,495,1721,463,1721,453,1753,421,1763,421,1796,453,1796,463,1763,496xe">
            <v:path arrowok="t"/>
            <v:fill on="t" focussize="0,0"/>
            <v:stroke on="f"/>
            <v:imagedata o:title=""/>
            <o:lock v:ext="edit"/>
          </v:shape>
        </w:pict>
      </w:r>
      <w:r>
        <w:rPr>
          <w:color w:val="333333"/>
        </w:rPr>
        <w:t>通常使用</w:t>
      </w:r>
      <w:r>
        <w:rPr>
          <w:rFonts w:ascii="Arial Black" w:eastAsia="Arial Black"/>
          <w:color w:val="333333"/>
        </w:rPr>
        <w:t>while</w:t>
      </w:r>
      <w:r>
        <w:rPr>
          <w:color w:val="333333"/>
        </w:rPr>
        <w:t>、</w:t>
      </w:r>
      <w:r>
        <w:rPr>
          <w:rFonts w:ascii="Arial Black" w:eastAsia="Arial Black"/>
          <w:color w:val="333333"/>
        </w:rPr>
        <w:t>for</w:t>
      </w:r>
      <w:r>
        <w:rPr>
          <w:color w:val="333333"/>
        </w:rPr>
        <w:t>语句对数组、对象类型的数据进行循环访问。在循环中通过</w:t>
      </w:r>
      <w:r>
        <w:rPr>
          <w:rFonts w:ascii="Arial Black" w:eastAsia="Arial Black"/>
          <w:color w:val="333333"/>
        </w:rPr>
        <w:t>continue</w:t>
      </w:r>
      <w:r>
        <w:rPr>
          <w:color w:val="333333"/>
        </w:rPr>
        <w:t>、</w:t>
      </w:r>
      <w:r>
        <w:rPr>
          <w:rFonts w:ascii="Arial Black" w:eastAsia="Arial Black"/>
          <w:color w:val="333333"/>
        </w:rPr>
        <w:t>break</w:t>
      </w:r>
      <w:r>
        <w:rPr>
          <w:color w:val="333333"/>
        </w:rPr>
        <w:t>关键字来控制循环的执行。</w:t>
      </w:r>
    </w:p>
    <w:p>
      <w:pPr>
        <w:pStyle w:val="2"/>
        <w:tabs>
          <w:tab w:val="left" w:pos="549"/>
          <w:tab w:val="left" w:pos="9009"/>
        </w:tabs>
        <w:spacing w:before="23"/>
        <w:rPr>
          <w:u w:val="none"/>
        </w:rPr>
      </w:pPr>
      <w:bookmarkStart w:id="31" w:name="函数"/>
      <w:bookmarkEnd w:id="31"/>
      <w:r>
        <w:rPr>
          <w:color w:val="333333"/>
          <w:spacing w:val="-439"/>
          <w:u w:val="single" w:color="EDEDED"/>
        </w:rPr>
        <w:t>函</w:t>
      </w:r>
      <w:r>
        <w:rPr>
          <w:color w:val="333333"/>
          <w:spacing w:val="-439"/>
          <w:u w:val="none"/>
        </w:rPr>
        <w:tab/>
      </w:r>
      <w:r>
        <w:rPr>
          <w:color w:val="333333"/>
          <w:u w:val="single" w:color="EDEDED"/>
        </w:rPr>
        <w:t>数</w:t>
      </w:r>
      <w:r>
        <w:rPr>
          <w:color w:val="333333"/>
          <w:u w:val="single" w:color="EDEDED"/>
        </w:rPr>
        <w:tab/>
      </w:r>
    </w:p>
    <w:p>
      <w:pPr>
        <w:pStyle w:val="3"/>
        <w:tabs>
          <w:tab w:val="left" w:pos="451"/>
          <w:tab w:val="left" w:pos="9009"/>
        </w:tabs>
        <w:spacing w:before="0" w:line="610" w:lineRule="exact"/>
        <w:rPr>
          <w:u w:val="none"/>
        </w:rPr>
      </w:pPr>
      <w:bookmarkStart w:id="32" w:name="函数的声明方式"/>
      <w:bookmarkEnd w:id="32"/>
      <w:r>
        <w:rPr>
          <w:color w:val="333333"/>
          <w:spacing w:val="-342"/>
          <w:u w:val="single" w:color="EDEDED"/>
        </w:rPr>
        <w:t>函</w:t>
      </w:r>
      <w:r>
        <w:rPr>
          <w:color w:val="333333"/>
          <w:spacing w:val="-342"/>
          <w:u w:val="none"/>
        </w:rPr>
        <w:tab/>
      </w:r>
      <w:r>
        <w:rPr>
          <w:color w:val="333333"/>
          <w:u w:val="single" w:color="EDEDED"/>
        </w:rPr>
        <w:t>数的声明方式</w:t>
      </w:r>
      <w:r>
        <w:rPr>
          <w:color w:val="333333"/>
          <w:u w:val="single" w:color="EDEDED"/>
        </w:rPr>
        <w:tab/>
      </w:r>
    </w:p>
    <w:p>
      <w:pPr>
        <w:pStyle w:val="5"/>
        <w:spacing w:before="116" w:line="206" w:lineRule="auto"/>
        <w:ind w:left="560" w:right="167"/>
      </w:pPr>
      <w:r>
        <w:pict>
          <v:shape id="_x0000_s1376" o:spid="_x0000_s1376" style="position:absolute;left:0pt;margin-left:86pt;margin-top:11.3pt;height:3.8pt;width:3.8pt;mso-position-horizontal-relative:page;z-index:251901952;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color w:val="333333"/>
          <w:spacing w:val="-1"/>
        </w:rPr>
        <w:t xml:space="preserve">函数：一段包含应用程序的程序块，此程序块可以被其他程序通过函数名调用，目的是提高代码公  </w:t>
      </w:r>
      <w:r>
        <w:rPr>
          <w:color w:val="333333"/>
          <w:w w:val="105"/>
        </w:rPr>
        <w:t>用性、可维护性。</w:t>
      </w:r>
    </w:p>
    <w:p>
      <w:pPr>
        <w:pStyle w:val="5"/>
        <w:spacing w:before="68"/>
        <w:ind w:left="560"/>
      </w:pPr>
      <w:r>
        <w:drawing>
          <wp:anchor distT="0" distB="0" distL="0" distR="0" simplePos="0" relativeHeight="251659264" behindDoc="0" locked="0" layoutInCell="1" allowOverlap="1">
            <wp:simplePos x="0" y="0"/>
            <wp:positionH relativeFrom="page">
              <wp:posOffset>1606550</wp:posOffset>
            </wp:positionH>
            <wp:positionV relativeFrom="paragraph">
              <wp:posOffset>306705</wp:posOffset>
            </wp:positionV>
            <wp:extent cx="4400550" cy="151447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7" cstate="print"/>
                    <a:stretch>
                      <a:fillRect/>
                    </a:stretch>
                  </pic:blipFill>
                  <pic:spPr>
                    <a:xfrm>
                      <a:off x="0" y="0"/>
                      <a:ext cx="4400549" cy="1514475"/>
                    </a:xfrm>
                    <a:prstGeom prst="rect">
                      <a:avLst/>
                    </a:prstGeom>
                  </pic:spPr>
                </pic:pic>
              </a:graphicData>
            </a:graphic>
          </wp:anchor>
        </w:drawing>
      </w:r>
      <w:r>
        <w:pict>
          <v:shape id="_x0000_s1377" o:spid="_x0000_s1377" style="position:absolute;left:0pt;margin-left:86pt;margin-top:10.65pt;height:3.8pt;width:3.8pt;mso-position-horizontal-relative:page;z-index:251902976;mso-width-relative:page;mso-height-relative:page;" fillcolor="#333333" filled="t" stroked="f" coordorigin="1721,214" coordsize="76,76" path="m1763,289l1753,289,1748,288,1721,256,1721,246,1753,214,1763,214,1796,246,1796,256,1763,289xe">
            <v:path arrowok="t"/>
            <v:fill on="t" focussize="0,0"/>
            <v:stroke on="f"/>
            <v:imagedata o:title=""/>
            <o:lock v:ext="edit"/>
          </v:shape>
        </w:pict>
      </w:r>
      <w:r>
        <w:rPr>
          <w:color w:val="333333"/>
          <w:w w:val="105"/>
        </w:rPr>
        <w:t>函数定义语法（一种方式）：</w:t>
      </w:r>
    </w:p>
    <w:p>
      <w:pPr>
        <w:pStyle w:val="5"/>
        <w:spacing w:before="51"/>
        <w:rPr>
          <w:rFonts w:ascii="Arial Black" w:eastAsia="Arial Black"/>
        </w:rPr>
      </w:pPr>
      <w:r>
        <w:rPr>
          <w:color w:val="333333"/>
        </w:rPr>
        <w:t>调用方式：</w:t>
      </w:r>
      <w:r>
        <w:rPr>
          <w:rFonts w:ascii="Arial Black" w:eastAsia="Arial Black"/>
          <w:color w:val="333333"/>
        </w:rPr>
        <w:t>functionname(</w:t>
      </w:r>
      <w:r>
        <w:rPr>
          <w:color w:val="333333"/>
        </w:rPr>
        <w:t>实际参数值</w:t>
      </w:r>
      <w:r>
        <w:rPr>
          <w:rFonts w:ascii="Arial Black" w:eastAsia="Arial Black"/>
          <w:color w:val="333333"/>
        </w:rPr>
        <w:t>);</w:t>
      </w:r>
    </w:p>
    <w:p>
      <w:pPr>
        <w:pStyle w:val="5"/>
        <w:spacing w:before="75" w:line="206" w:lineRule="auto"/>
        <w:ind w:right="107"/>
      </w:pPr>
      <w:r>
        <w:pict>
          <v:shape id="_x0000_s1378" o:spid="_x0000_s1378" style="position:absolute;left:0pt;margin-left:108.5pt;margin-top:-10.2pt;height:3.8pt;width:3.8pt;mso-position-horizontal-relative:page;z-index:251904000;mso-width-relative:page;mso-height-relative:page;" filled="f" stroked="t" coordorigin="2171,-205" coordsize="76,76" path="m2246,-167l2223,-132,2218,-131,2213,-130,2208,-130,2203,-130,2198,-131,2194,-132,2189,-134,2171,-162,2171,-167,2171,-172,2172,-177,2174,-181,2175,-186,2178,-190,2182,-194,2185,-197,2189,-200,2194,-202,2198,-204,2203,-205,2208,-205,2213,-205,2235,-194,2238,-190,2241,-186,2243,-181,2245,-177,2246,-172,2246,-167xe">
            <v:path arrowok="t"/>
            <v:fill on="f" focussize="0,0"/>
            <v:stroke weight="0.750314960629921pt" color="#333333"/>
            <v:imagedata o:title=""/>
            <o:lock v:ext="edit"/>
          </v:shape>
        </w:pict>
      </w:r>
      <w:r>
        <w:rPr>
          <w:color w:val="333333"/>
          <w:spacing w:val="-1"/>
        </w:rPr>
        <w:t xml:space="preserve">函数体内的程序在函数定义时并不执行，只有在调用函数并传递给有效的参数后才能执行函数 </w:t>
      </w:r>
      <w:r>
        <w:rPr>
          <w:color w:val="333333"/>
          <w:w w:val="105"/>
        </w:rPr>
        <w:t>体内的程序。</w:t>
      </w:r>
    </w:p>
    <w:p>
      <w:pPr>
        <w:pStyle w:val="5"/>
        <w:spacing w:before="103" w:line="206" w:lineRule="auto"/>
        <w:ind w:right="134"/>
      </w:pPr>
      <w:r>
        <w:pict>
          <v:shape id="_x0000_s1379" o:spid="_x0000_s1379" style="position:absolute;left:0pt;margin-left:108.5pt;margin-top:10.65pt;height:3.8pt;width:3.8pt;mso-position-horizontal-relative:page;z-index:251905024;mso-width-relative:page;mso-height-relative:page;" filled="f" stroked="t" coordorigin="2171,214" coordsize="76,76" path="m2246,251l2223,286,2218,288,2213,289,2208,289,2203,289,2198,288,2194,286,2189,284,2171,256,2171,251,2171,246,2182,225,2185,221,2189,218,2194,216,2198,215,2203,214,2208,214,2213,214,2235,225,2238,228,2241,232,2243,237,2245,241,2246,246,2246,251xe">
            <v:path arrowok="t"/>
            <v:fill on="f" focussize="0,0"/>
            <v:stroke weight="0.750314960629921pt" color="#333333"/>
            <v:imagedata o:title=""/>
            <o:lock v:ext="edit"/>
          </v:shape>
        </w:pict>
      </w:r>
      <w:r>
        <w:rPr>
          <w:rFonts w:ascii="Arial Black" w:eastAsia="Arial Black"/>
          <w:color w:val="333333"/>
          <w:w w:val="95"/>
        </w:rPr>
        <w:t>function:</w:t>
      </w:r>
      <w:r>
        <w:rPr>
          <w:color w:val="333333"/>
          <w:w w:val="95"/>
        </w:rPr>
        <w:t>关键字，在定义函数时使用</w:t>
      </w:r>
      <w:r>
        <w:rPr>
          <w:rFonts w:ascii="Arial Black" w:eastAsia="Arial Black"/>
          <w:color w:val="333333"/>
          <w:w w:val="95"/>
        </w:rPr>
        <w:t>function</w:t>
      </w:r>
      <w:r>
        <w:rPr>
          <w:color w:val="333333"/>
          <w:w w:val="95"/>
        </w:rPr>
        <w:t>来声明当前程序块为函数。</w:t>
      </w:r>
      <w:r>
        <w:rPr>
          <w:rFonts w:ascii="Arial Black" w:eastAsia="Arial Black"/>
          <w:color w:val="333333"/>
          <w:w w:val="95"/>
        </w:rPr>
        <w:t>function</w:t>
      </w:r>
      <w:r>
        <w:rPr>
          <w:color w:val="333333"/>
          <w:spacing w:val="-4"/>
          <w:w w:val="95"/>
        </w:rPr>
        <w:t xml:space="preserve">在因为使用   </w:t>
      </w:r>
      <w:r>
        <w:rPr>
          <w:color w:val="333333"/>
        </w:rPr>
        <w:t>场景不同，作用也不同。</w:t>
      </w:r>
    </w:p>
    <w:p>
      <w:pPr>
        <w:pStyle w:val="5"/>
        <w:spacing w:before="53" w:line="278" w:lineRule="auto"/>
        <w:ind w:left="560" w:right="785" w:firstLine="450"/>
      </w:pPr>
      <w:r>
        <w:pict>
          <v:shape id="_x0000_s1380" o:spid="_x0000_s1380" style="position:absolute;left:0pt;margin-left:108.5pt;margin-top:9.9pt;height:3.8pt;width:3.8pt;mso-position-horizontal-relative:page;z-index:-251650048;mso-width-relative:page;mso-height-relative:page;" filled="f" stroked="t" coordorigin="2171,199" coordsize="76,76" path="m2246,236l2223,271,2218,273,2213,274,2208,274,2203,274,2198,273,2194,271,2189,269,2171,241,2171,236,2171,231,2172,226,2174,222,2175,217,2178,213,2182,210,2185,206,2189,203,2194,202,2198,200,2203,199,2208,199,2213,199,2218,200,2223,202,2227,203,2231,206,2235,210,2238,213,2241,217,2243,222,2245,226,2246,231,2246,236xe">
            <v:path arrowok="t"/>
            <v:fill on="f" focussize="0,0"/>
            <v:stroke weight="0.750314960629921pt" color="#333333"/>
            <v:imagedata o:title=""/>
            <o:lock v:ext="edit"/>
          </v:shape>
        </w:pict>
      </w:r>
      <w:r>
        <w:pict>
          <v:shape id="_x0000_s1381" o:spid="_x0000_s1381" style="position:absolute;left:0pt;margin-left:86pt;margin-top:30.15pt;height:3.8pt;width:3.8pt;mso-position-horizontal-relative:page;z-index:251906048;mso-width-relative:page;mso-height-relative:page;" fillcolor="#333333" filled="t" stroked="f" coordorigin="1721,604" coordsize="76,76" path="m1763,679l1753,679,1748,678,1721,646,1721,636,1753,604,1763,604,1796,636,1796,646,1763,679xe">
            <v:path arrowok="t"/>
            <v:fill on="t" focussize="0,0"/>
            <v:stroke on="f"/>
            <v:imagedata o:title=""/>
            <o:lock v:ext="edit"/>
          </v:shape>
        </w:pict>
      </w:r>
      <w:r>
        <w:rPr>
          <w:rFonts w:ascii="Arial Black" w:eastAsia="Arial Black"/>
          <w:color w:val="333333"/>
        </w:rPr>
        <w:t>functionname</w:t>
      </w:r>
      <w:r>
        <w:rPr>
          <w:color w:val="333333"/>
        </w:rPr>
        <w:t>：函数的名称，在执行函数时，需要使用函数名调用函数中的程序块。命名规则如下：</w:t>
      </w:r>
    </w:p>
    <w:p>
      <w:pPr>
        <w:pStyle w:val="5"/>
        <w:spacing w:line="308" w:lineRule="exact"/>
      </w:pPr>
      <w:r>
        <w:pict>
          <v:shape id="_x0000_s1382" o:spid="_x0000_s1382" style="position:absolute;left:0pt;margin-left:108.5pt;margin-top:6.4pt;height:3.8pt;width:3.8pt;mso-position-horizontal-relative:page;z-index:251907072;mso-width-relative:page;mso-height-relative:page;" filled="f" stroked="t" coordorigin="2171,129" coordsize="76,76" path="m2246,166l2208,204,2203,204,2198,203,2194,201,2189,199,2171,171,2171,166,2171,161,2182,140,2185,136,2189,133,2194,131,2198,130,2203,129,2208,129,2213,129,2218,130,2223,131,2227,133,2231,136,2235,140,2238,143,2241,147,2243,152,2245,156,2246,161,2246,166xe">
            <v:path arrowok="t"/>
            <v:fill on="f" focussize="0,0"/>
            <v:stroke weight="0.750314960629921pt" color="#333333"/>
            <v:imagedata o:title=""/>
            <o:lock v:ext="edit"/>
          </v:shape>
        </w:pict>
      </w:r>
      <w:r>
        <w:rPr>
          <w:color w:val="333333"/>
        </w:rPr>
        <w:t>符合</w:t>
      </w:r>
      <w:r>
        <w:rPr>
          <w:rFonts w:ascii="Arial Black" w:eastAsia="Arial Black"/>
          <w:color w:val="333333"/>
        </w:rPr>
        <w:t>javascript</w:t>
      </w:r>
      <w:r>
        <w:rPr>
          <w:color w:val="333333"/>
        </w:rPr>
        <w:t>标识符的命名规则。</w:t>
      </w:r>
    </w:p>
    <w:p>
      <w:pPr>
        <w:pStyle w:val="5"/>
        <w:spacing w:before="10" w:line="206" w:lineRule="auto"/>
        <w:ind w:right="2253"/>
      </w:pPr>
      <w:r>
        <w:pict>
          <v:shape id="_x0000_s1383" o:spid="_x0000_s1383" style="position:absolute;left:0pt;margin-left:108.5pt;margin-top:6pt;height:3.8pt;width:3.8pt;mso-position-horizontal-relative:page;z-index:251908096;mso-width-relative:page;mso-height-relative:page;" filled="f" stroked="t" coordorigin="2171,121" coordsize="76,76" path="m2246,158l2246,163,2245,168,2243,172,2241,177,2208,196,2203,196,2171,163,2171,158,2171,153,2182,132,2185,128,2189,125,2194,123,2198,122,2203,121,2208,121,2213,121,2218,122,2223,123,2227,125,2231,128,2235,132,2238,135,2241,139,2243,144,2245,148,2246,153,2246,158xe">
            <v:path arrowok="t"/>
            <v:fill on="f" focussize="0,0"/>
            <v:stroke weight="0.750314960629921pt" color="#333333"/>
            <v:imagedata o:title=""/>
            <o:lock v:ext="edit"/>
          </v:shape>
        </w:pict>
      </w:r>
      <w:r>
        <w:pict>
          <v:shape id="_x0000_s1384" o:spid="_x0000_s1384" style="position:absolute;left:0pt;margin-left:108.5pt;margin-top:21pt;height:3.8pt;width:3.8pt;mso-position-horizontal-relative:page;z-index:251909120;mso-width-relative:page;mso-height-relative:page;" filled="f" stroked="t" coordorigin="2171,421" coordsize="76,76" path="m2246,458l2208,496,2203,496,2171,463,2171,458,2171,453,2172,448,2174,444,2175,439,2178,435,2182,432,2185,428,2189,426,2194,424,2198,422,2203,421,2208,421,2213,421,2235,432,2238,435,2241,439,2243,444,2245,448,2246,453,2246,458xe">
            <v:path arrowok="t"/>
            <v:fill on="f" focussize="0,0"/>
            <v:stroke weight="0.750314960629921pt" color="#333333"/>
            <v:imagedata o:title=""/>
            <o:lock v:ext="edit"/>
          </v:shape>
        </w:pict>
      </w:r>
      <w:r>
        <w:rPr>
          <w:color w:val="333333"/>
        </w:rPr>
        <w:t>首字母小写，多个单词组合时除首单词外，其余单词的首字母大写。可以巧妙的使用缩写，例如</w:t>
      </w:r>
      <w:r>
        <w:rPr>
          <w:rFonts w:ascii="Arial Black" w:eastAsia="Arial Black"/>
          <w:color w:val="333333"/>
        </w:rPr>
        <w:t>rowNum</w:t>
      </w:r>
      <w:r>
        <w:rPr>
          <w:color w:val="333333"/>
        </w:rPr>
        <w:t>表示行数。</w:t>
      </w:r>
    </w:p>
    <w:p>
      <w:pPr>
        <w:pStyle w:val="5"/>
        <w:spacing w:line="206" w:lineRule="auto"/>
        <w:ind w:left="560" w:right="178"/>
      </w:pPr>
      <w:r>
        <w:pict>
          <v:shape id="_x0000_s1385" o:spid="_x0000_s1385" style="position:absolute;left:0pt;margin-left:86pt;margin-top:5.5pt;height:3.8pt;width:3.8pt;mso-position-horizontal-relative:page;z-index:251910144;mso-width-relative:page;mso-height-relative:page;" fillcolor="#333333" filled="t" stroked="f" coordorigin="1721,111" coordsize="76,76" path="m1763,186l1753,186,1748,185,1721,153,1721,143,1753,111,1763,111,1796,143,1796,153,1763,186xe">
            <v:path arrowok="t"/>
            <v:fill on="t" focussize="0,0"/>
            <v:stroke on="f"/>
            <v:imagedata o:title=""/>
            <o:lock v:ext="edit"/>
          </v:shape>
        </w:pict>
      </w:r>
      <w:r>
        <w:rPr>
          <w:rFonts w:ascii="Arial Black" w:eastAsia="Arial Black"/>
          <w:color w:val="333333"/>
        </w:rPr>
        <w:t>parameter</w:t>
      </w:r>
      <w:r>
        <w:rPr>
          <w:color w:val="333333"/>
        </w:rPr>
        <w:t xml:space="preserve">：形式参数，在定义函数时，该参数并没有实际的数值，因此称为形式参数，形式参数为 </w:t>
      </w:r>
      <w:r>
        <w:rPr>
          <w:rFonts w:ascii="Arial Black" w:eastAsia="Arial Black"/>
          <w:color w:val="333333"/>
        </w:rPr>
        <w:t>0-</w:t>
      </w:r>
      <w:r>
        <w:rPr>
          <w:color w:val="333333"/>
        </w:rPr>
        <w:t>多个，用逗号分开。函数体内可将形参作为变量使用。</w:t>
      </w:r>
    </w:p>
    <w:p>
      <w:pPr>
        <w:pStyle w:val="4"/>
        <w:spacing w:before="66"/>
        <w:ind w:left="560"/>
      </w:pPr>
      <w:r>
        <w:pict>
          <v:shape id="_x0000_s1386" o:spid="_x0000_s1386" style="position:absolute;left:0pt;margin-left:86pt;margin-top:10.55pt;height:3.8pt;width:3.8pt;mso-position-horizontal-relative:page;z-index:251911168;mso-width-relative:page;mso-height-relative:page;" fillcolor="#333333" filled="t" stroked="f" coordorigin="1721,212" coordsize="76,76" path="m1763,287l1753,287,1748,286,1721,254,1721,244,1753,212,1763,212,1796,244,1796,254,1763,287xe">
            <v:path arrowok="t"/>
            <v:fill on="t" focussize="0,0"/>
            <v:stroke on="f"/>
            <v:imagedata o:title=""/>
            <o:lock v:ext="edit"/>
          </v:shape>
        </w:pict>
      </w:r>
      <w:r>
        <w:rPr>
          <w:color w:val="333333"/>
        </w:rPr>
        <w:t>重名规则如果在一个网页中出现多个同名函数（不区分参数）</w:t>
      </w:r>
      <w:r>
        <w:rPr>
          <w:rFonts w:ascii="Arial" w:eastAsia="Arial"/>
          <w:color w:val="333333"/>
        </w:rPr>
        <w:t>,</w:t>
      </w:r>
      <w:r>
        <w:rPr>
          <w:color w:val="333333"/>
        </w:rPr>
        <w:t>则最后定义的函数将覆盖之前的函数</w:t>
      </w:r>
    </w:p>
    <w:p>
      <w:pPr>
        <w:pStyle w:val="5"/>
        <w:spacing w:before="40"/>
        <w:ind w:left="560"/>
      </w:pPr>
      <w:r>
        <w:pict>
          <v:shape id="_x0000_s1387" o:spid="_x0000_s1387" style="position:absolute;left:0pt;margin-left:86pt;margin-top:9.25pt;height:3.8pt;width:3.8pt;mso-position-horizontal-relative:page;z-index:251912192;mso-width-relative:page;mso-height-relative:page;" fillcolor="#333333" filled="t" stroked="f" coordorigin="1721,186" coordsize="76,76" path="m1763,261l1753,261,1748,260,1721,228,1721,218,1753,186,1763,186,1796,218,1796,228,1763,261xe">
            <v:path arrowok="t"/>
            <v:fill on="t" focussize="0,0"/>
            <v:stroke on="f"/>
            <v:imagedata o:title=""/>
            <o:lock v:ext="edit"/>
          </v:shape>
        </w:pict>
      </w:r>
      <w:r>
        <w:rPr>
          <w:color w:val="333333"/>
          <w:w w:val="105"/>
        </w:rPr>
        <w:t>代码示例</w:t>
      </w:r>
    </w:p>
    <w:p>
      <w:pPr>
        <w:pStyle w:val="5"/>
        <w:spacing w:before="13"/>
        <w:ind w:left="0"/>
        <w:rPr>
          <w:sz w:val="8"/>
        </w:rPr>
      </w:pPr>
      <w:r>
        <w:pict>
          <v:group id="_x0000_s1388" o:spid="_x0000_s1388" o:spt="203" style="position:absolute;left:0pt;margin-left:98pt;margin-top:10pt;height:160.6pt;width:422.45pt;mso-position-horizontal-relative:page;mso-wrap-distance-bottom:0pt;mso-wrap-distance-top:0pt;z-index:-251418624;mso-width-relative:page;mso-height-relative:page;" coordorigin="1961,201" coordsize="8449,3212">
            <o:lock v:ext="edit"/>
            <v:shape id="_x0000_s1389" o:spid="_x0000_s1389" style="position:absolute;left:1968;top:208;height:3197;width:8434;" fillcolor="#F7F7F7" filled="t" stroked="f" coordorigin="1968,208" coordsize="8434,3197" path="m10370,3405l2001,3405,1996,3404,1968,3372,1968,241,2001,208,10370,208,10402,241,10402,3372,10370,3405xe">
              <v:path arrowok="t"/>
              <v:fill on="t" focussize="0,0"/>
              <v:stroke on="f"/>
              <v:imagedata o:title=""/>
              <o:lock v:ext="edit"/>
            </v:shape>
            <v:shape id="_x0000_s1390" o:spid="_x0000_s1390" style="position:absolute;left:1968;top:208;height:3197;width:8434;" filled="f" stroked="t" coordorigin="1968,208" coordsize="8434,3197" path="m1968,3367l1968,246,1968,241,1969,236,1971,231,1973,227,1976,223,1979,219,1983,216,1987,213,1991,211,1996,209,2001,208,2006,208,10365,208,10370,208,10374,209,10379,211,10383,213,10388,216,10391,219,10395,223,10402,246,10402,3367,10402,3372,10401,3377,10399,3382,10397,3386,10365,3405,2006,3405,1968,3372,1968,3367xe">
              <v:path arrowok="t"/>
              <v:fill on="f" focussize="0,0"/>
              <v:stroke weight="0.750314960629921pt" color="#E7E9EC"/>
              <v:imagedata o:title=""/>
              <o:lock v:ext="edit"/>
            </v:shape>
            <v:rect id="_x0000_s1391" o:spid="_x0000_s1391" o:spt="1" style="position:absolute;left:2035;top:335;height:2972;width:8299;" fillcolor="#F7F7F7" filled="t" stroked="f" coordsize="21600,21600">
              <v:path/>
              <v:fill on="t" focussize="0,0"/>
              <v:stroke on="f"/>
              <v:imagedata o:title=""/>
              <o:lock v:ext="edit"/>
            </v:rect>
            <v:shape id="_x0000_s1392" o:spid="_x0000_s1392" o:spt="202" type="#_x0000_t202" style="position:absolute;left:1960;top:200;height:3212;width:8449;" filled="f" stroked="f" coordsize="21600,21600">
              <v:path/>
              <v:fill on="f" focussize="0,0"/>
              <v:stroke on="f" joinstyle="miter"/>
              <v:imagedata o:title=""/>
              <o:lock v:ext="edit"/>
              <v:textbox inset="0mm,0mm,0mm,0mm">
                <w:txbxContent>
                  <w:p>
                    <w:pPr>
                      <w:spacing w:before="145"/>
                      <w:ind w:left="195" w:right="0" w:firstLine="0"/>
                      <w:jc w:val="left"/>
                      <w:rPr>
                        <w:rFonts w:hint="eastAsia" w:ascii="新宋体" w:eastAsia="新宋体"/>
                        <w:sz w:val="17"/>
                      </w:rPr>
                    </w:pPr>
                    <w:r>
                      <w:rPr>
                        <w:rFonts w:ascii="Lucida Console" w:eastAsia="Lucida Console"/>
                        <w:color w:val="AA5400"/>
                        <w:w w:val="105"/>
                        <w:sz w:val="17"/>
                      </w:rPr>
                      <w:t>//</w:t>
                    </w:r>
                    <w:r>
                      <w:rPr>
                        <w:rFonts w:hint="eastAsia" w:ascii="新宋体" w:eastAsia="新宋体"/>
                        <w:color w:val="AA5400"/>
                        <w:w w:val="105"/>
                        <w:sz w:val="17"/>
                      </w:rPr>
                      <w:t>有参函数</w:t>
                    </w:r>
                  </w:p>
                  <w:p>
                    <w:pPr>
                      <w:spacing w:before="88" w:line="331" w:lineRule="auto"/>
                      <w:ind w:left="618" w:right="5542" w:hanging="423"/>
                      <w:jc w:val="left"/>
                      <w:rPr>
                        <w:rFonts w:ascii="Lucida Console" w:eastAsia="Lucida Console"/>
                        <w:sz w:val="17"/>
                      </w:rPr>
                    </w:pPr>
                    <w:r>
                      <w:rPr>
                        <w:rFonts w:ascii="Lucida Console" w:eastAsia="Lucida Console"/>
                        <w:color w:val="770087"/>
                        <w:w w:val="105"/>
                        <w:sz w:val="17"/>
                      </w:rPr>
                      <w:t xml:space="preserve">function </w:t>
                    </w:r>
                    <w:r>
                      <w:rPr>
                        <w:rFonts w:ascii="Lucida Console" w:eastAsia="Lucida Console"/>
                        <w:color w:val="0000FF"/>
                        <w:w w:val="105"/>
                        <w:sz w:val="17"/>
                      </w:rPr>
                      <w:t>test</w:t>
                    </w:r>
                    <w:r>
                      <w:rPr>
                        <w:rFonts w:ascii="Lucida Console" w:eastAsia="Lucida Console"/>
                        <w:color w:val="333333"/>
                        <w:w w:val="105"/>
                        <w:sz w:val="17"/>
                      </w:rPr>
                      <w:t>(</w:t>
                    </w:r>
                    <w:r>
                      <w:rPr>
                        <w:rFonts w:ascii="Lucida Console" w:eastAsia="Lucida Console"/>
                        <w:color w:val="0000FF"/>
                        <w:w w:val="105"/>
                        <w:sz w:val="17"/>
                      </w:rPr>
                      <w:t>a</w:t>
                    </w:r>
                    <w:r>
                      <w:rPr>
                        <w:rFonts w:ascii="Lucida Console" w:eastAsia="Lucida Console"/>
                        <w:color w:val="333333"/>
                        <w:w w:val="105"/>
                        <w:sz w:val="17"/>
                      </w:rPr>
                      <w:t>,</w:t>
                    </w:r>
                    <w:r>
                      <w:rPr>
                        <w:rFonts w:ascii="Lucida Console" w:eastAsia="Lucida Console"/>
                        <w:color w:val="0000FF"/>
                        <w:w w:val="105"/>
                        <w:sz w:val="17"/>
                      </w:rPr>
                      <w:t>b</w:t>
                    </w:r>
                    <w:r>
                      <w:rPr>
                        <w:rFonts w:ascii="Lucida Console" w:eastAsia="Lucida Console"/>
                        <w:color w:val="333333"/>
                        <w:w w:val="105"/>
                        <w:sz w:val="17"/>
                      </w:rPr>
                      <w:t xml:space="preserve">){ </w:t>
                    </w:r>
                    <w:r>
                      <w:rPr>
                        <w:rFonts w:ascii="Lucida Console" w:eastAsia="Lucida Console"/>
                        <w:color w:val="770087"/>
                        <w:w w:val="105"/>
                        <w:sz w:val="17"/>
                      </w:rPr>
                      <w:t>return</w:t>
                    </w:r>
                    <w:r>
                      <w:rPr>
                        <w:rFonts w:ascii="Lucida Console" w:eastAsia="Lucida Console"/>
                        <w:color w:val="770087"/>
                        <w:spacing w:val="-31"/>
                        <w:w w:val="105"/>
                        <w:sz w:val="17"/>
                      </w:rPr>
                      <w:t xml:space="preserve"> </w:t>
                    </w:r>
                    <w:r>
                      <w:rPr>
                        <w:rFonts w:ascii="Lucida Console" w:eastAsia="Lucida Console"/>
                        <w:color w:val="AA1111"/>
                        <w:w w:val="105"/>
                        <w:sz w:val="17"/>
                      </w:rPr>
                      <w:t>"</w:t>
                    </w:r>
                    <w:r>
                      <w:rPr>
                        <w:rFonts w:hint="eastAsia" w:ascii="新宋体" w:eastAsia="新宋体"/>
                        <w:color w:val="AA1111"/>
                        <w:w w:val="105"/>
                        <w:sz w:val="17"/>
                      </w:rPr>
                      <w:t>两个参数的函数</w:t>
                    </w:r>
                    <w:r>
                      <w:rPr>
                        <w:rFonts w:ascii="Lucida Console" w:eastAsia="Lucida Console"/>
                        <w:color w:val="AA1111"/>
                        <w:spacing w:val="-10"/>
                        <w:w w:val="105"/>
                        <w:sz w:val="17"/>
                      </w:rPr>
                      <w:t>"</w:t>
                    </w:r>
                    <w:r>
                      <w:rPr>
                        <w:rFonts w:ascii="Lucida Console" w:eastAsia="Lucida Console"/>
                        <w:color w:val="333333"/>
                        <w:spacing w:val="-10"/>
                        <w:w w:val="105"/>
                        <w:sz w:val="17"/>
                      </w:rPr>
                      <w:t>;</w:t>
                    </w:r>
                  </w:p>
                  <w:p>
                    <w:pPr>
                      <w:spacing w:before="5"/>
                      <w:ind w:left="195" w:right="0" w:firstLine="0"/>
                      <w:jc w:val="left"/>
                      <w:rPr>
                        <w:rFonts w:ascii="Lucida Console"/>
                        <w:sz w:val="17"/>
                      </w:rPr>
                    </w:pPr>
                    <w:r>
                      <w:rPr>
                        <w:rFonts w:ascii="Lucida Console"/>
                        <w:color w:val="333333"/>
                        <w:w w:val="103"/>
                        <w:sz w:val="17"/>
                      </w:rPr>
                      <w:t>}</w:t>
                    </w:r>
                  </w:p>
                  <w:p>
                    <w:pPr>
                      <w:spacing w:before="64" w:line="336" w:lineRule="auto"/>
                      <w:ind w:left="195" w:right="6506"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无参函数</w:t>
                    </w:r>
                    <w:r>
                      <w:rPr>
                        <w:rFonts w:ascii="Lucida Console" w:eastAsia="Lucida Console"/>
                        <w:color w:val="770087"/>
                        <w:w w:val="105"/>
                        <w:sz w:val="17"/>
                      </w:rPr>
                      <w:t xml:space="preserve">function </w:t>
                    </w:r>
                    <w:r>
                      <w:rPr>
                        <w:rFonts w:ascii="Lucida Console" w:eastAsia="Lucida Console"/>
                        <w:color w:val="0000FF"/>
                        <w:w w:val="105"/>
                        <w:sz w:val="17"/>
                      </w:rPr>
                      <w:t>test</w:t>
                    </w:r>
                    <w:r>
                      <w:rPr>
                        <w:rFonts w:ascii="Lucida Console" w:eastAsia="Lucida Console"/>
                        <w:color w:val="333333"/>
                        <w:w w:val="105"/>
                        <w:sz w:val="17"/>
                      </w:rPr>
                      <w:t>(){</w:t>
                    </w:r>
                  </w:p>
                  <w:p>
                    <w:pPr>
                      <w:spacing w:before="0" w:line="215" w:lineRule="exact"/>
                      <w:ind w:left="618" w:right="0" w:firstLine="0"/>
                      <w:jc w:val="left"/>
                      <w:rPr>
                        <w:rFonts w:ascii="Lucida Console" w:eastAsia="Lucida Console"/>
                        <w:sz w:val="17"/>
                      </w:rPr>
                    </w:pPr>
                    <w:r>
                      <w:rPr>
                        <w:rFonts w:ascii="Lucida Console" w:eastAsia="Lucida Console"/>
                        <w:color w:val="770087"/>
                        <w:w w:val="105"/>
                        <w:sz w:val="17"/>
                      </w:rPr>
                      <w:t xml:space="preserve">return </w:t>
                    </w:r>
                    <w:r>
                      <w:rPr>
                        <w:rFonts w:ascii="Lucida Console" w:eastAsia="Lucida Console"/>
                        <w:color w:val="AA1111"/>
                        <w:w w:val="105"/>
                        <w:sz w:val="17"/>
                      </w:rPr>
                      <w:t>"</w:t>
                    </w:r>
                    <w:r>
                      <w:rPr>
                        <w:rFonts w:hint="eastAsia" w:ascii="新宋体" w:eastAsia="新宋体"/>
                        <w:color w:val="AA1111"/>
                        <w:w w:val="105"/>
                        <w:sz w:val="17"/>
                      </w:rPr>
                      <w:t>没有参数的函数</w:t>
                    </w:r>
                    <w:r>
                      <w:rPr>
                        <w:rFonts w:ascii="Lucida Console" w:eastAsia="Lucida Console"/>
                        <w:color w:val="AA1111"/>
                        <w:w w:val="105"/>
                        <w:sz w:val="17"/>
                      </w:rPr>
                      <w:t>"</w:t>
                    </w:r>
                    <w:r>
                      <w:rPr>
                        <w:rFonts w:ascii="Lucida Console" w:eastAsia="Lucida Console"/>
                        <w:color w:val="333333"/>
                        <w:w w:val="105"/>
                        <w:sz w:val="17"/>
                      </w:rPr>
                      <w:t>;</w:t>
                    </w:r>
                  </w:p>
                  <w:p>
                    <w:pPr>
                      <w:spacing w:before="89"/>
                      <w:ind w:left="195" w:right="0" w:firstLine="0"/>
                      <w:jc w:val="left"/>
                      <w:rPr>
                        <w:rFonts w:ascii="Lucida Console"/>
                        <w:sz w:val="17"/>
                      </w:rPr>
                    </w:pPr>
                    <w:r>
                      <w:rPr>
                        <w:rFonts w:ascii="Lucida Console"/>
                        <w:color w:val="333333"/>
                        <w:w w:val="103"/>
                        <w:sz w:val="17"/>
                      </w:rPr>
                      <w:t>}</w:t>
                    </w:r>
                  </w:p>
                  <w:p>
                    <w:pPr>
                      <w:spacing w:before="64" w:line="336" w:lineRule="auto"/>
                      <w:ind w:left="195" w:right="3650"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z w:val="17"/>
                      </w:rPr>
                      <w:t>上述的函数名称相同，后面的函数名称会覆盖前面的函数</w:t>
                    </w:r>
                    <w:r>
                      <w:rPr>
                        <w:rFonts w:ascii="Lucida Console" w:eastAsia="Lucida Console"/>
                        <w:color w:val="770087"/>
                        <w:w w:val="105"/>
                        <w:sz w:val="17"/>
                      </w:rPr>
                      <w:t xml:space="preserve">var </w:t>
                    </w:r>
                    <w:r>
                      <w:rPr>
                        <w:rFonts w:ascii="Lucida Console" w:eastAsia="Lucida Console"/>
                        <w:color w:val="0000FF"/>
                        <w:w w:val="105"/>
                        <w:sz w:val="17"/>
                      </w:rPr>
                      <w:t xml:space="preserve">result </w:t>
                    </w:r>
                    <w:r>
                      <w:rPr>
                        <w:rFonts w:ascii="Lucida Console" w:eastAsia="Lucida Console"/>
                        <w:color w:val="981A1A"/>
                        <w:w w:val="105"/>
                        <w:sz w:val="17"/>
                      </w:rPr>
                      <w:t xml:space="preserve">= </w:t>
                    </w:r>
                    <w:r>
                      <w:rPr>
                        <w:rFonts w:ascii="Lucida Console" w:eastAsia="Lucida Console"/>
                        <w:w w:val="105"/>
                        <w:sz w:val="17"/>
                      </w:rPr>
                      <w:t>test</w:t>
                    </w:r>
                    <w:r>
                      <w:rPr>
                        <w:rFonts w:ascii="Lucida Console" w:eastAsia="Lucida Console"/>
                        <w:color w:val="333333"/>
                        <w:w w:val="105"/>
                        <w:sz w:val="17"/>
                      </w:rPr>
                      <w:t>(</w:t>
                    </w:r>
                    <w:r>
                      <w:rPr>
                        <w:rFonts w:ascii="Lucida Console" w:eastAsia="Lucida Console"/>
                        <w:color w:val="116644"/>
                        <w:w w:val="105"/>
                        <w:sz w:val="17"/>
                      </w:rPr>
                      <w:t>1</w:t>
                    </w:r>
                    <w:r>
                      <w:rPr>
                        <w:rFonts w:ascii="Lucida Console" w:eastAsia="Lucida Console"/>
                        <w:color w:val="333333"/>
                        <w:w w:val="105"/>
                        <w:sz w:val="17"/>
                      </w:rPr>
                      <w:t>,</w:t>
                    </w:r>
                    <w:r>
                      <w:rPr>
                        <w:rFonts w:ascii="Lucida Console" w:eastAsia="Lucida Console"/>
                        <w:color w:val="116644"/>
                        <w:w w:val="105"/>
                        <w:sz w:val="17"/>
                      </w:rPr>
                      <w:t>2</w:t>
                    </w:r>
                    <w:r>
                      <w:rPr>
                        <w:rFonts w:ascii="Lucida Console" w:eastAsia="Lucida Console"/>
                        <w:color w:val="333333"/>
                        <w:w w:val="105"/>
                        <w:sz w:val="17"/>
                      </w:rPr>
                      <w:t>);</w:t>
                    </w:r>
                  </w:p>
                  <w:p>
                    <w:pPr>
                      <w:spacing w:before="0" w:line="215" w:lineRule="exact"/>
                      <w:ind w:left="195" w:right="0" w:firstLine="0"/>
                      <w:jc w:val="left"/>
                      <w:rPr>
                        <w:rFonts w:hint="eastAsia" w:ascii="新宋体" w:eastAsia="新宋体"/>
                        <w:sz w:val="17"/>
                      </w:rPr>
                    </w:pPr>
                    <w:r>
                      <w:rPr>
                        <w:rFonts w:ascii="Lucida Console" w:eastAsia="Lucida Console"/>
                        <w:w w:val="105"/>
                        <w:sz w:val="17"/>
                      </w:rPr>
                      <w:t>alert</w:t>
                    </w:r>
                    <w:r>
                      <w:rPr>
                        <w:rFonts w:ascii="Lucida Console" w:eastAsia="Lucida Console"/>
                        <w:color w:val="333333"/>
                        <w:w w:val="105"/>
                        <w:sz w:val="17"/>
                      </w:rPr>
                      <w:t>(</w:t>
                    </w:r>
                    <w:r>
                      <w:rPr>
                        <w:rFonts w:ascii="Lucida Console" w:eastAsia="Lucida Console"/>
                        <w:w w:val="105"/>
                        <w:sz w:val="17"/>
                      </w:rPr>
                      <w:t>result</w:t>
                    </w:r>
                    <w:r>
                      <w:rPr>
                        <w:rFonts w:ascii="Lucida Console" w:eastAsia="Lucida Console"/>
                        <w:color w:val="333333"/>
                        <w:w w:val="105"/>
                        <w:sz w:val="17"/>
                      </w:rPr>
                      <w:t>);</w:t>
                    </w:r>
                    <w:r>
                      <w:rPr>
                        <w:rFonts w:ascii="Lucida Console" w:eastAsia="Lucida Console"/>
                        <w:color w:val="AA5400"/>
                        <w:w w:val="105"/>
                        <w:sz w:val="17"/>
                      </w:rPr>
                      <w:t>//</w:t>
                    </w:r>
                    <w:r>
                      <w:rPr>
                        <w:rFonts w:hint="eastAsia" w:ascii="新宋体" w:eastAsia="新宋体"/>
                        <w:color w:val="AA5400"/>
                        <w:w w:val="105"/>
                        <w:sz w:val="17"/>
                      </w:rPr>
                      <w:t>执行结果：没有参数的函数</w:t>
                    </w:r>
                  </w:p>
                </w:txbxContent>
              </v:textbox>
            </v:shape>
            <w10:wrap type="topAndBottom"/>
          </v:group>
        </w:pict>
      </w:r>
    </w:p>
    <w:p>
      <w:pPr>
        <w:pStyle w:val="5"/>
        <w:spacing w:before="1"/>
        <w:ind w:left="0"/>
        <w:rPr>
          <w:sz w:val="6"/>
        </w:rPr>
      </w:pPr>
    </w:p>
    <w:p>
      <w:pPr>
        <w:pStyle w:val="5"/>
        <w:spacing w:before="93" w:line="206" w:lineRule="auto"/>
        <w:ind w:left="560" w:right="220"/>
      </w:pPr>
      <w:r>
        <w:pict>
          <v:shape id="_x0000_s1393" o:spid="_x0000_s1393" style="position:absolute;left:0pt;margin-left:86pt;margin-top:10.15pt;height:3.8pt;width:3.8pt;mso-position-horizontal-relative:page;z-index:251913216;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rPr>
          <w:rFonts w:ascii="Arial Black" w:eastAsia="Arial Black"/>
          <w:color w:val="333333"/>
        </w:rPr>
        <w:t>js</w:t>
      </w:r>
      <w:r>
        <w:rPr>
          <w:color w:val="333333"/>
          <w:spacing w:val="-1"/>
        </w:rPr>
        <w:t xml:space="preserve">中调用函数时，实际传递的参数叫实参，实参的数量可以与形参的数量不同，缺省的实参在函数 </w:t>
      </w:r>
      <w:r>
        <w:rPr>
          <w:color w:val="333333"/>
        </w:rPr>
        <w:t>体内为</w:t>
      </w:r>
      <w:r>
        <w:rPr>
          <w:rFonts w:ascii="Arial Black" w:eastAsia="Arial Black"/>
          <w:color w:val="333333"/>
        </w:rPr>
        <w:t>undefined</w:t>
      </w:r>
      <w:r>
        <w:rPr>
          <w:color w:val="333333"/>
        </w:rPr>
        <w:t>。</w:t>
      </w:r>
    </w:p>
    <w:p>
      <w:pPr>
        <w:spacing w:after="0" w:line="206" w:lineRule="auto"/>
        <w:sectPr>
          <w:pgSz w:w="11900" w:h="16840"/>
          <w:pgMar w:top="500" w:right="1380" w:bottom="280" w:left="1400" w:header="720" w:footer="720" w:gutter="0"/>
          <w:cols w:space="720" w:num="1"/>
        </w:sectPr>
      </w:pPr>
    </w:p>
    <w:p>
      <w:pPr>
        <w:pStyle w:val="5"/>
        <w:ind w:left="560"/>
        <w:rPr>
          <w:sz w:val="20"/>
        </w:rPr>
      </w:pPr>
      <w:r>
        <w:rPr>
          <w:sz w:val="20"/>
        </w:rPr>
        <w:pict>
          <v:group id="_x0000_s1394" o:spid="_x0000_s1394" o:spt="203" style="height:93.05pt;width:422.45pt;" coordsize="8449,1861">
            <o:lock v:ext="edit"/>
            <v:shape id="_x0000_s1395" o:spid="_x0000_s1395" style="position:absolute;left:7;top:7;height:1846;width:8434;" fillcolor="#F7F7F7" filled="t" stroked="f" coordorigin="8,8" coordsize="8434,1846" path="m8409,1853l40,1853,35,1852,8,1821,8,40,40,8,8409,8,8441,40,8441,1821,8409,1853xe">
              <v:path arrowok="t"/>
              <v:fill on="t" focussize="0,0"/>
              <v:stroke on="f"/>
              <v:imagedata o:title=""/>
              <o:lock v:ext="edit"/>
            </v:shape>
            <v:shape id="_x0000_s1396" o:spid="_x0000_s1396" style="position:absolute;left:7;top:7;height:1846;width:8434;" filled="f" stroked="t" coordorigin="8,8" coordsize="8434,1846" path="m8,1816l8,45,8,40,8,35,10,31,12,26,15,22,18,18,22,15,26,12,31,10,35,8,40,8,45,8,8404,8,8409,8,8414,8,8418,10,8423,12,8427,15,8430,18,8434,22,8441,45,8441,1816,8441,1821,8440,1826,8439,1830,8437,1835,8404,1853,45,1853,10,1830,8,1826,8,1821,8,1816xe">
              <v:path arrowok="t"/>
              <v:fill on="f" focussize="0,0"/>
              <v:stroke weight="0.750314960629921pt" color="#E7E9EC"/>
              <v:imagedata o:title=""/>
              <o:lock v:ext="edit"/>
            </v:shape>
            <v:rect id="_x0000_s1397" o:spid="_x0000_s1397" o:spt="1" style="position:absolute;left:75;top:135;height:1621;width:8299;" fillcolor="#F7F7F7" filled="t" stroked="f" coordsize="21600,21600">
              <v:path/>
              <v:fill on="t" focussize="0,0"/>
              <v:stroke on="f"/>
              <v:imagedata o:title=""/>
              <o:lock v:ext="edit"/>
            </v:rect>
            <v:shape id="_x0000_s1398" o:spid="_x0000_s1398" o:spt="202" type="#_x0000_t202" style="position:absolute;left:26;top:22;height:1816;width:8396;" filled="f" stroked="f" coordsize="21600,21600">
              <v:path/>
              <v:fill on="f" focussize="0,0"/>
              <v:stroke on="f" joinstyle="miter"/>
              <v:imagedata o:title=""/>
              <o:lock v:ext="edit"/>
              <v:textbox inset="0mm,0mm,0mm,0mm">
                <w:txbxContent>
                  <w:p>
                    <w:pPr>
                      <w:spacing w:before="158" w:line="381" w:lineRule="auto"/>
                      <w:ind w:left="591" w:right="4070" w:hanging="423"/>
                      <w:jc w:val="left"/>
                      <w:rPr>
                        <w:rFonts w:ascii="Lucida Console"/>
                        <w:sz w:val="17"/>
                      </w:rPr>
                    </w:pPr>
                    <w:r>
                      <w:rPr>
                        <w:rFonts w:ascii="Lucida Console"/>
                        <w:color w:val="770087"/>
                        <w:w w:val="105"/>
                        <w:sz w:val="17"/>
                      </w:rPr>
                      <w:t xml:space="preserve">function </w:t>
                    </w:r>
                    <w:r>
                      <w:rPr>
                        <w:rFonts w:ascii="Lucida Console"/>
                        <w:color w:val="0000FF"/>
                        <w:w w:val="105"/>
                        <w:sz w:val="17"/>
                      </w:rPr>
                      <w:t>fun1</w:t>
                    </w:r>
                    <w:r>
                      <w:rPr>
                        <w:rFonts w:ascii="Lucida Console"/>
                        <w:color w:val="333333"/>
                        <w:w w:val="105"/>
                        <w:sz w:val="17"/>
                      </w:rPr>
                      <w:t>(</w:t>
                    </w:r>
                    <w:r>
                      <w:rPr>
                        <w:rFonts w:ascii="Lucida Console"/>
                        <w:color w:val="0000FF"/>
                        <w:w w:val="105"/>
                        <w:sz w:val="17"/>
                      </w:rPr>
                      <w:t>param1</w:t>
                    </w:r>
                    <w:r>
                      <w:rPr>
                        <w:rFonts w:ascii="Lucida Console"/>
                        <w:color w:val="333333"/>
                        <w:w w:val="105"/>
                        <w:sz w:val="17"/>
                      </w:rPr>
                      <w:t>,</w:t>
                    </w:r>
                    <w:r>
                      <w:rPr>
                        <w:rFonts w:ascii="Lucida Console"/>
                        <w:color w:val="0000FF"/>
                        <w:w w:val="105"/>
                        <w:sz w:val="17"/>
                      </w:rPr>
                      <w:t>param2</w:t>
                    </w:r>
                    <w:r>
                      <w:rPr>
                        <w:rFonts w:ascii="Lucida Console"/>
                        <w:color w:val="333333"/>
                        <w:w w:val="105"/>
                        <w:sz w:val="17"/>
                      </w:rPr>
                      <w:t xml:space="preserve">){ </w:t>
                    </w:r>
                    <w:r>
                      <w:rPr>
                        <w:rFonts w:ascii="Lucida Console"/>
                        <w:sz w:val="17"/>
                      </w:rPr>
                      <w:t>document</w:t>
                    </w:r>
                    <w:r>
                      <w:rPr>
                        <w:rFonts w:ascii="Lucida Console"/>
                        <w:color w:val="333333"/>
                        <w:sz w:val="17"/>
                      </w:rPr>
                      <w:t>.</w:t>
                    </w:r>
                    <w:r>
                      <w:rPr>
                        <w:rFonts w:ascii="Lucida Console"/>
                        <w:sz w:val="17"/>
                      </w:rPr>
                      <w:t>write</w:t>
                    </w:r>
                    <w:r>
                      <w:rPr>
                        <w:rFonts w:ascii="Lucida Console"/>
                        <w:color w:val="333333"/>
                        <w:sz w:val="17"/>
                      </w:rPr>
                      <w:t>(</w:t>
                    </w:r>
                    <w:r>
                      <w:rPr>
                        <w:rFonts w:ascii="Lucida Console"/>
                        <w:color w:val="0054AA"/>
                        <w:sz w:val="17"/>
                      </w:rPr>
                      <w:t>param1</w:t>
                    </w:r>
                    <w:r>
                      <w:rPr>
                        <w:rFonts w:ascii="Lucida Console"/>
                        <w:color w:val="981A1A"/>
                        <w:sz w:val="17"/>
                      </w:rPr>
                      <w:t>+</w:t>
                    </w:r>
                    <w:r>
                      <w:rPr>
                        <w:rFonts w:ascii="Lucida Console"/>
                        <w:color w:val="AA1111"/>
                        <w:sz w:val="17"/>
                      </w:rPr>
                      <w:t>"&lt;br/&gt;"</w:t>
                    </w:r>
                    <w:r>
                      <w:rPr>
                        <w:rFonts w:ascii="Lucida Console"/>
                        <w:color w:val="333333"/>
                        <w:sz w:val="17"/>
                      </w:rPr>
                      <w:t xml:space="preserve">); </w:t>
                    </w:r>
                    <w:r>
                      <w:rPr>
                        <w:rFonts w:ascii="Lucida Console"/>
                        <w:sz w:val="17"/>
                      </w:rPr>
                      <w:t>document</w:t>
                    </w:r>
                    <w:r>
                      <w:rPr>
                        <w:rFonts w:ascii="Lucida Console"/>
                        <w:color w:val="333333"/>
                        <w:sz w:val="17"/>
                      </w:rPr>
                      <w:t>.</w:t>
                    </w:r>
                    <w:r>
                      <w:rPr>
                        <w:rFonts w:ascii="Lucida Console"/>
                        <w:sz w:val="17"/>
                      </w:rPr>
                      <w:t>write</w:t>
                    </w:r>
                    <w:r>
                      <w:rPr>
                        <w:rFonts w:ascii="Lucida Console"/>
                        <w:color w:val="333333"/>
                        <w:sz w:val="17"/>
                      </w:rPr>
                      <w:t>(</w:t>
                    </w:r>
                    <w:r>
                      <w:rPr>
                        <w:rFonts w:ascii="Lucida Console"/>
                        <w:color w:val="0054AA"/>
                        <w:sz w:val="17"/>
                      </w:rPr>
                      <w:t>param2</w:t>
                    </w:r>
                    <w:r>
                      <w:rPr>
                        <w:rFonts w:ascii="Lucida Console"/>
                        <w:color w:val="981A1A"/>
                        <w:sz w:val="17"/>
                      </w:rPr>
                      <w:t>+</w:t>
                    </w:r>
                    <w:r>
                      <w:rPr>
                        <w:rFonts w:ascii="Lucida Console"/>
                        <w:color w:val="AA1111"/>
                        <w:sz w:val="17"/>
                      </w:rPr>
                      <w:t>"&lt;br/&gt;"</w:t>
                    </w:r>
                    <w:r>
                      <w:rPr>
                        <w:rFonts w:ascii="Lucida Console"/>
                        <w:color w:val="333333"/>
                        <w:sz w:val="17"/>
                      </w:rPr>
                      <w:t>);</w:t>
                    </w:r>
                  </w:p>
                  <w:p>
                    <w:pPr>
                      <w:spacing w:before="0" w:line="169" w:lineRule="exact"/>
                      <w:ind w:left="168" w:right="0" w:firstLine="0"/>
                      <w:jc w:val="left"/>
                      <w:rPr>
                        <w:rFonts w:ascii="Lucida Console"/>
                        <w:sz w:val="17"/>
                      </w:rPr>
                    </w:pPr>
                    <w:r>
                      <w:rPr>
                        <w:rFonts w:ascii="Lucida Console"/>
                        <w:color w:val="333333"/>
                        <w:w w:val="103"/>
                        <w:sz w:val="17"/>
                      </w:rPr>
                      <w:t>}</w:t>
                    </w:r>
                  </w:p>
                  <w:p>
                    <w:pPr>
                      <w:spacing w:before="64" w:line="336" w:lineRule="auto"/>
                      <w:ind w:left="168" w:right="7311"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z w:val="17"/>
                      </w:rPr>
                      <w:t>调用函数</w:t>
                    </w:r>
                    <w:r>
                      <w:rPr>
                        <w:rFonts w:ascii="Lucida Console" w:eastAsia="Lucida Console"/>
                        <w:sz w:val="17"/>
                      </w:rPr>
                      <w:t>fun1</w:t>
                    </w:r>
                    <w:r>
                      <w:rPr>
                        <w:rFonts w:ascii="Lucida Console" w:eastAsia="Lucida Console"/>
                        <w:color w:val="333333"/>
                        <w:sz w:val="17"/>
                      </w:rPr>
                      <w:t>(</w:t>
                    </w:r>
                    <w:r>
                      <w:rPr>
                        <w:rFonts w:ascii="Lucida Console" w:eastAsia="Lucida Console"/>
                        <w:color w:val="116644"/>
                        <w:sz w:val="17"/>
                      </w:rPr>
                      <w:t>1</w:t>
                    </w:r>
                    <w:r>
                      <w:rPr>
                        <w:rFonts w:ascii="Lucida Console" w:eastAsia="Lucida Console"/>
                        <w:color w:val="333333"/>
                        <w:sz w:val="17"/>
                      </w:rPr>
                      <w:t>);</w:t>
                    </w:r>
                  </w:p>
                </w:txbxContent>
              </v:textbox>
            </v:shape>
            <w10:wrap type="none"/>
            <w10:anchorlock/>
          </v:group>
        </w:pict>
      </w:r>
    </w:p>
    <w:p>
      <w:pPr>
        <w:pStyle w:val="5"/>
        <w:spacing w:before="9"/>
        <w:ind w:left="0"/>
        <w:rPr>
          <w:sz w:val="11"/>
        </w:rPr>
      </w:pPr>
      <w:r>
        <w:drawing>
          <wp:anchor distT="0" distB="0" distL="0" distR="0" simplePos="0" relativeHeight="251659264" behindDoc="0" locked="0" layoutInCell="1" allowOverlap="1">
            <wp:simplePos x="0" y="0"/>
            <wp:positionH relativeFrom="page">
              <wp:posOffset>3074035</wp:posOffset>
            </wp:positionH>
            <wp:positionV relativeFrom="paragraph">
              <wp:posOffset>159385</wp:posOffset>
            </wp:positionV>
            <wp:extent cx="1704975" cy="561975"/>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a:picLocks noChangeAspect="1"/>
                    </pic:cNvPicPr>
                  </pic:nvPicPr>
                  <pic:blipFill>
                    <a:blip r:embed="rId18" cstate="print"/>
                    <a:stretch>
                      <a:fillRect/>
                    </a:stretch>
                  </pic:blipFill>
                  <pic:spPr>
                    <a:xfrm>
                      <a:off x="0" y="0"/>
                      <a:ext cx="1704974" cy="561975"/>
                    </a:xfrm>
                    <a:prstGeom prst="rect">
                      <a:avLst/>
                    </a:prstGeom>
                  </pic:spPr>
                </pic:pic>
              </a:graphicData>
            </a:graphic>
          </wp:anchor>
        </w:drawing>
      </w:r>
    </w:p>
    <w:p>
      <w:pPr>
        <w:pStyle w:val="5"/>
        <w:spacing w:before="12"/>
        <w:ind w:left="0"/>
        <w:rPr>
          <w:sz w:val="25"/>
        </w:rPr>
      </w:pPr>
    </w:p>
    <w:p>
      <w:pPr>
        <w:pStyle w:val="5"/>
        <w:spacing w:before="58"/>
        <w:ind w:left="560"/>
      </w:pPr>
      <w:r>
        <w:pict>
          <v:shape id="_x0000_s1399" o:spid="_x0000_s1399" style="position:absolute;left:0pt;margin-left:86pt;margin-top:10.15pt;height:3.8pt;width:3.8pt;mso-position-horizontal-relative:page;z-index:251916288;mso-width-relative:page;mso-height-relative:page;" fillcolor="#333333" filled="t" stroked="f" coordorigin="1721,204" coordsize="76,76" path="m1763,279l1753,279,1748,278,1721,246,1721,236,1753,204,1763,204,1796,236,1796,246,1763,279xe">
            <v:path arrowok="t"/>
            <v:fill on="t" focussize="0,0"/>
            <v:stroke on="f"/>
            <v:imagedata o:title=""/>
            <o:lock v:ext="edit"/>
          </v:shape>
        </w:pict>
      </w:r>
      <w:r>
        <w:rPr>
          <w:color w:val="333333"/>
        </w:rPr>
        <w:t>在函数体内可以使用</w:t>
      </w:r>
      <w:r>
        <w:rPr>
          <w:rFonts w:ascii="Arial Black" w:eastAsia="Arial Black"/>
          <w:color w:val="333333"/>
        </w:rPr>
        <w:t>arguments[i]</w:t>
      </w:r>
      <w:r>
        <w:rPr>
          <w:color w:val="333333"/>
        </w:rPr>
        <w:t>来获取第</w:t>
      </w:r>
      <w:r>
        <w:rPr>
          <w:rFonts w:ascii="Arial Black" w:eastAsia="Arial Black"/>
          <w:color w:val="333333"/>
        </w:rPr>
        <w:t>i</w:t>
      </w:r>
      <w:r>
        <w:rPr>
          <w:color w:val="333333"/>
        </w:rPr>
        <w:t>个位置的实际参数值。</w:t>
      </w:r>
    </w:p>
    <w:p>
      <w:pPr>
        <w:pStyle w:val="5"/>
        <w:spacing w:before="13"/>
        <w:ind w:left="0"/>
        <w:rPr>
          <w:sz w:val="8"/>
        </w:rPr>
      </w:pPr>
      <w:r>
        <w:pict>
          <v:group id="_x0000_s1400" o:spid="_x0000_s1400" o:spt="203" style="position:absolute;left:0pt;margin-left:98pt;margin-top:10pt;height:133.6pt;width:422.45pt;mso-position-horizontal-relative:page;mso-wrap-distance-bottom:0pt;mso-wrap-distance-top:0pt;z-index:-251402240;mso-width-relative:page;mso-height-relative:page;" coordorigin="1961,201" coordsize="8449,2672">
            <o:lock v:ext="edit"/>
            <v:shape id="_x0000_s1401" o:spid="_x0000_s1401" style="position:absolute;left:1968;top:208;height:2657;width:8434;" fillcolor="#F7F7F7" filled="t" stroked="f" coordorigin="1968,208" coordsize="8434,2657" path="m10370,2865l2001,2865,1996,2864,1968,2832,1968,241,2001,208,10370,208,10402,241,10402,2832,10370,2865xe">
              <v:path arrowok="t"/>
              <v:fill on="t" focussize="0,0"/>
              <v:stroke on="f"/>
              <v:imagedata o:title=""/>
              <o:lock v:ext="edit"/>
            </v:shape>
            <v:shape id="_x0000_s1402" o:spid="_x0000_s1402" style="position:absolute;left:1968;top:208;height:2657;width:8434;" filled="f" stroked="t" coordorigin="1968,208" coordsize="8434,2657" path="m1968,2827l1968,246,1968,241,1969,236,1971,232,1973,227,1976,223,1979,219,1983,216,1987,213,1991,211,1996,209,2001,208,2006,208,10365,208,10370,208,10374,209,10379,211,10383,213,10388,216,10391,219,10395,223,10397,227,10399,232,10401,236,10402,241,10402,246,10402,2827,10379,2862,10374,2864,10370,2865,10365,2865,2006,2865,2001,2865,1996,2864,1991,2862,1987,2860,1968,2832,1968,2827xe">
              <v:path arrowok="t"/>
              <v:fill on="f" focussize="0,0"/>
              <v:stroke weight="0.750314960629921pt" color="#E7E9EC"/>
              <v:imagedata o:title=""/>
              <o:lock v:ext="edit"/>
            </v:shape>
            <v:rect id="_x0000_s1403" o:spid="_x0000_s1403" o:spt="1" style="position:absolute;left:2035;top:335;height:2432;width:8299;" fillcolor="#F7F7F7" filled="t" stroked="f" coordsize="21600,21600">
              <v:path/>
              <v:fill on="t" focussize="0,0"/>
              <v:stroke on="f"/>
              <v:imagedata o:title=""/>
              <o:lock v:ext="edit"/>
            </v:rect>
            <v:shape id="_x0000_s1404" o:spid="_x0000_s1404" o:spt="202" type="#_x0000_t202" style="position:absolute;left:1987;top:223;height:2626;width:8396;" filled="f" stroked="f" coordsize="21600,21600">
              <v:path/>
              <v:fill on="f" focussize="0,0"/>
              <v:stroke on="f" joinstyle="miter"/>
              <v:imagedata o:title=""/>
              <o:lock v:ext="edit"/>
              <v:textbox inset="0mm,0mm,0mm,0mm">
                <w:txbxContent>
                  <w:p>
                    <w:pPr>
                      <w:spacing w:before="122" w:line="336" w:lineRule="auto"/>
                      <w:ind w:left="168" w:right="2145" w:firstLine="0"/>
                      <w:jc w:val="left"/>
                      <w:rPr>
                        <w:rFonts w:ascii="Lucida Console" w:eastAsia="Lucida Console"/>
                        <w:sz w:val="17"/>
                      </w:rPr>
                    </w:pPr>
                    <w:r>
                      <w:rPr>
                        <w:rFonts w:ascii="Lucida Console" w:eastAsia="Lucida Console"/>
                        <w:color w:val="AA5400"/>
                        <w:sz w:val="17"/>
                      </w:rPr>
                      <w:t>//arguments</w:t>
                    </w:r>
                    <w:r>
                      <w:rPr>
                        <w:rFonts w:hint="eastAsia" w:ascii="新宋体" w:eastAsia="新宋体"/>
                        <w:color w:val="AA5400"/>
                        <w:sz w:val="17"/>
                      </w:rPr>
                      <w:t>对象是比较特别的一个对象，实际上是当前函数的一个内置属性</w:t>
                    </w:r>
                    <w:r>
                      <w:rPr>
                        <w:rFonts w:ascii="Lucida Console" w:eastAsia="Lucida Console"/>
                        <w:color w:val="770087"/>
                        <w:w w:val="105"/>
                        <w:sz w:val="17"/>
                      </w:rPr>
                      <w:t xml:space="preserve">function </w:t>
                    </w:r>
                    <w:r>
                      <w:rPr>
                        <w:rFonts w:ascii="Lucida Console" w:eastAsia="Lucida Console"/>
                        <w:color w:val="0000FF"/>
                        <w:w w:val="105"/>
                        <w:sz w:val="17"/>
                      </w:rPr>
                      <w:t>fun2</w:t>
                    </w:r>
                    <w:r>
                      <w:rPr>
                        <w:rFonts w:ascii="Lucida Console" w:eastAsia="Lucida Console"/>
                        <w:color w:val="333333"/>
                        <w:w w:val="105"/>
                        <w:sz w:val="17"/>
                      </w:rPr>
                      <w:t>(){</w:t>
                    </w:r>
                  </w:p>
                  <w:p>
                    <w:pPr>
                      <w:spacing w:before="33" w:line="381" w:lineRule="auto"/>
                      <w:ind w:left="591" w:right="5148" w:firstLine="0"/>
                      <w:jc w:val="left"/>
                      <w:rPr>
                        <w:rFonts w:ascii="Lucida Console"/>
                        <w:sz w:val="17"/>
                      </w:rPr>
                    </w:pPr>
                    <w:r>
                      <w:rPr>
                        <w:rFonts w:ascii="Lucida Console"/>
                        <w:color w:val="770087"/>
                        <w:w w:val="105"/>
                        <w:sz w:val="17"/>
                      </w:rPr>
                      <w:t>var</w:t>
                    </w:r>
                    <w:r>
                      <w:rPr>
                        <w:rFonts w:ascii="Lucida Console"/>
                        <w:color w:val="770087"/>
                        <w:spacing w:val="-52"/>
                        <w:w w:val="105"/>
                        <w:sz w:val="17"/>
                      </w:rPr>
                      <w:t xml:space="preserve"> </w:t>
                    </w:r>
                    <w:r>
                      <w:rPr>
                        <w:rFonts w:ascii="Lucida Console"/>
                        <w:color w:val="0000FF"/>
                        <w:w w:val="105"/>
                        <w:sz w:val="17"/>
                      </w:rPr>
                      <w:t>len</w:t>
                    </w:r>
                    <w:r>
                      <w:rPr>
                        <w:rFonts w:ascii="Lucida Console"/>
                        <w:color w:val="981A1A"/>
                        <w:w w:val="105"/>
                        <w:sz w:val="17"/>
                      </w:rPr>
                      <w:t>=</w:t>
                    </w:r>
                    <w:r>
                      <w:rPr>
                        <w:rFonts w:ascii="Lucida Console"/>
                        <w:color w:val="0054AA"/>
                        <w:w w:val="105"/>
                        <w:sz w:val="17"/>
                      </w:rPr>
                      <w:t>arguments</w:t>
                    </w:r>
                    <w:r>
                      <w:rPr>
                        <w:rFonts w:ascii="Lucida Console"/>
                        <w:color w:val="333333"/>
                        <w:w w:val="105"/>
                        <w:sz w:val="17"/>
                      </w:rPr>
                      <w:t>.</w:t>
                    </w:r>
                    <w:r>
                      <w:rPr>
                        <w:rFonts w:ascii="Lucida Console"/>
                        <w:w w:val="105"/>
                        <w:sz w:val="17"/>
                      </w:rPr>
                      <w:t>length</w:t>
                    </w:r>
                    <w:r>
                      <w:rPr>
                        <w:rFonts w:ascii="Lucida Console"/>
                        <w:color w:val="333333"/>
                        <w:w w:val="105"/>
                        <w:sz w:val="17"/>
                      </w:rPr>
                      <w:t xml:space="preserve">; </w:t>
                    </w:r>
                    <w:r>
                      <w:rPr>
                        <w:rFonts w:ascii="Lucida Console"/>
                        <w:color w:val="770087"/>
                        <w:w w:val="105"/>
                        <w:sz w:val="17"/>
                      </w:rPr>
                      <w:t>for</w:t>
                    </w:r>
                    <w:r>
                      <w:rPr>
                        <w:rFonts w:ascii="Lucida Console"/>
                        <w:color w:val="333333"/>
                        <w:w w:val="105"/>
                        <w:sz w:val="17"/>
                      </w:rPr>
                      <w:t>(</w:t>
                    </w:r>
                    <w:r>
                      <w:rPr>
                        <w:rFonts w:ascii="Lucida Console"/>
                        <w:color w:val="770087"/>
                        <w:w w:val="105"/>
                        <w:sz w:val="17"/>
                      </w:rPr>
                      <w:t xml:space="preserve">var </w:t>
                    </w:r>
                    <w:r>
                      <w:rPr>
                        <w:rFonts w:ascii="Lucida Console"/>
                        <w:color w:val="0000FF"/>
                        <w:w w:val="105"/>
                        <w:sz w:val="17"/>
                      </w:rPr>
                      <w:t>i</w:t>
                    </w:r>
                    <w:r>
                      <w:rPr>
                        <w:rFonts w:ascii="Lucida Console"/>
                        <w:color w:val="981A1A"/>
                        <w:w w:val="105"/>
                        <w:sz w:val="17"/>
                      </w:rPr>
                      <w:t>=</w:t>
                    </w:r>
                    <w:r>
                      <w:rPr>
                        <w:rFonts w:ascii="Lucida Console"/>
                        <w:color w:val="116644"/>
                        <w:w w:val="105"/>
                        <w:sz w:val="17"/>
                      </w:rPr>
                      <w:t>0</w:t>
                    </w:r>
                    <w:r>
                      <w:rPr>
                        <w:rFonts w:ascii="Lucida Console"/>
                        <w:color w:val="333333"/>
                        <w:w w:val="105"/>
                        <w:sz w:val="17"/>
                      </w:rPr>
                      <w:t>;</w:t>
                    </w:r>
                    <w:r>
                      <w:rPr>
                        <w:rFonts w:ascii="Lucida Console"/>
                        <w:color w:val="0054AA"/>
                        <w:w w:val="105"/>
                        <w:sz w:val="17"/>
                      </w:rPr>
                      <w:t>i</w:t>
                    </w:r>
                    <w:r>
                      <w:rPr>
                        <w:rFonts w:ascii="Lucida Console"/>
                        <w:color w:val="981A1A"/>
                        <w:w w:val="105"/>
                        <w:sz w:val="17"/>
                      </w:rPr>
                      <w:t>&lt;</w:t>
                    </w:r>
                    <w:r>
                      <w:rPr>
                        <w:rFonts w:ascii="Lucida Console"/>
                        <w:color w:val="0054AA"/>
                        <w:w w:val="105"/>
                        <w:sz w:val="17"/>
                      </w:rPr>
                      <w:t>len</w:t>
                    </w:r>
                    <w:r>
                      <w:rPr>
                        <w:rFonts w:ascii="Lucida Console"/>
                        <w:color w:val="333333"/>
                        <w:w w:val="105"/>
                        <w:sz w:val="17"/>
                      </w:rPr>
                      <w:t>;</w:t>
                    </w:r>
                    <w:r>
                      <w:rPr>
                        <w:rFonts w:ascii="Lucida Console"/>
                        <w:color w:val="0054AA"/>
                        <w:w w:val="105"/>
                        <w:sz w:val="17"/>
                      </w:rPr>
                      <w:t>i</w:t>
                    </w:r>
                    <w:r>
                      <w:rPr>
                        <w:rFonts w:ascii="Lucida Console"/>
                        <w:color w:val="981A1A"/>
                        <w:w w:val="105"/>
                        <w:sz w:val="17"/>
                      </w:rPr>
                      <w:t>++</w:t>
                    </w:r>
                    <w:r>
                      <w:rPr>
                        <w:rFonts w:ascii="Lucida Console"/>
                        <w:color w:val="333333"/>
                        <w:w w:val="105"/>
                        <w:sz w:val="17"/>
                      </w:rPr>
                      <w:t>){</w:t>
                    </w:r>
                  </w:p>
                  <w:p>
                    <w:pPr>
                      <w:spacing w:before="0" w:line="182" w:lineRule="exact"/>
                      <w:ind w:left="1014" w:right="0" w:firstLine="0"/>
                      <w:jc w:val="left"/>
                      <w:rPr>
                        <w:rFonts w:ascii="Lucida Console" w:eastAsia="Lucida Console"/>
                        <w:sz w:val="17"/>
                      </w:rPr>
                    </w:pPr>
                    <w:r>
                      <w:rPr>
                        <w:rFonts w:ascii="Lucida Console" w:eastAsia="Lucida Console"/>
                        <w:w w:val="105"/>
                        <w:sz w:val="17"/>
                      </w:rPr>
                      <w:t>document</w:t>
                    </w:r>
                    <w:r>
                      <w:rPr>
                        <w:rFonts w:ascii="Lucida Console" w:eastAsia="Lucida Console"/>
                        <w:color w:val="333333"/>
                        <w:w w:val="105"/>
                        <w:sz w:val="17"/>
                      </w:rPr>
                      <w:t>.</w:t>
                    </w:r>
                    <w:r>
                      <w:rPr>
                        <w:rFonts w:ascii="Lucida Console" w:eastAsia="Lucida Console"/>
                        <w:w w:val="105"/>
                        <w:sz w:val="17"/>
                      </w:rPr>
                      <w:t>write</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传入的第</w:t>
                    </w:r>
                    <w:r>
                      <w:rPr>
                        <w:rFonts w:ascii="Lucida Console" w:eastAsia="Lucida Console"/>
                        <w:color w:val="AA1111"/>
                        <w:w w:val="105"/>
                        <w:sz w:val="17"/>
                      </w:rPr>
                      <w:t>"</w:t>
                    </w:r>
                    <w:r>
                      <w:rPr>
                        <w:rFonts w:ascii="Lucida Console" w:eastAsia="Lucida Console"/>
                        <w:color w:val="981A1A"/>
                        <w:w w:val="105"/>
                        <w:sz w:val="17"/>
                      </w:rPr>
                      <w:t>+</w:t>
                    </w:r>
                    <w:r>
                      <w:rPr>
                        <w:rFonts w:ascii="Lucida Console" w:eastAsia="Lucida Console"/>
                        <w:color w:val="0054AA"/>
                        <w:w w:val="105"/>
                        <w:sz w:val="17"/>
                      </w:rPr>
                      <w:t>i</w:t>
                    </w:r>
                    <w:r>
                      <w:rPr>
                        <w:rFonts w:ascii="Lucida Console" w:eastAsia="Lucida Console"/>
                        <w:color w:val="981A1A"/>
                        <w:w w:val="105"/>
                        <w:sz w:val="17"/>
                      </w:rPr>
                      <w:t>+</w:t>
                    </w:r>
                    <w:r>
                      <w:rPr>
                        <w:rFonts w:ascii="Lucida Console" w:eastAsia="Lucida Console"/>
                        <w:color w:val="AA1111"/>
                        <w:w w:val="105"/>
                        <w:sz w:val="17"/>
                      </w:rPr>
                      <w:t>"</w:t>
                    </w:r>
                    <w:r>
                      <w:rPr>
                        <w:rFonts w:hint="eastAsia" w:ascii="新宋体" w:eastAsia="新宋体"/>
                        <w:color w:val="AA1111"/>
                        <w:w w:val="105"/>
                        <w:sz w:val="17"/>
                      </w:rPr>
                      <w:t>参数值为：</w:t>
                    </w:r>
                    <w:r>
                      <w:rPr>
                        <w:rFonts w:ascii="Lucida Console" w:eastAsia="Lucida Console"/>
                        <w:color w:val="AA1111"/>
                        <w:w w:val="105"/>
                        <w:sz w:val="17"/>
                      </w:rPr>
                      <w:t>"</w:t>
                    </w:r>
                    <w:r>
                      <w:rPr>
                        <w:rFonts w:ascii="Lucida Console" w:eastAsia="Lucida Console"/>
                        <w:color w:val="981A1A"/>
                        <w:w w:val="105"/>
                        <w:sz w:val="17"/>
                      </w:rPr>
                      <w:t>+</w:t>
                    </w:r>
                    <w:r>
                      <w:rPr>
                        <w:rFonts w:ascii="Lucida Console" w:eastAsia="Lucida Console"/>
                        <w:color w:val="0054AA"/>
                        <w:w w:val="105"/>
                        <w:sz w:val="17"/>
                      </w:rPr>
                      <w:t>arguments</w:t>
                    </w:r>
                    <w:r>
                      <w:rPr>
                        <w:rFonts w:ascii="Lucida Console" w:eastAsia="Lucida Console"/>
                        <w:color w:val="333333"/>
                        <w:w w:val="105"/>
                        <w:sz w:val="17"/>
                      </w:rPr>
                      <w:t>[</w:t>
                    </w:r>
                    <w:r>
                      <w:rPr>
                        <w:rFonts w:ascii="Lucida Console" w:eastAsia="Lucida Console"/>
                        <w:color w:val="0054AA"/>
                        <w:w w:val="105"/>
                        <w:sz w:val="17"/>
                      </w:rPr>
                      <w:t>i</w:t>
                    </w:r>
                    <w:r>
                      <w:rPr>
                        <w:rFonts w:ascii="Lucida Console" w:eastAsia="Lucida Console"/>
                        <w:color w:val="333333"/>
                        <w:w w:val="105"/>
                        <w:sz w:val="17"/>
                      </w:rPr>
                      <w:t>]</w:t>
                    </w:r>
                    <w:r>
                      <w:rPr>
                        <w:rFonts w:ascii="Lucida Console" w:eastAsia="Lucida Console"/>
                        <w:color w:val="981A1A"/>
                        <w:w w:val="105"/>
                        <w:sz w:val="17"/>
                      </w:rPr>
                      <w:t>+</w:t>
                    </w:r>
                    <w:r>
                      <w:rPr>
                        <w:rFonts w:ascii="Lucida Console" w:eastAsia="Lucida Console"/>
                        <w:color w:val="AA1111"/>
                        <w:w w:val="105"/>
                        <w:sz w:val="17"/>
                      </w:rPr>
                      <w:t>"&lt;br/&gt;"</w:t>
                    </w:r>
                    <w:r>
                      <w:rPr>
                        <w:rFonts w:ascii="Lucida Console" w:eastAsia="Lucida Console"/>
                        <w:color w:val="333333"/>
                        <w:w w:val="105"/>
                        <w:sz w:val="17"/>
                      </w:rPr>
                      <w:t>);</w:t>
                    </w:r>
                  </w:p>
                  <w:p>
                    <w:pPr>
                      <w:spacing w:before="88"/>
                      <w:ind w:left="591" w:right="0" w:firstLine="0"/>
                      <w:jc w:val="left"/>
                      <w:rPr>
                        <w:rFonts w:ascii="Lucida Console"/>
                        <w:sz w:val="17"/>
                      </w:rPr>
                    </w:pPr>
                    <w:r>
                      <w:rPr>
                        <w:rFonts w:ascii="Lucida Console"/>
                        <w:color w:val="333333"/>
                        <w:w w:val="103"/>
                        <w:sz w:val="17"/>
                      </w:rPr>
                      <w:t>}</w:t>
                    </w:r>
                  </w:p>
                  <w:p>
                    <w:pPr>
                      <w:spacing w:before="100"/>
                      <w:ind w:left="168" w:right="0" w:firstLine="0"/>
                      <w:jc w:val="left"/>
                      <w:rPr>
                        <w:rFonts w:ascii="Lucida Console"/>
                        <w:sz w:val="17"/>
                      </w:rPr>
                    </w:pPr>
                    <w:r>
                      <w:rPr>
                        <w:rFonts w:ascii="Lucida Console"/>
                        <w:color w:val="333333"/>
                        <w:w w:val="103"/>
                        <w:sz w:val="17"/>
                      </w:rPr>
                      <w:t>}</w:t>
                    </w:r>
                  </w:p>
                  <w:p>
                    <w:pPr>
                      <w:spacing w:before="65" w:line="336" w:lineRule="auto"/>
                      <w:ind w:left="168" w:right="6533"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调用函数</w:t>
                    </w:r>
                    <w:r>
                      <w:rPr>
                        <w:rFonts w:ascii="Lucida Console" w:eastAsia="Lucida Console"/>
                        <w:sz w:val="17"/>
                      </w:rPr>
                      <w:t>fun2</w:t>
                    </w:r>
                    <w:r>
                      <w:rPr>
                        <w:rFonts w:ascii="Lucida Console" w:eastAsia="Lucida Console"/>
                        <w:color w:val="333333"/>
                        <w:sz w:val="17"/>
                      </w:rPr>
                      <w:t>(</w:t>
                    </w:r>
                    <w:r>
                      <w:rPr>
                        <w:rFonts w:ascii="Lucida Console" w:eastAsia="Lucida Console"/>
                        <w:color w:val="116644"/>
                        <w:sz w:val="17"/>
                      </w:rPr>
                      <w:t>2</w:t>
                    </w:r>
                    <w:r>
                      <w:rPr>
                        <w:rFonts w:ascii="Lucida Console" w:eastAsia="Lucida Console"/>
                        <w:color w:val="333333"/>
                        <w:sz w:val="17"/>
                      </w:rPr>
                      <w:t>,</w:t>
                    </w:r>
                    <w:r>
                      <w:rPr>
                        <w:rFonts w:ascii="Lucida Console" w:eastAsia="Lucida Console"/>
                        <w:color w:val="116644"/>
                        <w:sz w:val="17"/>
                      </w:rPr>
                      <w:t>3</w:t>
                    </w:r>
                    <w:r>
                      <w:rPr>
                        <w:rFonts w:ascii="Lucida Console" w:eastAsia="Lucida Console"/>
                        <w:color w:val="333333"/>
                        <w:sz w:val="17"/>
                      </w:rPr>
                      <w:t>,</w:t>
                    </w:r>
                    <w:r>
                      <w:rPr>
                        <w:rFonts w:ascii="Lucida Console" w:eastAsia="Lucida Console"/>
                        <w:color w:val="116644"/>
                        <w:sz w:val="17"/>
                      </w:rPr>
                      <w:t>4</w:t>
                    </w:r>
                    <w:r>
                      <w:rPr>
                        <w:rFonts w:ascii="Lucida Console" w:eastAsia="Lucida Console"/>
                        <w:color w:val="333333"/>
                        <w:sz w:val="17"/>
                      </w:rPr>
                      <w:t>,</w:t>
                    </w:r>
                    <w:r>
                      <w:rPr>
                        <w:rFonts w:ascii="Lucida Console" w:eastAsia="Lucida Console"/>
                        <w:color w:val="116644"/>
                        <w:sz w:val="17"/>
                      </w:rPr>
                      <w:t>5</w:t>
                    </w:r>
                    <w:r>
                      <w:rPr>
                        <w:rFonts w:ascii="Lucida Console" w:eastAsia="Lucida Console"/>
                        <w:color w:val="333333"/>
                        <w:sz w:val="17"/>
                      </w:rPr>
                      <w:t>,</w:t>
                    </w:r>
                    <w:r>
                      <w:rPr>
                        <w:rFonts w:ascii="Lucida Console" w:eastAsia="Lucida Console"/>
                        <w:color w:val="116644"/>
                        <w:sz w:val="17"/>
                      </w:rPr>
                      <w:t>6</w:t>
                    </w:r>
                    <w:r>
                      <w:rPr>
                        <w:rFonts w:ascii="Lucida Console" w:eastAsia="Lucida Console"/>
                        <w:color w:val="333333"/>
                        <w:sz w:val="17"/>
                      </w:rPr>
                      <w:t>);</w:t>
                    </w:r>
                  </w:p>
                </w:txbxContent>
              </v:textbox>
            </v:shape>
            <w10:wrap type="topAndBottom"/>
          </v:group>
        </w:pict>
      </w:r>
      <w:r>
        <w:drawing>
          <wp:anchor distT="0" distB="0" distL="0" distR="0" simplePos="0" relativeHeight="251659264" behindDoc="0" locked="0" layoutInCell="1" allowOverlap="1">
            <wp:simplePos x="0" y="0"/>
            <wp:positionH relativeFrom="page">
              <wp:posOffset>2731135</wp:posOffset>
            </wp:positionH>
            <wp:positionV relativeFrom="paragraph">
              <wp:posOffset>2061845</wp:posOffset>
            </wp:positionV>
            <wp:extent cx="1943100" cy="118110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9" cstate="print"/>
                    <a:stretch>
                      <a:fillRect/>
                    </a:stretch>
                  </pic:blipFill>
                  <pic:spPr>
                    <a:xfrm>
                      <a:off x="0" y="0"/>
                      <a:ext cx="1943100" cy="1181100"/>
                    </a:xfrm>
                    <a:prstGeom prst="rect">
                      <a:avLst/>
                    </a:prstGeom>
                  </pic:spPr>
                </pic:pic>
              </a:graphicData>
            </a:graphic>
          </wp:anchor>
        </w:drawing>
      </w:r>
    </w:p>
    <w:p>
      <w:pPr>
        <w:pStyle w:val="5"/>
        <w:spacing w:before="11"/>
        <w:ind w:left="0"/>
        <w:rPr>
          <w:sz w:val="16"/>
        </w:rPr>
      </w:pPr>
    </w:p>
    <w:p>
      <w:pPr>
        <w:pStyle w:val="5"/>
        <w:spacing w:before="5"/>
        <w:ind w:left="0"/>
        <w:rPr>
          <w:sz w:val="14"/>
        </w:rPr>
      </w:pPr>
    </w:p>
    <w:p>
      <w:pPr>
        <w:pStyle w:val="5"/>
        <w:spacing w:before="58" w:line="325" w:lineRule="exact"/>
      </w:pPr>
      <w:r>
        <w:pict>
          <v:shape id="_x0000_s1405" o:spid="_x0000_s1405" style="position:absolute;left:0pt;margin-left:108.5pt;margin-top:10.15pt;height:3.8pt;width:3.8pt;mso-position-horizontal-relative:page;z-index:251917312;mso-width-relative:page;mso-height-relative:page;" filled="f" stroked="t" coordorigin="2171,204" coordsize="76,76" path="m2246,241l2246,246,2245,251,2243,256,2241,260,2223,276,2218,278,2213,279,2208,279,2203,279,2198,278,2194,276,2189,274,2171,246,2171,241,2171,236,2182,215,2185,211,2189,208,2194,207,2198,205,2203,204,2208,204,2213,204,2218,205,2223,207,2227,208,2231,211,2235,215,2238,218,2241,222,2243,227,2245,231,2246,236,2246,241xe">
            <v:path arrowok="t"/>
            <v:fill on="f" focussize="0,0"/>
            <v:stroke weight="0.750314960629921pt" color="#333333"/>
            <v:imagedata o:title=""/>
            <o:lock v:ext="edit"/>
          </v:shape>
        </w:pict>
      </w:r>
      <w:r>
        <w:rPr>
          <w:color w:val="333333"/>
        </w:rPr>
        <w:t>利用</w:t>
      </w:r>
      <w:r>
        <w:rPr>
          <w:rFonts w:ascii="Arial Black" w:eastAsia="Arial Black"/>
          <w:color w:val="333333"/>
        </w:rPr>
        <w:t>arguments</w:t>
      </w:r>
      <w:r>
        <w:rPr>
          <w:color w:val="333333"/>
        </w:rPr>
        <w:t>和</w:t>
      </w:r>
      <w:r>
        <w:rPr>
          <w:rFonts w:ascii="Arial Black" w:eastAsia="Arial Black"/>
          <w:color w:val="333333"/>
        </w:rPr>
        <w:t>typeof</w:t>
      </w:r>
      <w:r>
        <w:rPr>
          <w:color w:val="333333"/>
        </w:rPr>
        <w:t>实现函数的重载</w:t>
      </w:r>
    </w:p>
    <w:p>
      <w:pPr>
        <w:pStyle w:val="5"/>
        <w:spacing w:line="325" w:lineRule="exact"/>
        <w:ind w:left="560"/>
      </w:pPr>
      <w:r>
        <w:pict>
          <v:shape id="_x0000_s1406" o:spid="_x0000_s1406" style="position:absolute;left:0pt;margin-left:86pt;margin-top:6pt;height:3.8pt;width:3.8pt;mso-position-horizontal-relative:page;z-index:251918336;mso-width-relative:page;mso-height-relative:page;" fillcolor="#333333" filled="t" stroked="f" coordorigin="1721,121" coordsize="76,76" path="m1763,196l1753,196,1748,195,1721,163,1721,153,1753,121,1763,121,1796,153,1796,163,1763,196xe">
            <v:path arrowok="t"/>
            <v:fill on="t" focussize="0,0"/>
            <v:stroke on="f"/>
            <v:imagedata o:title=""/>
            <o:lock v:ext="edit"/>
          </v:shape>
        </w:pict>
      </w:r>
      <w:r>
        <w:rPr>
          <w:rFonts w:ascii="Arial Black" w:eastAsia="Arial Black"/>
          <w:color w:val="333333"/>
        </w:rPr>
        <w:t xml:space="preserve">return : </w:t>
      </w:r>
      <w:r>
        <w:rPr>
          <w:color w:val="333333"/>
        </w:rPr>
        <w:t>返回，函数执行后返回给调用程序的值，一般为执行结果，</w:t>
      </w:r>
    </w:p>
    <w:p>
      <w:pPr>
        <w:pStyle w:val="5"/>
        <w:spacing w:before="55"/>
      </w:pPr>
      <w:r>
        <w:pict>
          <v:shape id="_x0000_s1407" o:spid="_x0000_s1407" style="position:absolute;left:0pt;margin-left:108.5pt;margin-top:10pt;height:3.8pt;width:3.8pt;mso-position-horizontal-relative:page;z-index:251919360;mso-width-relative:page;mso-height-relative:page;" filled="f" stroked="t" coordorigin="2171,201" coordsize="76,76" path="m2246,238l2223,273,2218,275,2213,276,2208,276,2203,276,2198,275,2194,273,2189,271,2171,243,2171,238,2171,233,2182,212,2185,208,2189,205,2194,204,2198,202,2203,201,2208,201,2213,201,2235,212,2238,215,2241,219,2243,224,2245,228,2246,233,2246,238xe">
            <v:path arrowok="t"/>
            <v:fill on="f" focussize="0,0"/>
            <v:stroke weight="0.750314960629921pt" color="#333333"/>
            <v:imagedata o:title=""/>
            <o:lock v:ext="edit"/>
          </v:shape>
        </w:pict>
      </w:r>
      <w:r>
        <w:rPr>
          <w:color w:val="333333"/>
        </w:rPr>
        <w:t>例如如下程序计算出</w:t>
      </w:r>
      <w:r>
        <w:rPr>
          <w:rFonts w:ascii="Arial Black" w:eastAsia="Arial Black"/>
          <w:color w:val="333333"/>
        </w:rPr>
        <w:t>1+2+</w:t>
      </w:r>
      <w:r>
        <w:rPr>
          <w:color w:val="333333"/>
        </w:rPr>
        <w:t>。。</w:t>
      </w:r>
      <w:r>
        <w:rPr>
          <w:rFonts w:ascii="Arial Black" w:eastAsia="Arial Black"/>
          <w:color w:val="333333"/>
        </w:rPr>
        <w:t>N</w:t>
      </w:r>
      <w:r>
        <w:rPr>
          <w:color w:val="333333"/>
        </w:rPr>
        <w:t>的值。</w:t>
      </w:r>
    </w:p>
    <w:p>
      <w:pPr>
        <w:pStyle w:val="5"/>
        <w:spacing w:before="14"/>
        <w:ind w:left="0"/>
        <w:rPr>
          <w:sz w:val="8"/>
        </w:rPr>
      </w:pPr>
      <w:r>
        <w:pict>
          <v:group id="_x0000_s1408" o:spid="_x0000_s1408" o:spt="203" style="position:absolute;left:0pt;margin-left:120.5pt;margin-top:10pt;height:133.6pt;width:399.95pt;mso-position-horizontal-relative:page;mso-wrap-distance-bottom:0pt;mso-wrap-distance-top:0pt;z-index:-251401216;mso-width-relative:page;mso-height-relative:page;" coordorigin="2411,201" coordsize="7999,2672">
            <o:lock v:ext="edit"/>
            <v:shape id="_x0000_s1409" o:spid="_x0000_s1409" style="position:absolute;left:2418;top:208;height:2657;width:7984;" fillcolor="#F7F7F7" filled="t" stroked="f" coordorigin="2418,208" coordsize="7984,2657" path="m10370,2865l2451,2865,2446,2864,2418,2832,2418,241,2451,208,10370,208,10402,241,10402,2832,10370,2865xe">
              <v:path arrowok="t"/>
              <v:fill on="t" focussize="0,0"/>
              <v:stroke on="f"/>
              <v:imagedata o:title=""/>
              <o:lock v:ext="edit"/>
            </v:shape>
            <v:shape id="_x0000_s1410" o:spid="_x0000_s1410" style="position:absolute;left:2418;top:208;height:2657;width:7984;" filled="f" stroked="t" coordorigin="2418,208" coordsize="7984,2657" path="m2418,2827l2418,246,2418,241,2419,236,2421,232,2423,227,2426,223,2429,219,2433,216,2437,213,2442,211,2446,209,2451,208,2456,208,10365,208,10370,208,10374,209,10379,211,10383,213,10388,216,10391,219,10395,223,10397,227,10399,232,10401,236,10402,241,10402,246,10402,2827,10365,2865,2456,2865,2451,2865,2446,2864,2442,2862,2437,2860,2418,2832,2418,2827xe">
              <v:path arrowok="t"/>
              <v:fill on="f" focussize="0,0"/>
              <v:stroke weight="0.750314960629921pt" color="#E7E9EC"/>
              <v:imagedata o:title=""/>
              <o:lock v:ext="edit"/>
            </v:shape>
            <v:rect id="_x0000_s1411" o:spid="_x0000_s1411" o:spt="1" style="position:absolute;left:2485;top:336;height:2432;width:7849;" fillcolor="#F7F7F7" filled="t" stroked="f" coordsize="21600,21600">
              <v:path/>
              <v:fill on="t" focussize="0,0"/>
              <v:stroke on="f"/>
              <v:imagedata o:title=""/>
              <o:lock v:ext="edit"/>
            </v:rect>
            <v:shape id="_x0000_s1412" o:spid="_x0000_s1412" o:spt="202" type="#_x0000_t202" style="position:absolute;left:2437;top:223;height:2626;width:7946;" filled="f" stroked="f" coordsize="21600,21600">
              <v:path/>
              <v:fill on="f" focussize="0,0"/>
              <v:stroke on="f" joinstyle="miter"/>
              <v:imagedata o:title=""/>
              <o:lock v:ext="edit"/>
              <v:textbox inset="0mm,0mm,0mm,0mm">
                <w:txbxContent>
                  <w:p>
                    <w:pPr>
                      <w:spacing w:before="158" w:line="381" w:lineRule="auto"/>
                      <w:ind w:left="591" w:right="5754" w:hanging="423"/>
                      <w:jc w:val="left"/>
                      <w:rPr>
                        <w:rFonts w:ascii="Lucida Console"/>
                        <w:sz w:val="17"/>
                      </w:rPr>
                    </w:pPr>
                    <w:r>
                      <w:rPr>
                        <w:rFonts w:ascii="Lucida Console"/>
                        <w:color w:val="770087"/>
                        <w:w w:val="105"/>
                        <w:sz w:val="17"/>
                      </w:rPr>
                      <w:t xml:space="preserve">function </w:t>
                    </w:r>
                    <w:r>
                      <w:rPr>
                        <w:rFonts w:ascii="Lucida Console"/>
                        <w:color w:val="0000FF"/>
                        <w:w w:val="105"/>
                        <w:sz w:val="17"/>
                      </w:rPr>
                      <w:t>sum</w:t>
                    </w:r>
                    <w:r>
                      <w:rPr>
                        <w:rFonts w:ascii="Lucida Console"/>
                        <w:color w:val="333333"/>
                        <w:w w:val="105"/>
                        <w:sz w:val="17"/>
                      </w:rPr>
                      <w:t>(</w:t>
                    </w:r>
                    <w:r>
                      <w:rPr>
                        <w:rFonts w:ascii="Lucida Console"/>
                        <w:color w:val="0000FF"/>
                        <w:w w:val="105"/>
                        <w:sz w:val="17"/>
                      </w:rPr>
                      <w:t>n</w:t>
                    </w:r>
                    <w:r>
                      <w:rPr>
                        <w:rFonts w:ascii="Lucida Console"/>
                        <w:color w:val="333333"/>
                        <w:w w:val="105"/>
                        <w:sz w:val="17"/>
                      </w:rPr>
                      <w:t xml:space="preserve">){ </w:t>
                    </w:r>
                    <w:r>
                      <w:rPr>
                        <w:rFonts w:ascii="Lucida Console"/>
                        <w:color w:val="770087"/>
                        <w:w w:val="105"/>
                        <w:sz w:val="17"/>
                      </w:rPr>
                      <w:t xml:space="preserve">var </w:t>
                    </w:r>
                    <w:r>
                      <w:rPr>
                        <w:rFonts w:ascii="Lucida Console"/>
                        <w:color w:val="0000FF"/>
                        <w:w w:val="105"/>
                        <w:sz w:val="17"/>
                      </w:rPr>
                      <w:t xml:space="preserve">sum </w:t>
                    </w:r>
                    <w:r>
                      <w:rPr>
                        <w:rFonts w:ascii="Lucida Console"/>
                        <w:color w:val="981A1A"/>
                        <w:w w:val="105"/>
                        <w:sz w:val="17"/>
                      </w:rPr>
                      <w:t xml:space="preserve">= </w:t>
                    </w:r>
                    <w:r>
                      <w:rPr>
                        <w:rFonts w:ascii="Lucida Console"/>
                        <w:color w:val="116644"/>
                        <w:w w:val="105"/>
                        <w:sz w:val="17"/>
                      </w:rPr>
                      <w:t>0</w:t>
                    </w:r>
                    <w:r>
                      <w:rPr>
                        <w:rFonts w:ascii="Lucida Console"/>
                        <w:color w:val="333333"/>
                        <w:w w:val="105"/>
                        <w:sz w:val="17"/>
                      </w:rPr>
                      <w:t>;</w:t>
                    </w:r>
                  </w:p>
                  <w:p>
                    <w:pPr>
                      <w:spacing w:before="0" w:line="331" w:lineRule="auto"/>
                      <w:ind w:left="1014" w:right="4284" w:hanging="423"/>
                      <w:jc w:val="left"/>
                      <w:rPr>
                        <w:rFonts w:ascii="Lucida Console" w:eastAsia="Lucida Console"/>
                        <w:sz w:val="17"/>
                      </w:rPr>
                    </w:pPr>
                    <w:r>
                      <w:rPr>
                        <w:rFonts w:ascii="Lucida Console" w:eastAsia="Lucida Console"/>
                        <w:color w:val="770087"/>
                        <w:w w:val="105"/>
                        <w:sz w:val="17"/>
                      </w:rPr>
                      <w:t>for</w:t>
                    </w:r>
                    <w:r>
                      <w:rPr>
                        <w:rFonts w:ascii="Lucida Console" w:eastAsia="Lucida Console"/>
                        <w:color w:val="333333"/>
                        <w:w w:val="105"/>
                        <w:sz w:val="17"/>
                      </w:rPr>
                      <w:t>(</w:t>
                    </w:r>
                    <w:r>
                      <w:rPr>
                        <w:rFonts w:ascii="Lucida Console" w:eastAsia="Lucida Console"/>
                        <w:color w:val="770087"/>
                        <w:w w:val="105"/>
                        <w:sz w:val="17"/>
                      </w:rPr>
                      <w:t xml:space="preserve">var </w:t>
                    </w:r>
                    <w:r>
                      <w:rPr>
                        <w:rFonts w:ascii="Lucida Console" w:eastAsia="Lucida Console"/>
                        <w:color w:val="0000FF"/>
                        <w:w w:val="105"/>
                        <w:sz w:val="17"/>
                      </w:rPr>
                      <w:t>i</w:t>
                    </w:r>
                    <w:r>
                      <w:rPr>
                        <w:rFonts w:ascii="Lucida Console" w:eastAsia="Lucida Console"/>
                        <w:color w:val="981A1A"/>
                        <w:w w:val="105"/>
                        <w:sz w:val="17"/>
                      </w:rPr>
                      <w:t>=</w:t>
                    </w:r>
                    <w:r>
                      <w:rPr>
                        <w:rFonts w:ascii="Lucida Console" w:eastAsia="Lucida Console"/>
                        <w:color w:val="116644"/>
                        <w:w w:val="105"/>
                        <w:sz w:val="17"/>
                      </w:rPr>
                      <w:t>1</w:t>
                    </w:r>
                    <w:r>
                      <w:rPr>
                        <w:rFonts w:ascii="Lucida Console" w:eastAsia="Lucida Console"/>
                        <w:color w:val="333333"/>
                        <w:w w:val="105"/>
                        <w:sz w:val="17"/>
                      </w:rPr>
                      <w:t>;</w:t>
                    </w:r>
                    <w:r>
                      <w:rPr>
                        <w:rFonts w:ascii="Lucida Console" w:eastAsia="Lucida Console"/>
                        <w:color w:val="0054AA"/>
                        <w:w w:val="105"/>
                        <w:sz w:val="17"/>
                      </w:rPr>
                      <w:t>i</w:t>
                    </w:r>
                    <w:r>
                      <w:rPr>
                        <w:rFonts w:ascii="Lucida Console" w:eastAsia="Lucida Console"/>
                        <w:color w:val="981A1A"/>
                        <w:w w:val="105"/>
                        <w:sz w:val="17"/>
                      </w:rPr>
                      <w:t>&lt;=</w:t>
                    </w:r>
                    <w:r>
                      <w:rPr>
                        <w:rFonts w:ascii="Lucida Console" w:eastAsia="Lucida Console"/>
                        <w:color w:val="0054AA"/>
                        <w:w w:val="105"/>
                        <w:sz w:val="17"/>
                      </w:rPr>
                      <w:t>n</w:t>
                    </w:r>
                    <w:r>
                      <w:rPr>
                        <w:rFonts w:ascii="Lucida Console" w:eastAsia="Lucida Console"/>
                        <w:color w:val="333333"/>
                        <w:w w:val="105"/>
                        <w:sz w:val="17"/>
                      </w:rPr>
                      <w:t>;</w:t>
                    </w:r>
                    <w:r>
                      <w:rPr>
                        <w:rFonts w:ascii="Lucida Console" w:eastAsia="Lucida Console"/>
                        <w:color w:val="0054AA"/>
                        <w:w w:val="105"/>
                        <w:sz w:val="17"/>
                      </w:rPr>
                      <w:t>i</w:t>
                    </w:r>
                    <w:r>
                      <w:rPr>
                        <w:rFonts w:ascii="Lucida Console" w:eastAsia="Lucida Console"/>
                        <w:color w:val="981A1A"/>
                        <w:w w:val="105"/>
                        <w:sz w:val="17"/>
                      </w:rPr>
                      <w:t>++</w:t>
                    </w:r>
                    <w:r>
                      <w:rPr>
                        <w:rFonts w:ascii="Lucida Console" w:eastAsia="Lucida Console"/>
                        <w:color w:val="333333"/>
                        <w:w w:val="105"/>
                        <w:sz w:val="17"/>
                      </w:rPr>
                      <w:t xml:space="preserve">){ </w:t>
                    </w:r>
                    <w:r>
                      <w:rPr>
                        <w:rFonts w:ascii="Lucida Console" w:eastAsia="Lucida Console"/>
                        <w:color w:val="0054AA"/>
                        <w:w w:val="105"/>
                        <w:sz w:val="17"/>
                      </w:rPr>
                      <w:t>sum</w:t>
                    </w:r>
                    <w:r>
                      <w:rPr>
                        <w:rFonts w:ascii="Lucida Console" w:eastAsia="Lucida Console"/>
                        <w:color w:val="981A1A"/>
                        <w:w w:val="105"/>
                        <w:sz w:val="17"/>
                      </w:rPr>
                      <w:t>+=</w:t>
                    </w:r>
                    <w:r>
                      <w:rPr>
                        <w:rFonts w:ascii="Lucida Console" w:eastAsia="Lucida Console"/>
                        <w:color w:val="0054AA"/>
                        <w:w w:val="105"/>
                        <w:sz w:val="17"/>
                      </w:rPr>
                      <w:t>i</w:t>
                    </w:r>
                    <w:r>
                      <w:rPr>
                        <w:rFonts w:ascii="Lucida Console" w:eastAsia="Lucida Console"/>
                        <w:color w:val="333333"/>
                        <w:w w:val="105"/>
                        <w:sz w:val="17"/>
                      </w:rPr>
                      <w:t>;</w:t>
                    </w:r>
                    <w:r>
                      <w:rPr>
                        <w:rFonts w:ascii="Lucida Console" w:eastAsia="Lucida Console"/>
                        <w:color w:val="AA5400"/>
                        <w:w w:val="105"/>
                        <w:sz w:val="17"/>
                      </w:rPr>
                      <w:t>//</w:t>
                    </w:r>
                    <w:r>
                      <w:rPr>
                        <w:rFonts w:hint="eastAsia" w:ascii="新宋体" w:eastAsia="新宋体"/>
                        <w:color w:val="AA5400"/>
                        <w:w w:val="105"/>
                        <w:sz w:val="17"/>
                      </w:rPr>
                      <w:t xml:space="preserve">等价 </w:t>
                    </w:r>
                    <w:r>
                      <w:rPr>
                        <w:rFonts w:ascii="Lucida Console" w:eastAsia="Lucida Console"/>
                        <w:color w:val="AA5400"/>
                        <w:w w:val="105"/>
                        <w:sz w:val="17"/>
                      </w:rPr>
                      <w:t>sum=sum+i;</w:t>
                    </w:r>
                  </w:p>
                  <w:p>
                    <w:pPr>
                      <w:spacing w:before="5"/>
                      <w:ind w:left="591" w:right="0" w:firstLine="0"/>
                      <w:jc w:val="left"/>
                      <w:rPr>
                        <w:rFonts w:ascii="Lucida Console"/>
                        <w:sz w:val="17"/>
                      </w:rPr>
                    </w:pPr>
                    <w:r>
                      <w:rPr>
                        <w:rFonts w:ascii="Lucida Console"/>
                        <w:color w:val="333333"/>
                        <w:w w:val="103"/>
                        <w:sz w:val="17"/>
                      </w:rPr>
                      <w:t>}</w:t>
                    </w:r>
                  </w:p>
                  <w:p>
                    <w:pPr>
                      <w:spacing w:before="100"/>
                      <w:ind w:left="591" w:right="0" w:firstLine="0"/>
                      <w:jc w:val="left"/>
                      <w:rPr>
                        <w:rFonts w:ascii="Lucida Console"/>
                        <w:sz w:val="17"/>
                      </w:rPr>
                    </w:pPr>
                    <w:r>
                      <w:rPr>
                        <w:rFonts w:ascii="Lucida Console"/>
                        <w:color w:val="770087"/>
                        <w:w w:val="105"/>
                        <w:sz w:val="17"/>
                      </w:rPr>
                      <w:t xml:space="preserve">return </w:t>
                    </w:r>
                    <w:r>
                      <w:rPr>
                        <w:rFonts w:ascii="Lucida Console"/>
                        <w:color w:val="0054AA"/>
                        <w:w w:val="105"/>
                        <w:sz w:val="17"/>
                      </w:rPr>
                      <w:t>sum</w:t>
                    </w:r>
                    <w:r>
                      <w:rPr>
                        <w:rFonts w:ascii="Lucida Console"/>
                        <w:color w:val="333333"/>
                        <w:w w:val="105"/>
                        <w:sz w:val="17"/>
                      </w:rPr>
                      <w:t>;</w:t>
                    </w:r>
                  </w:p>
                  <w:p>
                    <w:pPr>
                      <w:spacing w:before="100"/>
                      <w:ind w:left="168" w:right="0" w:firstLine="0"/>
                      <w:jc w:val="left"/>
                      <w:rPr>
                        <w:rFonts w:ascii="Lucida Console"/>
                        <w:sz w:val="17"/>
                      </w:rPr>
                    </w:pPr>
                    <w:r>
                      <w:rPr>
                        <w:rFonts w:ascii="Lucida Console"/>
                        <w:color w:val="333333"/>
                        <w:w w:val="103"/>
                        <w:sz w:val="17"/>
                      </w:rPr>
                      <w:t>}</w:t>
                    </w:r>
                  </w:p>
                  <w:p>
                    <w:pPr>
                      <w:spacing w:before="64" w:line="336" w:lineRule="auto"/>
                      <w:ind w:left="168" w:right="5659"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控制台输出</w:t>
                    </w:r>
                    <w:r>
                      <w:rPr>
                        <w:rFonts w:ascii="Lucida Console" w:eastAsia="Lucida Console"/>
                        <w:sz w:val="17"/>
                      </w:rPr>
                      <w:t>console</w:t>
                    </w:r>
                    <w:r>
                      <w:rPr>
                        <w:rFonts w:ascii="Lucida Console" w:eastAsia="Lucida Console"/>
                        <w:color w:val="333333"/>
                        <w:sz w:val="17"/>
                      </w:rPr>
                      <w:t>.</w:t>
                    </w:r>
                    <w:r>
                      <w:rPr>
                        <w:rFonts w:ascii="Lucida Console" w:eastAsia="Lucida Console"/>
                        <w:sz w:val="17"/>
                      </w:rPr>
                      <w:t>log</w:t>
                    </w:r>
                    <w:r>
                      <w:rPr>
                        <w:rFonts w:ascii="Lucida Console" w:eastAsia="Lucida Console"/>
                        <w:color w:val="333333"/>
                        <w:sz w:val="17"/>
                      </w:rPr>
                      <w:t>(</w:t>
                    </w:r>
                    <w:r>
                      <w:rPr>
                        <w:rFonts w:ascii="Lucida Console" w:eastAsia="Lucida Console"/>
                        <w:color w:val="0054AA"/>
                        <w:sz w:val="17"/>
                      </w:rPr>
                      <w:t>sum</w:t>
                    </w:r>
                    <w:r>
                      <w:rPr>
                        <w:rFonts w:ascii="Lucida Console" w:eastAsia="Lucida Console"/>
                        <w:color w:val="333333"/>
                        <w:sz w:val="17"/>
                      </w:rPr>
                      <w:t>(</w:t>
                    </w:r>
                    <w:r>
                      <w:rPr>
                        <w:rFonts w:ascii="Lucida Console" w:eastAsia="Lucida Console"/>
                        <w:color w:val="116644"/>
                        <w:sz w:val="17"/>
                      </w:rPr>
                      <w:t>5</w:t>
                    </w:r>
                    <w:r>
                      <w:rPr>
                        <w:rFonts w:ascii="Lucida Console" w:eastAsia="Lucida Console"/>
                        <w:color w:val="333333"/>
                        <w:sz w:val="17"/>
                      </w:rPr>
                      <w:t>));</w:t>
                    </w:r>
                  </w:p>
                </w:txbxContent>
              </v:textbox>
            </v:shape>
            <w10:wrap type="topAndBottom"/>
          </v:group>
        </w:pict>
      </w:r>
    </w:p>
    <w:p>
      <w:pPr>
        <w:pStyle w:val="5"/>
        <w:spacing w:before="3"/>
        <w:ind w:left="0"/>
        <w:rPr>
          <w:sz w:val="6"/>
        </w:rPr>
      </w:pPr>
    </w:p>
    <w:p>
      <w:pPr>
        <w:pStyle w:val="5"/>
        <w:spacing w:before="56"/>
        <w:ind w:left="560"/>
      </w:pPr>
      <w:r>
        <w:pict>
          <v:shape id="_x0000_s1413" o:spid="_x0000_s1413" style="position:absolute;left:0pt;margin-left:86pt;margin-top:10.05pt;height:3.8pt;width:3.8pt;mso-position-horizontal-relative:page;z-index:251920384;mso-width-relative:page;mso-height-relative:page;" fillcolor="#333333" filled="t" stroked="f" coordorigin="1721,202" coordsize="76,76" path="m1763,277l1753,277,1748,276,1721,244,1721,234,1753,202,1763,202,1796,234,1796,244,1763,277xe">
            <v:path arrowok="t"/>
            <v:fill on="t" focussize="0,0"/>
            <v:stroke on="f"/>
            <v:imagedata o:title=""/>
            <o:lock v:ext="edit"/>
          </v:shape>
        </w:pict>
      </w:r>
      <w:r>
        <w:rPr>
          <w:color w:val="333333"/>
          <w:w w:val="105"/>
        </w:rPr>
        <w:t>定义函数的方式</w:t>
      </w:r>
    </w:p>
    <w:p>
      <w:pPr>
        <w:pStyle w:val="5"/>
        <w:spacing w:before="40"/>
      </w:pPr>
      <w:r>
        <w:pict>
          <v:shape id="_x0000_s1414" o:spid="_x0000_s1414" style="position:absolute;left:0pt;margin-left:108.5pt;margin-top:9.25pt;height:3.8pt;width:3.8pt;mso-position-horizontal-relative:page;z-index:251921408;mso-width-relative:page;mso-height-relative:page;" filled="f" stroked="t" coordorigin="2171,186" coordsize="76,76" path="m2246,223l2208,261,2203,261,2198,260,2194,258,2189,256,2171,228,2171,223,2171,218,2182,197,2185,193,2189,190,2194,189,2198,187,2203,186,2208,186,2213,186,2218,187,2223,189,2227,190,2231,193,2235,197,2238,200,2241,204,2243,209,2245,213,2246,218,2246,223xe">
            <v:path arrowok="t"/>
            <v:fill on="f" focussize="0,0"/>
            <v:stroke weight="0.750314960629921pt" color="#333333"/>
            <v:imagedata o:title=""/>
            <o:lock v:ext="edit"/>
          </v:shape>
        </w:pict>
      </w:r>
      <w:r>
        <w:rPr>
          <w:color w:val="333333"/>
          <w:w w:val="105"/>
        </w:rPr>
        <w:t>普通函数方式：</w:t>
      </w:r>
    </w:p>
    <w:p>
      <w:pPr>
        <w:pStyle w:val="5"/>
        <w:spacing w:before="97"/>
        <w:rPr>
          <w:rFonts w:ascii="Arial Black"/>
        </w:rPr>
      </w:pPr>
      <w:r>
        <w:rPr>
          <w:rFonts w:ascii="Arial Black"/>
          <w:color w:val="333333"/>
        </w:rPr>
        <w:t>function functionName(paramter) {}</w:t>
      </w:r>
    </w:p>
    <w:p>
      <w:pPr>
        <w:pStyle w:val="5"/>
        <w:spacing w:before="80"/>
      </w:pPr>
      <w:r>
        <w:pict>
          <v:shape id="_x0000_s1415" o:spid="_x0000_s1415" style="position:absolute;left:0pt;margin-left:108.5pt;margin-top:11.25pt;height:3.8pt;width:3.8pt;mso-position-horizontal-relative:page;z-index:251922432;mso-width-relative:page;mso-height-relative:page;" filled="f" stroked="t" coordorigin="2171,226" coordsize="76,76" path="m2246,263l2223,298,2218,300,2213,301,2208,301,2203,301,2198,300,2194,298,2189,296,2171,268,2171,263,2171,258,2182,237,2185,233,2189,230,2194,229,2198,227,2203,226,2208,226,2213,226,2235,237,2238,240,2241,244,2243,249,2245,253,2246,258,2246,263xe">
            <v:path arrowok="t"/>
            <v:fill on="f" focussize="0,0"/>
            <v:stroke weight="0.750314960629921pt" color="#333333"/>
            <v:imagedata o:title=""/>
            <o:lock v:ext="edit"/>
          </v:shape>
        </w:pict>
      </w:r>
      <w:r>
        <w:rPr>
          <w:color w:val="333333"/>
        </w:rPr>
        <w:t>匿名函数：（实际是匿名函数赋值给了</w:t>
      </w:r>
      <w:r>
        <w:rPr>
          <w:rFonts w:ascii="Arial Black" w:eastAsia="Arial Black"/>
          <w:color w:val="333333"/>
        </w:rPr>
        <w:t>window</w:t>
      </w:r>
      <w:r>
        <w:rPr>
          <w:color w:val="333333"/>
        </w:rPr>
        <w:t>对象的</w:t>
      </w:r>
      <w:r>
        <w:rPr>
          <w:rFonts w:ascii="Arial Black" w:eastAsia="Arial Black"/>
          <w:color w:val="333333"/>
        </w:rPr>
        <w:t>onload</w:t>
      </w:r>
      <w:r>
        <w:rPr>
          <w:color w:val="333333"/>
        </w:rPr>
        <w:t>属性）</w:t>
      </w:r>
    </w:p>
    <w:p>
      <w:pPr>
        <w:pStyle w:val="5"/>
        <w:spacing w:before="97"/>
        <w:rPr>
          <w:rFonts w:ascii="Arial Black"/>
        </w:rPr>
      </w:pPr>
      <w:r>
        <w:rPr>
          <w:rFonts w:ascii="Arial Black"/>
          <w:color w:val="333333"/>
        </w:rPr>
        <w:t>window.onload = function (paramter){}</w:t>
      </w:r>
    </w:p>
    <w:p>
      <w:pPr>
        <w:spacing w:after="0"/>
        <w:rPr>
          <w:rFonts w:ascii="Arial Black"/>
        </w:rPr>
        <w:sectPr>
          <w:pgSz w:w="11900" w:h="16840"/>
          <w:pgMar w:top="560" w:right="1380" w:bottom="280" w:left="1400" w:header="720" w:footer="720" w:gutter="0"/>
          <w:cols w:space="720" w:num="1"/>
        </w:sectPr>
      </w:pPr>
    </w:p>
    <w:p>
      <w:pPr>
        <w:pStyle w:val="5"/>
        <w:spacing w:before="36"/>
      </w:pPr>
      <w:r>
        <w:pict>
          <v:shape id="_x0000_s1416" o:spid="_x0000_s1416" style="position:absolute;left:0pt;margin-left:108.5pt;margin-top:9.05pt;height:3.8pt;width:3.8pt;mso-position-horizontal-relative:page;z-index:251925504;mso-width-relative:page;mso-height-relative:page;" filled="f" stroked="t" coordorigin="2171,182" coordsize="76,76" path="m2246,219l2223,254,2218,256,2213,257,2208,257,2203,257,2198,256,2194,254,2189,252,2171,224,2171,219,2171,214,2182,193,2185,189,2189,186,2194,185,2198,183,2203,182,2208,182,2213,182,2235,193,2238,196,2241,200,2243,205,2245,209,2246,214,2246,219xe">
            <v:path arrowok="t"/>
            <v:fill on="f" focussize="0,0"/>
            <v:stroke weight="0.750314960629921pt" color="#333333"/>
            <v:imagedata o:title=""/>
            <o:lock v:ext="edit"/>
          </v:shape>
        </w:pict>
      </w:r>
      <w:r>
        <w:rPr>
          <w:color w:val="333333"/>
          <w:w w:val="105"/>
        </w:rPr>
        <w:t>函数表达式：（实际是匿名函数赋值给了变量</w:t>
      </w:r>
      <w:r>
        <w:rPr>
          <w:rFonts w:ascii="Arial Black" w:eastAsia="Arial Black"/>
          <w:color w:val="333333"/>
          <w:w w:val="105"/>
        </w:rPr>
        <w:t>f</w:t>
      </w:r>
      <w:r>
        <w:rPr>
          <w:color w:val="333333"/>
          <w:w w:val="105"/>
        </w:rPr>
        <w:t>）</w:t>
      </w:r>
    </w:p>
    <w:p>
      <w:pPr>
        <w:pStyle w:val="5"/>
        <w:spacing w:before="96"/>
        <w:rPr>
          <w:rFonts w:ascii="Arial Black"/>
        </w:rPr>
      </w:pPr>
      <w:r>
        <w:rPr>
          <w:rFonts w:ascii="Arial Black"/>
          <w:color w:val="333333"/>
        </w:rPr>
        <w:t>var f = function(paramter) {}</w:t>
      </w:r>
    </w:p>
    <w:p>
      <w:pPr>
        <w:pStyle w:val="5"/>
        <w:spacing w:before="81" w:line="307" w:lineRule="auto"/>
        <w:ind w:right="3078"/>
        <w:rPr>
          <w:rFonts w:ascii="Arial Black" w:eastAsia="Arial Black"/>
        </w:rPr>
      </w:pPr>
      <w:r>
        <w:pict>
          <v:shape id="_x0000_s1417" o:spid="_x0000_s1417" style="position:absolute;left:0pt;margin-left:108.5pt;margin-top:11.3pt;height:3.8pt;width:3.8pt;mso-position-horizontal-relative:page;z-index:251926528;mso-width-relative:page;mso-height-relative:page;" filled="f" stroked="t" coordorigin="2171,227" coordsize="76,76" path="m2246,264l2246,269,2245,274,2243,279,2241,283,2223,299,2218,301,2213,302,2208,302,2203,302,2198,301,2194,299,2189,297,2171,269,2171,264,2171,259,2182,238,2185,234,2189,231,2194,230,2198,228,2203,227,2208,227,2213,227,2218,228,2223,230,2227,231,2231,234,2235,238,2238,241,2241,245,2243,250,2245,254,2246,259,2246,264xe">
            <v:path arrowok="t"/>
            <v:fill on="f" focussize="0,0"/>
            <v:stroke weight="0.750314960629921pt" color="#333333"/>
            <v:imagedata o:title=""/>
            <o:lock v:ext="edit"/>
          </v:shape>
        </w:pict>
      </w:r>
      <w:r>
        <w:rPr>
          <w:rFonts w:ascii="Arial Black" w:eastAsia="Arial Black"/>
          <w:color w:val="333333"/>
          <w:w w:val="95"/>
        </w:rPr>
        <w:t>Function</w:t>
      </w:r>
      <w:r>
        <w:rPr>
          <w:color w:val="333333"/>
          <w:w w:val="95"/>
        </w:rPr>
        <w:t>对象：不建议使用，但可以帮助我们理解</w:t>
      </w:r>
      <w:r>
        <w:rPr>
          <w:rFonts w:ascii="Arial Black" w:eastAsia="Arial Black"/>
          <w:color w:val="333333"/>
          <w:w w:val="95"/>
        </w:rPr>
        <w:t>js</w:t>
      </w:r>
      <w:r>
        <w:rPr>
          <w:color w:val="333333"/>
          <w:w w:val="95"/>
        </w:rPr>
        <w:t>的核心</w:t>
      </w:r>
      <w:r>
        <w:rPr>
          <w:rFonts w:ascii="Arial Black" w:eastAsia="Arial Black"/>
          <w:color w:val="333333"/>
        </w:rPr>
        <w:t>var b = new Function('a','b','return a+b');</w:t>
      </w:r>
    </w:p>
    <w:p>
      <w:pPr>
        <w:pStyle w:val="5"/>
        <w:spacing w:before="4"/>
        <w:rPr>
          <w:rFonts w:ascii="Arial Black" w:eastAsia="Arial Black"/>
        </w:rPr>
      </w:pPr>
      <w:r>
        <w:rPr>
          <w:color w:val="333333"/>
        </w:rPr>
        <w:t xml:space="preserve">等价 </w:t>
      </w:r>
      <w:r>
        <w:rPr>
          <w:rFonts w:ascii="Arial Black" w:eastAsia="Arial Black"/>
          <w:color w:val="333333"/>
        </w:rPr>
        <w:t>function b(a,b){return a+b}</w:t>
      </w:r>
    </w:p>
    <w:p>
      <w:pPr>
        <w:pStyle w:val="3"/>
        <w:tabs>
          <w:tab w:val="left" w:pos="9009"/>
        </w:tabs>
        <w:spacing w:before="52"/>
        <w:rPr>
          <w:u w:val="none"/>
        </w:rPr>
      </w:pPr>
      <w:bookmarkStart w:id="33" w:name="Function对象简介"/>
      <w:bookmarkEnd w:id="33"/>
      <w:r>
        <w:rPr>
          <w:rFonts w:ascii="Arial" w:eastAsia="Arial"/>
          <w:color w:val="333333"/>
          <w:spacing w:val="-188"/>
          <w:w w:val="105"/>
          <w:u w:val="single" w:color="EDEDED"/>
        </w:rPr>
        <w:t>F</w:t>
      </w:r>
      <w:r>
        <w:rPr>
          <w:rFonts w:ascii="Arial" w:eastAsia="Arial"/>
          <w:color w:val="333333"/>
          <w:spacing w:val="22"/>
          <w:w w:val="105"/>
          <w:u w:val="none"/>
        </w:rPr>
        <w:t xml:space="preserve"> </w:t>
      </w:r>
      <w:r>
        <w:rPr>
          <w:rFonts w:ascii="Arial" w:eastAsia="Arial"/>
          <w:color w:val="333333"/>
          <w:w w:val="105"/>
          <w:u w:val="single" w:color="EDEDED"/>
        </w:rPr>
        <w:t>unction</w:t>
      </w:r>
      <w:r>
        <w:rPr>
          <w:color w:val="333333"/>
          <w:w w:val="105"/>
          <w:u w:val="single" w:color="EDEDED"/>
        </w:rPr>
        <w:t>对象简介</w:t>
      </w:r>
      <w:r>
        <w:rPr>
          <w:color w:val="333333"/>
          <w:u w:val="single" w:color="EDEDED"/>
        </w:rPr>
        <w:tab/>
      </w:r>
    </w:p>
    <w:p>
      <w:pPr>
        <w:pStyle w:val="5"/>
        <w:spacing w:before="82"/>
        <w:ind w:left="560"/>
      </w:pPr>
      <w:r>
        <w:pict>
          <v:shape id="_x0000_s1418" o:spid="_x0000_s1418" style="position:absolute;left:0pt;margin-left:86pt;margin-top:11.35pt;height:3.8pt;width:3.8pt;mso-position-horizontal-relative:page;z-index:251927552;mso-width-relative:page;mso-height-relative:page;" fillcolor="#333333" filled="t" stroked="f" coordorigin="1721,228" coordsize="76,76" path="m1763,303l1753,303,1748,302,1721,270,1721,260,1753,228,1763,228,1796,260,1796,270,1763,303xe">
            <v:path arrowok="t"/>
            <v:fill on="t" focussize="0,0"/>
            <v:stroke on="f"/>
            <v:imagedata o:title=""/>
            <o:lock v:ext="edit"/>
          </v:shape>
        </w:pict>
      </w:r>
      <w:r>
        <w:rPr>
          <w:color w:val="333333"/>
        </w:rPr>
        <w:t>函数的本质：函数是</w:t>
      </w:r>
      <w:r>
        <w:rPr>
          <w:rFonts w:ascii="Arial Black" w:eastAsia="Arial Black"/>
          <w:color w:val="333333"/>
        </w:rPr>
        <w:t>Function</w:t>
      </w:r>
      <w:r>
        <w:rPr>
          <w:color w:val="333333"/>
        </w:rPr>
        <w:t>的一个实例对象，函数名是对象实例的变量名称，函数不存在重载。</w:t>
      </w:r>
    </w:p>
    <w:p>
      <w:pPr>
        <w:pStyle w:val="5"/>
        <w:spacing w:before="13"/>
        <w:ind w:left="0"/>
        <w:rPr>
          <w:sz w:val="8"/>
        </w:rPr>
      </w:pPr>
      <w:r>
        <w:pict>
          <v:group id="_x0000_s1419" o:spid="_x0000_s1419" o:spt="203" style="position:absolute;left:0pt;margin-left:98pt;margin-top:10pt;height:52.55pt;width:422.45pt;mso-position-horizontal-relative:page;mso-wrap-distance-bottom:0pt;mso-wrap-distance-top:0pt;z-index:-251393024;mso-width-relative:page;mso-height-relative:page;" coordorigin="1961,201" coordsize="8449,1051">
            <o:lock v:ext="edit"/>
            <v:shape id="_x0000_s1420" o:spid="_x0000_s1420" style="position:absolute;left:1968;top:208;height:1036;width:8434;" fillcolor="#F7F7F7" filled="t" stroked="f" coordorigin="1968,208" coordsize="8434,1036" path="m10370,1244l2001,1244,1996,1243,1968,1211,1968,241,2001,208,10370,208,10402,241,10402,1211,10370,1244xe">
              <v:path arrowok="t"/>
              <v:fill on="t" focussize="0,0"/>
              <v:stroke on="f"/>
              <v:imagedata o:title=""/>
              <o:lock v:ext="edit"/>
            </v:shape>
            <v:shape id="_x0000_s1421" o:spid="_x0000_s1421" style="position:absolute;left:1968;top:208;height:1036;width:8434;" filled="f" stroked="t" coordorigin="1968,208" coordsize="8434,1036" path="m1968,1206l1968,246,1968,241,1969,236,1971,231,1973,227,1976,223,1979,219,1983,216,1987,213,1991,211,1996,209,2001,208,2006,208,10365,208,10370,208,10374,209,10379,211,10383,213,10388,216,10391,219,10395,223,10397,227,10399,231,10401,236,10402,241,10402,246,10402,1206,10402,1211,10401,1216,10399,1220,10397,1225,10379,1241,10374,1243,10370,1244,10365,1244,2006,1244,2001,1244,1996,1243,1991,1241,1987,1239,1968,1211,1968,1206xe">
              <v:path arrowok="t"/>
              <v:fill on="f" focussize="0,0"/>
              <v:stroke weight="0.750314960629921pt" color="#E7E9EC"/>
              <v:imagedata o:title=""/>
              <o:lock v:ext="edit"/>
            </v:shape>
            <v:rect id="_x0000_s1422" o:spid="_x0000_s1422" o:spt="1" style="position:absolute;left:2035;top:335;height:811;width:8299;" fillcolor="#F7F7F7" filled="t" stroked="f" coordsize="21600,21600">
              <v:path/>
              <v:fill on="t" focussize="0,0"/>
              <v:stroke on="f"/>
              <v:imagedata o:title=""/>
              <o:lock v:ext="edit"/>
            </v:rect>
            <v:shape id="_x0000_s1423" o:spid="_x0000_s1423" o:spt="202" type="#_x0000_t202" style="position:absolute;left:1987;top:223;height:1005;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b </w:t>
                    </w:r>
                    <w:r>
                      <w:rPr>
                        <w:rFonts w:ascii="Lucida Console"/>
                        <w:color w:val="981A1A"/>
                        <w:w w:val="105"/>
                        <w:sz w:val="17"/>
                      </w:rPr>
                      <w:t xml:space="preserve">= </w:t>
                    </w:r>
                    <w:r>
                      <w:rPr>
                        <w:rFonts w:ascii="Lucida Console"/>
                        <w:color w:val="770087"/>
                        <w:w w:val="105"/>
                        <w:sz w:val="17"/>
                      </w:rPr>
                      <w:t xml:space="preserve">new </w:t>
                    </w:r>
                    <w:r>
                      <w:rPr>
                        <w:rFonts w:ascii="Lucida Console"/>
                        <w:w w:val="105"/>
                        <w:sz w:val="17"/>
                      </w:rPr>
                      <w:t>Function</w:t>
                    </w:r>
                    <w:r>
                      <w:rPr>
                        <w:rFonts w:ascii="Lucida Console"/>
                        <w:color w:val="333333"/>
                        <w:w w:val="105"/>
                        <w:sz w:val="17"/>
                      </w:rPr>
                      <w:t>(</w:t>
                    </w:r>
                    <w:r>
                      <w:rPr>
                        <w:rFonts w:ascii="Lucida Console"/>
                        <w:color w:val="AA1111"/>
                        <w:w w:val="105"/>
                        <w:sz w:val="17"/>
                      </w:rPr>
                      <w:t>"a"</w:t>
                    </w:r>
                    <w:r>
                      <w:rPr>
                        <w:rFonts w:ascii="Lucida Console"/>
                        <w:color w:val="333333"/>
                        <w:w w:val="105"/>
                        <w:sz w:val="17"/>
                      </w:rPr>
                      <w:t>,</w:t>
                    </w:r>
                    <w:r>
                      <w:rPr>
                        <w:rFonts w:ascii="Lucida Console"/>
                        <w:color w:val="AA1111"/>
                        <w:w w:val="105"/>
                        <w:sz w:val="17"/>
                      </w:rPr>
                      <w:t>"b"</w:t>
                    </w:r>
                    <w:r>
                      <w:rPr>
                        <w:rFonts w:ascii="Lucida Console"/>
                        <w:color w:val="333333"/>
                        <w:w w:val="105"/>
                        <w:sz w:val="17"/>
                      </w:rPr>
                      <w:t>,</w:t>
                    </w:r>
                    <w:r>
                      <w:rPr>
                        <w:rFonts w:ascii="Lucida Console"/>
                        <w:color w:val="AA1111"/>
                        <w:w w:val="105"/>
                        <w:sz w:val="17"/>
                      </w:rPr>
                      <w:t>"return a+b"</w:t>
                    </w:r>
                    <w:r>
                      <w:rPr>
                        <w:rFonts w:ascii="Lucida Console"/>
                        <w:color w:val="333333"/>
                        <w:w w:val="105"/>
                        <w:sz w:val="17"/>
                      </w:rPr>
                      <w:t>);</w:t>
                    </w:r>
                  </w:p>
                  <w:p>
                    <w:pPr>
                      <w:spacing w:before="64"/>
                      <w:ind w:left="168" w:right="0" w:firstLine="0"/>
                      <w:jc w:val="left"/>
                      <w:rPr>
                        <w:rFonts w:hint="eastAsia" w:ascii="新宋体" w:eastAsia="新宋体"/>
                        <w:sz w:val="17"/>
                      </w:rPr>
                    </w:pP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 xml:space="preserve">b </w:t>
                    </w:r>
                    <w:r>
                      <w:rPr>
                        <w:rFonts w:ascii="Lucida Console" w:eastAsia="Lucida Console"/>
                        <w:color w:val="770087"/>
                        <w:w w:val="105"/>
                        <w:sz w:val="17"/>
                      </w:rPr>
                      <w:t xml:space="preserve">instanceof </w:t>
                    </w:r>
                    <w:r>
                      <w:rPr>
                        <w:rFonts w:ascii="Lucida Console" w:eastAsia="Lucida Console"/>
                        <w:w w:val="105"/>
                        <w:sz w:val="17"/>
                      </w:rPr>
                      <w:t>Function</w:t>
                    </w:r>
                    <w:r>
                      <w:rPr>
                        <w:rFonts w:ascii="Lucida Console" w:eastAsia="Lucida Console"/>
                        <w:color w:val="333333"/>
                        <w:w w:val="105"/>
                        <w:sz w:val="17"/>
                      </w:rPr>
                      <w:t xml:space="preserve">); </w:t>
                    </w:r>
                    <w:r>
                      <w:rPr>
                        <w:rFonts w:ascii="Lucida Console" w:eastAsia="Lucida Console"/>
                        <w:color w:val="AA5400"/>
                        <w:w w:val="105"/>
                        <w:sz w:val="17"/>
                      </w:rPr>
                      <w:t xml:space="preserve">//true </w:t>
                    </w:r>
                    <w:r>
                      <w:rPr>
                        <w:rFonts w:hint="eastAsia" w:ascii="新宋体" w:eastAsia="新宋体"/>
                        <w:color w:val="AA5400"/>
                        <w:w w:val="105"/>
                        <w:sz w:val="17"/>
                      </w:rPr>
                      <w:t>说明</w:t>
                    </w:r>
                    <w:r>
                      <w:rPr>
                        <w:rFonts w:ascii="Lucida Console" w:eastAsia="Lucida Console"/>
                        <w:color w:val="AA5400"/>
                        <w:w w:val="105"/>
                        <w:sz w:val="17"/>
                      </w:rPr>
                      <w:t>b</w:t>
                    </w:r>
                    <w:r>
                      <w:rPr>
                        <w:rFonts w:hint="eastAsia" w:ascii="新宋体" w:eastAsia="新宋体"/>
                        <w:color w:val="AA5400"/>
                        <w:w w:val="105"/>
                        <w:sz w:val="17"/>
                      </w:rPr>
                      <w:t>是</w:t>
                    </w:r>
                    <w:r>
                      <w:rPr>
                        <w:rFonts w:ascii="Lucida Console" w:eastAsia="Lucida Console"/>
                        <w:color w:val="AA5400"/>
                        <w:w w:val="105"/>
                        <w:sz w:val="17"/>
                      </w:rPr>
                      <w:t>Function</w:t>
                    </w:r>
                    <w:r>
                      <w:rPr>
                        <w:rFonts w:hint="eastAsia" w:ascii="新宋体" w:eastAsia="新宋体"/>
                        <w:color w:val="AA5400"/>
                        <w:w w:val="105"/>
                        <w:sz w:val="17"/>
                      </w:rPr>
                      <w:t>实例</w:t>
                    </w:r>
                  </w:p>
                  <w:p>
                    <w:pPr>
                      <w:spacing w:before="88"/>
                      <w:ind w:left="168" w:right="0" w:firstLine="0"/>
                      <w:jc w:val="left"/>
                      <w:rPr>
                        <w:rFonts w:ascii="Lucida Console"/>
                        <w:sz w:val="17"/>
                      </w:rPr>
                    </w:pP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b</w:t>
                    </w:r>
                    <w:r>
                      <w:rPr>
                        <w:rFonts w:ascii="Lucida Console"/>
                        <w:color w:val="333333"/>
                        <w:w w:val="105"/>
                        <w:sz w:val="17"/>
                      </w:rPr>
                      <w:t>.</w:t>
                    </w:r>
                    <w:r>
                      <w:rPr>
                        <w:rFonts w:ascii="Lucida Console"/>
                        <w:w w:val="105"/>
                        <w:sz w:val="17"/>
                      </w:rPr>
                      <w:t>constructor</w:t>
                    </w:r>
                    <w:r>
                      <w:rPr>
                        <w:rFonts w:ascii="Lucida Console"/>
                        <w:color w:val="981A1A"/>
                        <w:w w:val="105"/>
                        <w:sz w:val="17"/>
                      </w:rPr>
                      <w:t>===</w:t>
                    </w:r>
                    <w:r>
                      <w:rPr>
                        <w:rFonts w:ascii="Lucida Console"/>
                        <w:w w:val="105"/>
                        <w:sz w:val="17"/>
                      </w:rPr>
                      <w:t>Function</w:t>
                    </w:r>
                    <w:r>
                      <w:rPr>
                        <w:rFonts w:ascii="Lucida Console"/>
                        <w:color w:val="333333"/>
                        <w:w w:val="105"/>
                        <w:sz w:val="17"/>
                      </w:rPr>
                      <w:t xml:space="preserve">); </w:t>
                    </w:r>
                    <w:r>
                      <w:rPr>
                        <w:rFonts w:ascii="Lucida Console"/>
                        <w:color w:val="AA5400"/>
                        <w:w w:val="105"/>
                        <w:sz w:val="17"/>
                      </w:rPr>
                      <w:t>//true</w:t>
                    </w:r>
                  </w:p>
                </w:txbxContent>
              </v:textbox>
            </v:shape>
            <w10:wrap type="topAndBottom"/>
          </v:group>
        </w:pict>
      </w:r>
    </w:p>
    <w:p>
      <w:pPr>
        <w:pStyle w:val="5"/>
        <w:spacing w:before="1"/>
        <w:ind w:left="0"/>
        <w:rPr>
          <w:sz w:val="6"/>
        </w:rPr>
      </w:pPr>
    </w:p>
    <w:p>
      <w:pPr>
        <w:pStyle w:val="5"/>
        <w:spacing w:before="58"/>
      </w:pPr>
      <w:r>
        <w:pict>
          <v:shape id="_x0000_s1424" o:spid="_x0000_s1424" style="position:absolute;left:0pt;margin-left:108.5pt;margin-top:10.15pt;height:3.8pt;width:3.8pt;mso-position-horizontal-relative:page;z-index:251928576;mso-width-relative:page;mso-height-relative:page;" filled="f" stroked="t" coordorigin="2171,204" coordsize="76,76" path="m2246,241l2208,279,2203,279,2198,278,2194,276,2189,274,2171,246,2171,241,2171,236,2182,215,2185,211,2189,208,2194,207,2198,205,2203,204,2208,204,2213,204,2218,205,2223,207,2227,208,2231,211,2235,215,2238,218,2241,222,2243,227,2245,231,2246,236,2246,241xe">
            <v:path arrowok="t"/>
            <v:fill on="f" focussize="0,0"/>
            <v:stroke weight="0.750314960629921pt" color="#333333"/>
            <v:imagedata o:title=""/>
            <o:lock v:ext="edit"/>
          </v:shape>
        </w:pict>
      </w:r>
      <w:r>
        <w:rPr>
          <w:rFonts w:ascii="Arial Black" w:eastAsia="Arial Black"/>
          <w:color w:val="333333"/>
        </w:rPr>
        <w:t>1</w:t>
      </w:r>
      <w:r>
        <w:rPr>
          <w:color w:val="333333"/>
        </w:rPr>
        <w:t>、对于</w:t>
      </w:r>
      <w:r>
        <w:rPr>
          <w:rFonts w:ascii="Arial Black" w:eastAsia="Arial Black"/>
          <w:color w:val="333333"/>
        </w:rPr>
        <w:t>string,number</w:t>
      </w:r>
      <w:r>
        <w:rPr>
          <w:color w:val="333333"/>
        </w:rPr>
        <w:t>等基础类型，</w:t>
      </w:r>
      <w:r>
        <w:rPr>
          <w:rFonts w:ascii="Arial Black" w:eastAsia="Arial Black"/>
          <w:color w:val="333333"/>
        </w:rPr>
        <w:t>==</w:t>
      </w:r>
      <w:r>
        <w:rPr>
          <w:color w:val="333333"/>
        </w:rPr>
        <w:t>和</w:t>
      </w:r>
      <w:r>
        <w:rPr>
          <w:rFonts w:ascii="Arial Black" w:eastAsia="Arial Black"/>
          <w:color w:val="333333"/>
        </w:rPr>
        <w:t>===</w:t>
      </w:r>
      <w:r>
        <w:rPr>
          <w:color w:val="333333"/>
        </w:rPr>
        <w:t>是有区别的</w:t>
      </w:r>
    </w:p>
    <w:p>
      <w:pPr>
        <w:pStyle w:val="9"/>
        <w:numPr>
          <w:ilvl w:val="0"/>
          <w:numId w:val="1"/>
        </w:numPr>
        <w:tabs>
          <w:tab w:val="left" w:pos="1522"/>
        </w:tabs>
        <w:spacing w:before="90" w:after="0" w:line="206" w:lineRule="auto"/>
        <w:ind w:left="1010" w:right="328" w:firstLine="202"/>
        <w:jc w:val="left"/>
        <w:rPr>
          <w:sz w:val="19"/>
        </w:rPr>
      </w:pPr>
      <w:r>
        <w:rPr>
          <w:color w:val="333333"/>
          <w:sz w:val="19"/>
        </w:rPr>
        <w:t>不同类型间比较，</w:t>
      </w:r>
      <w:r>
        <w:rPr>
          <w:rFonts w:ascii="Arial Black" w:hAnsi="Arial Black" w:eastAsia="Arial Black"/>
          <w:color w:val="333333"/>
          <w:sz w:val="19"/>
        </w:rPr>
        <w:t>==</w:t>
      </w:r>
      <w:r>
        <w:rPr>
          <w:color w:val="333333"/>
          <w:sz w:val="19"/>
        </w:rPr>
        <w:t>之比较</w:t>
      </w:r>
      <w:r>
        <w:rPr>
          <w:rFonts w:ascii="Arial Black" w:hAnsi="Arial Black" w:eastAsia="Arial Black"/>
          <w:color w:val="333333"/>
          <w:sz w:val="19"/>
        </w:rPr>
        <w:t>“</w:t>
      </w:r>
      <w:r>
        <w:rPr>
          <w:color w:val="333333"/>
          <w:sz w:val="19"/>
        </w:rPr>
        <w:t>转化成同一类型后的值</w:t>
      </w:r>
      <w:r>
        <w:rPr>
          <w:rFonts w:ascii="Arial Black" w:hAnsi="Arial Black" w:eastAsia="Arial Black"/>
          <w:color w:val="333333"/>
          <w:sz w:val="19"/>
        </w:rPr>
        <w:t>”</w:t>
      </w:r>
      <w:r>
        <w:rPr>
          <w:color w:val="333333"/>
          <w:sz w:val="19"/>
        </w:rPr>
        <w:t>看</w:t>
      </w:r>
      <w:r>
        <w:rPr>
          <w:rFonts w:ascii="Arial Black" w:hAnsi="Arial Black" w:eastAsia="Arial Black"/>
          <w:color w:val="333333"/>
          <w:sz w:val="19"/>
        </w:rPr>
        <w:t>“</w:t>
      </w:r>
      <w:r>
        <w:rPr>
          <w:color w:val="333333"/>
          <w:sz w:val="19"/>
        </w:rPr>
        <w:t>值</w:t>
      </w:r>
      <w:r>
        <w:rPr>
          <w:rFonts w:ascii="Arial Black" w:hAnsi="Arial Black" w:eastAsia="Arial Black"/>
          <w:color w:val="333333"/>
          <w:sz w:val="19"/>
        </w:rPr>
        <w:t>”</w:t>
      </w:r>
      <w:r>
        <w:rPr>
          <w:color w:val="333333"/>
          <w:sz w:val="19"/>
        </w:rPr>
        <w:t>是否相等，</w:t>
      </w:r>
      <w:r>
        <w:rPr>
          <w:rFonts w:ascii="Arial Black" w:hAnsi="Arial Black" w:eastAsia="Arial Black"/>
          <w:color w:val="333333"/>
          <w:sz w:val="19"/>
        </w:rPr>
        <w:t>===</w:t>
      </w:r>
      <w:r>
        <w:rPr>
          <w:color w:val="333333"/>
          <w:spacing w:val="-4"/>
          <w:sz w:val="19"/>
        </w:rPr>
        <w:t>如果类型不</w:t>
      </w:r>
      <w:r>
        <w:rPr>
          <w:color w:val="333333"/>
          <w:sz w:val="19"/>
        </w:rPr>
        <w:t>同，其结果就是不等</w:t>
      </w:r>
    </w:p>
    <w:p>
      <w:pPr>
        <w:pStyle w:val="9"/>
        <w:numPr>
          <w:ilvl w:val="0"/>
          <w:numId w:val="1"/>
        </w:numPr>
        <w:tabs>
          <w:tab w:val="left" w:pos="1522"/>
        </w:tabs>
        <w:spacing w:before="53" w:after="0" w:line="240" w:lineRule="auto"/>
        <w:ind w:left="1521" w:right="0" w:hanging="309"/>
        <w:jc w:val="left"/>
        <w:rPr>
          <w:sz w:val="19"/>
        </w:rPr>
      </w:pPr>
      <w:r>
        <w:rPr>
          <w:color w:val="333333"/>
          <w:sz w:val="19"/>
        </w:rPr>
        <w:t>同类型比较，直接进行</w:t>
      </w:r>
      <w:r>
        <w:rPr>
          <w:rFonts w:ascii="Arial Black" w:hAnsi="Arial Black" w:eastAsia="Arial Black"/>
          <w:color w:val="333333"/>
          <w:sz w:val="19"/>
        </w:rPr>
        <w:t>“</w:t>
      </w:r>
      <w:r>
        <w:rPr>
          <w:color w:val="333333"/>
          <w:sz w:val="19"/>
        </w:rPr>
        <w:t>值</w:t>
      </w:r>
      <w:r>
        <w:rPr>
          <w:rFonts w:ascii="Arial Black" w:hAnsi="Arial Black" w:eastAsia="Arial Black"/>
          <w:color w:val="333333"/>
          <w:sz w:val="19"/>
        </w:rPr>
        <w:t>”</w:t>
      </w:r>
      <w:r>
        <w:rPr>
          <w:color w:val="333333"/>
          <w:sz w:val="19"/>
        </w:rPr>
        <w:t>比较，两者结果一样</w:t>
      </w:r>
    </w:p>
    <w:p>
      <w:pPr>
        <w:pStyle w:val="5"/>
        <w:spacing w:before="55"/>
      </w:pPr>
      <w:r>
        <w:pict>
          <v:shape id="_x0000_s1425" o:spid="_x0000_s1425" style="position:absolute;left:0pt;margin-left:108.5pt;margin-top:10pt;height:3.8pt;width:3.8pt;mso-position-horizontal-relative:page;z-index:251929600;mso-width-relative:page;mso-height-relative:page;" filled="f" stroked="t" coordorigin="2171,201" coordsize="76,76" path="m2246,238l2223,273,2218,275,2213,276,2208,276,2203,276,2198,275,2194,273,2189,271,2171,243,2171,238,2171,233,2182,212,2185,208,2189,205,2194,204,2198,202,2203,201,2208,201,2213,201,2235,212,2238,215,2241,219,2243,224,2245,228,2246,233,2246,238xe">
            <v:path arrowok="t"/>
            <v:fill on="f" focussize="0,0"/>
            <v:stroke weight="0.750314960629921pt" color="#333333"/>
            <v:imagedata o:title=""/>
            <o:lock v:ext="edit"/>
          </v:shape>
        </w:pict>
      </w:r>
      <w:r>
        <w:rPr>
          <w:rFonts w:ascii="Arial Black" w:eastAsia="Arial Black"/>
          <w:color w:val="333333"/>
        </w:rPr>
        <w:t>2</w:t>
      </w:r>
      <w:r>
        <w:rPr>
          <w:color w:val="333333"/>
        </w:rPr>
        <w:t>、基础类型与高级类型，</w:t>
      </w:r>
      <w:r>
        <w:rPr>
          <w:rFonts w:ascii="Arial Black" w:eastAsia="Arial Black"/>
          <w:color w:val="333333"/>
        </w:rPr>
        <w:t>==</w:t>
      </w:r>
      <w:r>
        <w:rPr>
          <w:color w:val="333333"/>
        </w:rPr>
        <w:t>和</w:t>
      </w:r>
      <w:r>
        <w:rPr>
          <w:rFonts w:ascii="Arial Black" w:eastAsia="Arial Black"/>
          <w:color w:val="333333"/>
        </w:rPr>
        <w:t>===</w:t>
      </w:r>
      <w:r>
        <w:rPr>
          <w:color w:val="333333"/>
        </w:rPr>
        <w:t>是有区别的</w:t>
      </w:r>
    </w:p>
    <w:p>
      <w:pPr>
        <w:pStyle w:val="9"/>
        <w:numPr>
          <w:ilvl w:val="0"/>
          <w:numId w:val="2"/>
        </w:numPr>
        <w:tabs>
          <w:tab w:val="left" w:pos="1522"/>
        </w:tabs>
        <w:spacing w:before="40" w:after="0" w:line="240" w:lineRule="auto"/>
        <w:ind w:left="1521" w:right="0" w:hanging="309"/>
        <w:jc w:val="left"/>
        <w:rPr>
          <w:sz w:val="19"/>
        </w:rPr>
      </w:pPr>
      <w:r>
        <w:rPr>
          <w:color w:val="333333"/>
          <w:sz w:val="19"/>
        </w:rPr>
        <w:t>对于</w:t>
      </w:r>
      <w:r>
        <w:rPr>
          <w:rFonts w:ascii="Arial Black" w:hAnsi="Arial Black" w:eastAsia="Arial Black"/>
          <w:color w:val="333333"/>
          <w:sz w:val="19"/>
        </w:rPr>
        <w:t>==</w:t>
      </w:r>
      <w:r>
        <w:rPr>
          <w:color w:val="333333"/>
          <w:sz w:val="19"/>
        </w:rPr>
        <w:t>，将高级转化为基础类型，进行</w:t>
      </w:r>
      <w:r>
        <w:rPr>
          <w:rFonts w:ascii="Arial Black" w:hAnsi="Arial Black" w:eastAsia="Arial Black"/>
          <w:color w:val="333333"/>
          <w:sz w:val="19"/>
        </w:rPr>
        <w:t>“</w:t>
      </w:r>
      <w:r>
        <w:rPr>
          <w:color w:val="333333"/>
          <w:sz w:val="19"/>
        </w:rPr>
        <w:t>值</w:t>
      </w:r>
      <w:r>
        <w:rPr>
          <w:rFonts w:ascii="Arial Black" w:hAnsi="Arial Black" w:eastAsia="Arial Black"/>
          <w:color w:val="333333"/>
          <w:sz w:val="19"/>
        </w:rPr>
        <w:t>”</w:t>
      </w:r>
      <w:r>
        <w:rPr>
          <w:color w:val="333333"/>
          <w:sz w:val="19"/>
        </w:rPr>
        <w:t>比较</w:t>
      </w:r>
    </w:p>
    <w:p>
      <w:pPr>
        <w:pStyle w:val="9"/>
        <w:numPr>
          <w:ilvl w:val="0"/>
          <w:numId w:val="2"/>
        </w:numPr>
        <w:tabs>
          <w:tab w:val="left" w:pos="1477"/>
        </w:tabs>
        <w:spacing w:before="55" w:after="0" w:line="240" w:lineRule="auto"/>
        <w:ind w:left="1476" w:right="0" w:hanging="309"/>
        <w:jc w:val="left"/>
        <w:rPr>
          <w:rFonts w:ascii="Arial Black" w:eastAsia="Arial Black"/>
          <w:sz w:val="19"/>
        </w:rPr>
      </w:pPr>
      <w:r>
        <w:rPr>
          <w:color w:val="333333"/>
          <w:sz w:val="19"/>
        </w:rPr>
        <w:t>因为类型不同，</w:t>
      </w:r>
      <w:r>
        <w:rPr>
          <w:rFonts w:ascii="Arial Black" w:eastAsia="Arial Black"/>
          <w:color w:val="333333"/>
          <w:sz w:val="19"/>
        </w:rPr>
        <w:t>===</w:t>
      </w:r>
      <w:r>
        <w:rPr>
          <w:color w:val="333333"/>
          <w:sz w:val="19"/>
        </w:rPr>
        <w:t>结果为</w:t>
      </w:r>
      <w:r>
        <w:rPr>
          <w:rFonts w:ascii="Arial Black" w:eastAsia="Arial Black"/>
          <w:color w:val="333333"/>
          <w:sz w:val="19"/>
        </w:rPr>
        <w:t>false</w:t>
      </w:r>
    </w:p>
    <w:p>
      <w:pPr>
        <w:pStyle w:val="5"/>
        <w:spacing w:before="75" w:line="206" w:lineRule="auto"/>
        <w:ind w:left="560" w:right="167"/>
      </w:pPr>
      <w:r>
        <w:pict>
          <v:shape id="_x0000_s1426" o:spid="_x0000_s1426" style="position:absolute;left:0pt;margin-left:86pt;margin-top:9.25pt;height:3.8pt;width:3.8pt;mso-position-horizontal-relative:page;z-index:251930624;mso-width-relative:page;mso-height-relative:page;" fillcolor="#333333" filled="t" stroked="f" coordorigin="1721,186" coordsize="76,76" path="m1763,261l1753,261,1748,260,1721,228,1721,218,1753,186,1763,186,1796,218,1796,228,1763,261xe">
            <v:path arrowok="t"/>
            <v:fill on="t" focussize="0,0"/>
            <v:stroke on="f"/>
            <v:imagedata o:title=""/>
            <o:lock v:ext="edit"/>
          </v:shape>
        </w:pict>
      </w:r>
      <w:r>
        <w:rPr>
          <w:color w:val="333333"/>
        </w:rPr>
        <w:t>函数的预编译：浏览器在客户端加载时将会检索全局函数，并将其使用</w:t>
      </w:r>
      <w:r>
        <w:rPr>
          <w:rFonts w:ascii="Arial Black" w:eastAsia="Arial Black"/>
          <w:color w:val="333333"/>
        </w:rPr>
        <w:t>new Functon</w:t>
      </w:r>
      <w:r>
        <w:rPr>
          <w:color w:val="333333"/>
        </w:rPr>
        <w:t>方式进行初始化，因此如下程序可以运行。</w:t>
      </w:r>
    </w:p>
    <w:p>
      <w:pPr>
        <w:pStyle w:val="5"/>
        <w:spacing w:before="8"/>
        <w:ind w:left="0"/>
        <w:rPr>
          <w:sz w:val="9"/>
        </w:rPr>
      </w:pPr>
      <w:r>
        <w:pict>
          <v:group id="_x0000_s1427" o:spid="_x0000_s1427" o:spt="203" style="position:absolute;left:0pt;margin-left:98pt;margin-top:10.65pt;height:66.05pt;width:422.45pt;mso-position-horizontal-relative:page;mso-wrap-distance-bottom:0pt;mso-wrap-distance-top:0pt;z-index:-251392000;mso-width-relative:page;mso-height-relative:page;" coordorigin="1961,214" coordsize="8449,1321">
            <o:lock v:ext="edit"/>
            <v:shape id="_x0000_s1428" o:spid="_x0000_s1428" style="position:absolute;left:1968;top:221;height:1306;width:8434;" fillcolor="#F7F7F7" filled="t" stroked="f" coordorigin="1968,221" coordsize="8434,1306" path="m10370,1527l2001,1527,1996,1526,1968,1494,1968,254,2001,221,10370,221,10402,254,10402,1494,10370,1527xe">
              <v:path arrowok="t"/>
              <v:fill on="t" focussize="0,0"/>
              <v:stroke on="f"/>
              <v:imagedata o:title=""/>
              <o:lock v:ext="edit"/>
            </v:shape>
            <v:shape id="_x0000_s1429" o:spid="_x0000_s1429" style="position:absolute;left:1968;top:221;height:1306;width:8434;" filled="f" stroked="t" coordorigin="1968,221" coordsize="8434,1306" path="m1968,1489l1968,259,1968,254,1969,249,1971,244,1973,240,1976,236,1979,232,1983,229,1987,226,1991,224,1996,222,2001,221,2006,221,10365,221,10370,221,10374,222,10379,224,10383,226,10388,229,10391,232,10395,236,10397,240,10399,244,10401,249,10402,254,10402,259,10402,1489,10402,1494,10401,1499,10399,1504,10397,1508,10365,1527,2006,1527,1968,1494,1968,1489xe">
              <v:path arrowok="t"/>
              <v:fill on="f" focussize="0,0"/>
              <v:stroke weight="0.750314960629921pt" color="#E7E9EC"/>
              <v:imagedata o:title=""/>
              <o:lock v:ext="edit"/>
            </v:shape>
            <v:rect id="_x0000_s1430" o:spid="_x0000_s1430" o:spt="1" style="position:absolute;left:2035;top:348;height:1081;width:8299;" fillcolor="#F7F7F7" filled="t" stroked="f" coordsize="21600,21600">
              <v:path/>
              <v:fill on="t" focussize="0,0"/>
              <v:stroke on="f"/>
              <v:imagedata o:title=""/>
              <o:lock v:ext="edit"/>
            </v:rect>
            <v:shape id="_x0000_s1431" o:spid="_x0000_s1431" o:spt="202" type="#_x0000_t202" style="position:absolute;left:1987;top:236;height:1275;width:8396;" filled="f" stroked="f" coordsize="21600,21600">
              <v:path/>
              <v:fill on="f" focussize="0,0"/>
              <v:stroke on="f" joinstyle="miter"/>
              <v:imagedata o:title=""/>
              <o:lock v:ext="edit"/>
              <v:textbox inset="0mm,0mm,0mm,0mm">
                <w:txbxContent>
                  <w:p>
                    <w:pPr>
                      <w:spacing w:before="158" w:line="381" w:lineRule="auto"/>
                      <w:ind w:left="168" w:right="6427" w:firstLine="0"/>
                      <w:jc w:val="left"/>
                      <w:rPr>
                        <w:rFonts w:ascii="Lucida Console"/>
                        <w:sz w:val="17"/>
                      </w:rPr>
                    </w:pPr>
                    <w:r>
                      <w:rPr>
                        <w:rFonts w:ascii="Lucida Console"/>
                        <w:w w:val="105"/>
                        <w:sz w:val="17"/>
                      </w:rPr>
                      <w:t>test1</w:t>
                    </w:r>
                    <w:r>
                      <w:rPr>
                        <w:rFonts w:ascii="Lucida Console"/>
                        <w:color w:val="333333"/>
                        <w:w w:val="105"/>
                        <w:sz w:val="17"/>
                      </w:rPr>
                      <w:t>();</w:t>
                    </w:r>
                    <w:r>
                      <w:rPr>
                        <w:rFonts w:ascii="Lucida Console"/>
                        <w:color w:val="770087"/>
                        <w:w w:val="105"/>
                        <w:sz w:val="17"/>
                      </w:rPr>
                      <w:t xml:space="preserve"> function</w:t>
                    </w:r>
                    <w:r>
                      <w:rPr>
                        <w:rFonts w:ascii="Lucida Console"/>
                        <w:color w:val="770087"/>
                        <w:spacing w:val="-14"/>
                        <w:w w:val="105"/>
                        <w:sz w:val="17"/>
                      </w:rPr>
                      <w:t xml:space="preserve"> </w:t>
                    </w:r>
                    <w:r>
                      <w:rPr>
                        <w:rFonts w:ascii="Lucida Console"/>
                        <w:color w:val="0000FF"/>
                        <w:spacing w:val="-4"/>
                        <w:w w:val="105"/>
                        <w:sz w:val="17"/>
                      </w:rPr>
                      <w:t>test1</w:t>
                    </w:r>
                    <w:r>
                      <w:rPr>
                        <w:rFonts w:ascii="Lucida Console"/>
                        <w:color w:val="333333"/>
                        <w:spacing w:val="-4"/>
                        <w:w w:val="105"/>
                        <w:sz w:val="17"/>
                      </w:rPr>
                      <w:t>(){</w:t>
                    </w:r>
                  </w:p>
                  <w:p>
                    <w:pPr>
                      <w:spacing w:before="0" w:line="182" w:lineRule="exact"/>
                      <w:ind w:left="591" w:right="0" w:firstLine="0"/>
                      <w:jc w:val="left"/>
                      <w:rPr>
                        <w:rFonts w:ascii="Lucida Console" w:eastAsia="Lucida Console"/>
                        <w:sz w:val="17"/>
                      </w:rPr>
                    </w:pP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color w:val="AA1111"/>
                        <w:w w:val="105"/>
                        <w:sz w:val="17"/>
                      </w:rPr>
                      <w:t>"test1</w:t>
                    </w:r>
                    <w:r>
                      <w:rPr>
                        <w:rFonts w:hint="eastAsia" w:ascii="新宋体" w:eastAsia="新宋体"/>
                        <w:color w:val="AA1111"/>
                        <w:w w:val="105"/>
                        <w:sz w:val="17"/>
                      </w:rPr>
                      <w:t>执行了</w:t>
                    </w:r>
                    <w:r>
                      <w:rPr>
                        <w:rFonts w:ascii="Lucida Console" w:eastAsia="Lucida Console"/>
                        <w:color w:val="AA1111"/>
                        <w:w w:val="105"/>
                        <w:sz w:val="17"/>
                      </w:rPr>
                      <w:t>"</w:t>
                    </w:r>
                    <w:r>
                      <w:rPr>
                        <w:rFonts w:ascii="Lucida Console" w:eastAsia="Lucida Console"/>
                        <w:color w:val="333333"/>
                        <w:w w:val="105"/>
                        <w:sz w:val="17"/>
                      </w:rPr>
                      <w:t>);</w:t>
                    </w:r>
                  </w:p>
                  <w:p>
                    <w:pPr>
                      <w:spacing w:before="88"/>
                      <w:ind w:left="168" w:right="0" w:firstLine="0"/>
                      <w:jc w:val="left"/>
                      <w:rPr>
                        <w:rFonts w:ascii="Lucida Console"/>
                        <w:sz w:val="17"/>
                      </w:rPr>
                    </w:pPr>
                    <w:r>
                      <w:rPr>
                        <w:rFonts w:ascii="Lucida Console"/>
                        <w:color w:val="333333"/>
                        <w:w w:val="103"/>
                        <w:sz w:val="17"/>
                      </w:rPr>
                      <w:t>}</w:t>
                    </w:r>
                  </w:p>
                </w:txbxContent>
              </v:textbox>
            </v:shape>
            <w10:wrap type="topAndBottom"/>
          </v:group>
        </w:pict>
      </w:r>
    </w:p>
    <w:p>
      <w:pPr>
        <w:pStyle w:val="3"/>
        <w:tabs>
          <w:tab w:val="left" w:pos="451"/>
          <w:tab w:val="left" w:pos="9009"/>
        </w:tabs>
        <w:rPr>
          <w:u w:val="none"/>
        </w:rPr>
      </w:pPr>
      <w:bookmarkStart w:id="34" w:name="本节总结"/>
      <w:bookmarkEnd w:id="34"/>
      <w:r>
        <w:rPr>
          <w:color w:val="333333"/>
          <w:spacing w:val="-342"/>
          <w:u w:val="single" w:color="EDEDED"/>
        </w:rPr>
        <w:t>本</w:t>
      </w:r>
      <w:r>
        <w:rPr>
          <w:color w:val="333333"/>
          <w:spacing w:val="-342"/>
          <w:u w:val="none"/>
        </w:rPr>
        <w:tab/>
      </w:r>
      <w:r>
        <w:rPr>
          <w:color w:val="333333"/>
          <w:u w:val="single" w:color="EDEDED"/>
        </w:rPr>
        <w:t>节总结</w:t>
      </w:r>
      <w:r>
        <w:rPr>
          <w:color w:val="333333"/>
          <w:u w:val="single" w:color="EDEDED"/>
        </w:rPr>
        <w:tab/>
      </w:r>
    </w:p>
    <w:p>
      <w:pPr>
        <w:pStyle w:val="5"/>
        <w:spacing w:before="116" w:line="206" w:lineRule="auto"/>
        <w:ind w:left="560" w:right="167"/>
      </w:pPr>
      <w:r>
        <w:pict>
          <v:shape id="_x0000_s1432" o:spid="_x0000_s1432" style="position:absolute;left:0pt;margin-left:86pt;margin-top:11.3pt;height:3.8pt;width:3.8pt;mso-position-horizontal-relative:page;z-index:251931648;mso-width-relative:page;mso-height-relative:page;" fillcolor="#333333" filled="t" stroked="f" coordorigin="1721,227" coordsize="76,76" path="m1763,302l1753,302,1748,301,1721,269,1721,259,1753,227,1763,227,1796,259,1796,269,1763,302xe">
            <v:path arrowok="t"/>
            <v:fill on="t" focussize="0,0"/>
            <v:stroke on="f"/>
            <v:imagedata o:title=""/>
            <o:lock v:ext="edit"/>
          </v:shape>
        </w:pict>
      </w:r>
      <w:r>
        <w:rPr>
          <w:color w:val="333333"/>
          <w:spacing w:val="-1"/>
        </w:rPr>
        <w:t xml:space="preserve">函数：一段包含应用程序的程序块，此程序块可以被其他程序通过函数名调用，目的是提高代码公  </w:t>
      </w:r>
      <w:r>
        <w:rPr>
          <w:color w:val="333333"/>
          <w:w w:val="105"/>
        </w:rPr>
        <w:t>用性、可维护性。</w:t>
      </w:r>
    </w:p>
    <w:p>
      <w:pPr>
        <w:pStyle w:val="5"/>
        <w:spacing w:line="206" w:lineRule="auto"/>
        <w:ind w:left="560" w:right="159"/>
        <w:jc w:val="both"/>
      </w:pPr>
      <w:r>
        <w:pict>
          <v:shape id="_x0000_s1433" o:spid="_x0000_s1433" style="position:absolute;left:0pt;margin-left:86pt;margin-top:5.5pt;height:3.8pt;width:3.8pt;mso-position-horizontal-relative:page;z-index:251932672;mso-width-relative:page;mso-height-relative:page;" fillcolor="#333333" filled="t" stroked="f" coordorigin="1721,111" coordsize="76,76" path="m1763,186l1753,186,1748,185,1721,153,1721,143,1753,111,1763,111,1796,143,1796,153,1763,186xe">
            <v:path arrowok="t"/>
            <v:fill on="t" focussize="0,0"/>
            <v:stroke on="f"/>
            <v:imagedata o:title=""/>
            <o:lock v:ext="edit"/>
          </v:shape>
        </w:pict>
      </w:r>
      <w:r>
        <w:pict>
          <v:shape id="_x0000_s1434" o:spid="_x0000_s1434" style="position:absolute;left:0pt;margin-left:86pt;margin-top:20.5pt;height:3.8pt;width:3.8pt;mso-position-horizontal-relative:page;z-index:251933696;mso-width-relative:page;mso-height-relative:page;" fillcolor="#333333" filled="t" stroked="f" coordorigin="1721,411" coordsize="76,76" path="m1763,486l1753,486,1748,485,1721,453,1721,443,1753,411,1763,411,1796,443,1796,453,1763,486xe">
            <v:path arrowok="t"/>
            <v:fill on="t" focussize="0,0"/>
            <v:stroke on="f"/>
            <v:imagedata o:title=""/>
            <o:lock v:ext="edit"/>
          </v:shape>
        </w:pict>
      </w:r>
      <w:r>
        <w:rPr>
          <w:color w:val="333333"/>
        </w:rPr>
        <w:t>函数的本质：函数是</w:t>
      </w:r>
      <w:r>
        <w:rPr>
          <w:rFonts w:ascii="Arial Black" w:eastAsia="Arial Black"/>
          <w:color w:val="333333"/>
        </w:rPr>
        <w:t>Function</w:t>
      </w:r>
      <w:r>
        <w:rPr>
          <w:color w:val="333333"/>
        </w:rPr>
        <w:t>的一个实例对象，函数名是对象实例的变量名称，函数不存在重载。函数的预编译：浏览器在客户端加载时将会检索全局函数，并将其使用</w:t>
      </w:r>
      <w:r>
        <w:rPr>
          <w:rFonts w:ascii="Arial Black" w:eastAsia="Arial Black"/>
          <w:color w:val="333333"/>
        </w:rPr>
        <w:t>new Functon</w:t>
      </w:r>
      <w:r>
        <w:rPr>
          <w:color w:val="333333"/>
        </w:rPr>
        <w:t>方式进行初始化，因此如下程序可以运行。</w:t>
      </w:r>
    </w:p>
    <w:p>
      <w:pPr>
        <w:pStyle w:val="2"/>
        <w:tabs>
          <w:tab w:val="left" w:pos="549"/>
          <w:tab w:val="left" w:pos="9009"/>
        </w:tabs>
        <w:spacing w:before="20"/>
        <w:rPr>
          <w:u w:val="none"/>
        </w:rPr>
      </w:pPr>
      <w:bookmarkStart w:id="35" w:name="面向对象编程"/>
      <w:bookmarkEnd w:id="35"/>
      <w:r>
        <w:rPr>
          <w:color w:val="333333"/>
          <w:spacing w:val="-439"/>
          <w:u w:val="single" w:color="EDEDED"/>
        </w:rPr>
        <w:t>面</w:t>
      </w:r>
      <w:r>
        <w:rPr>
          <w:color w:val="333333"/>
          <w:spacing w:val="-439"/>
          <w:u w:val="none"/>
        </w:rPr>
        <w:tab/>
      </w:r>
      <w:r>
        <w:rPr>
          <w:color w:val="333333"/>
          <w:w w:val="95"/>
          <w:u w:val="single" w:color="EDEDED"/>
        </w:rPr>
        <w:t>向对象编程</w:t>
      </w:r>
      <w:r>
        <w:rPr>
          <w:color w:val="333333"/>
          <w:u w:val="single" w:color="EDEDED"/>
        </w:rPr>
        <w:tab/>
      </w:r>
    </w:p>
    <w:p>
      <w:pPr>
        <w:pStyle w:val="3"/>
        <w:tabs>
          <w:tab w:val="left" w:pos="451"/>
          <w:tab w:val="left" w:pos="9009"/>
        </w:tabs>
        <w:spacing w:before="0" w:line="610" w:lineRule="exact"/>
        <w:rPr>
          <w:u w:val="none"/>
        </w:rPr>
      </w:pPr>
      <w:bookmarkStart w:id="36" w:name="构造函数"/>
      <w:bookmarkEnd w:id="36"/>
      <w:r>
        <w:rPr>
          <w:color w:val="333333"/>
          <w:spacing w:val="-342"/>
          <w:u w:val="single" w:color="EDEDED"/>
        </w:rPr>
        <w:t>构</w:t>
      </w:r>
      <w:r>
        <w:rPr>
          <w:color w:val="333333"/>
          <w:spacing w:val="-342"/>
          <w:u w:val="none"/>
        </w:rPr>
        <w:tab/>
      </w:r>
      <w:r>
        <w:rPr>
          <w:color w:val="333333"/>
          <w:u w:val="single" w:color="EDEDED"/>
        </w:rPr>
        <w:t>造函数</w:t>
      </w:r>
      <w:r>
        <w:rPr>
          <w:color w:val="333333"/>
          <w:u w:val="single" w:color="EDEDED"/>
        </w:rPr>
        <w:tab/>
      </w:r>
    </w:p>
    <w:p>
      <w:pPr>
        <w:pStyle w:val="5"/>
        <w:spacing w:before="117" w:line="206" w:lineRule="auto"/>
        <w:ind w:left="560" w:right="167"/>
      </w:pPr>
      <w:r>
        <w:pict>
          <v:shape id="_x0000_s1435" o:spid="_x0000_s1435" style="position:absolute;left:0pt;margin-left:86pt;margin-top:11.35pt;height:3.8pt;width:3.8pt;mso-position-horizontal-relative:page;z-index:251934720;mso-width-relative:page;mso-height-relative:page;" fillcolor="#333333" filled="t" stroked="f" coordorigin="1721,228" coordsize="76,76" path="m1763,303l1753,303,1748,302,1721,270,1721,260,1753,228,1763,228,1796,260,1796,270,1763,303xe">
            <v:path arrowok="t"/>
            <v:fill on="t" focussize="0,0"/>
            <v:stroke on="f"/>
            <v:imagedata o:title=""/>
            <o:lock v:ext="edit"/>
          </v:shape>
        </w:pict>
      </w:r>
      <w:r>
        <w:rPr>
          <w:color w:val="333333"/>
          <w:spacing w:val="-1"/>
        </w:rPr>
        <w:t xml:space="preserve">构造函数：构造函数的声明方式与普通函数完全一致，但调用方式不同，返回的结果及内存结构也  </w:t>
      </w:r>
      <w:r>
        <w:rPr>
          <w:color w:val="333333"/>
          <w:w w:val="105"/>
        </w:rPr>
        <w:t>不同，执行构造函数将会返回一个该构造函数对应的对象。</w:t>
      </w:r>
    </w:p>
    <w:p>
      <w:pPr>
        <w:pStyle w:val="5"/>
        <w:spacing w:before="103" w:line="206" w:lineRule="auto"/>
        <w:ind w:right="271"/>
        <w:rPr>
          <w:rFonts w:ascii="Arial Black" w:eastAsia="Arial Black"/>
        </w:rPr>
      </w:pPr>
      <w:r>
        <w:pict>
          <v:shape id="_x0000_s1436" o:spid="_x0000_s1436" style="position:absolute;left:0pt;margin-left:108.5pt;margin-top:10.65pt;height:3.8pt;width:3.8pt;mso-position-horizontal-relative:page;z-index:251935744;mso-width-relative:page;mso-height-relative:page;" filled="f" stroked="t" coordorigin="2171,214" coordsize="76,76" path="m2246,251l2208,289,2203,289,2171,256,2171,251,2171,246,2182,225,2185,221,2189,218,2194,216,2198,215,2203,214,2208,214,2213,214,2218,215,2223,216,2227,218,2231,221,2235,225,2238,228,2241,232,2243,237,2245,241,2246,246,2246,251xe">
            <v:path arrowok="t"/>
            <v:fill on="f" focussize="0,0"/>
            <v:stroke weight="0.750314960629921pt" color="#333333"/>
            <v:imagedata o:title=""/>
            <o:lock v:ext="edit"/>
          </v:shape>
        </w:pict>
      </w:r>
      <w:r>
        <w:rPr>
          <w:color w:val="333333"/>
        </w:rPr>
        <w:t>构造函数的定义</w:t>
      </w:r>
      <w:r>
        <w:rPr>
          <w:rFonts w:ascii="Arial Black" w:eastAsia="Arial Black"/>
          <w:color w:val="333333"/>
        </w:rPr>
        <w:t>(</w:t>
      </w:r>
      <w:r>
        <w:rPr>
          <w:color w:val="333333"/>
        </w:rPr>
        <w:t>与普通函数定义完全一致，但使用构造函数一般替代类，因此要符合</w:t>
      </w:r>
      <w:r>
        <w:rPr>
          <w:rFonts w:ascii="Arial Black" w:eastAsia="Arial Black"/>
          <w:color w:val="333333"/>
        </w:rPr>
        <w:t>java</w:t>
      </w:r>
      <w:r>
        <w:rPr>
          <w:color w:val="333333"/>
        </w:rPr>
        <w:t>的规范</w:t>
      </w:r>
      <w:r>
        <w:rPr>
          <w:rFonts w:ascii="Arial Black" w:eastAsia="Arial Black"/>
          <w:color w:val="333333"/>
        </w:rPr>
        <w:t>)</w:t>
      </w:r>
    </w:p>
    <w:p>
      <w:pPr>
        <w:spacing w:after="0" w:line="206" w:lineRule="auto"/>
        <w:rPr>
          <w:rFonts w:ascii="Arial Black" w:eastAsia="Arial Black"/>
        </w:rPr>
        <w:sectPr>
          <w:pgSz w:w="11900" w:h="16840"/>
          <w:pgMar w:top="500" w:right="1380" w:bottom="280" w:left="1400" w:header="720" w:footer="720" w:gutter="0"/>
          <w:cols w:space="720" w:num="1"/>
        </w:sectPr>
      </w:pPr>
    </w:p>
    <w:p>
      <w:pPr>
        <w:pStyle w:val="5"/>
        <w:ind w:left="1641"/>
        <w:rPr>
          <w:rFonts w:ascii="Arial Black"/>
          <w:sz w:val="20"/>
        </w:rPr>
      </w:pPr>
      <w:r>
        <w:rPr>
          <w:rFonts w:ascii="Arial Black"/>
          <w:sz w:val="20"/>
        </w:rPr>
        <w:drawing>
          <wp:inline distT="0" distB="0" distL="0" distR="0">
            <wp:extent cx="4426585" cy="99695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a:picLocks noChangeAspect="1"/>
                    </pic:cNvPicPr>
                  </pic:nvPicPr>
                  <pic:blipFill>
                    <a:blip r:embed="rId20" cstate="print"/>
                    <a:stretch>
                      <a:fillRect/>
                    </a:stretch>
                  </pic:blipFill>
                  <pic:spPr>
                    <a:xfrm>
                      <a:off x="0" y="0"/>
                      <a:ext cx="4427073" cy="997457"/>
                    </a:xfrm>
                    <a:prstGeom prst="rect">
                      <a:avLst/>
                    </a:prstGeom>
                  </pic:spPr>
                </pic:pic>
              </a:graphicData>
            </a:graphic>
          </wp:inline>
        </w:drawing>
      </w:r>
    </w:p>
    <w:p>
      <w:pPr>
        <w:pStyle w:val="5"/>
        <w:ind w:left="0"/>
        <w:rPr>
          <w:rFonts w:ascii="Arial Black"/>
          <w:sz w:val="20"/>
        </w:rPr>
      </w:pPr>
    </w:p>
    <w:p>
      <w:pPr>
        <w:pStyle w:val="5"/>
        <w:spacing w:before="6"/>
        <w:ind w:left="0"/>
        <w:rPr>
          <w:rFonts w:ascii="Arial Black"/>
          <w:sz w:val="13"/>
        </w:rPr>
      </w:pPr>
      <w:r>
        <w:pict>
          <v:group id="_x0000_s1437" o:spid="_x0000_s1437" o:spt="203" style="position:absolute;left:0pt;margin-left:98pt;margin-top:11.45pt;height:187.6pt;width:422.45pt;mso-position-horizontal-relative:page;mso-wrap-distance-bottom:0pt;mso-wrap-distance-top:0pt;z-index:-251379712;mso-width-relative:page;mso-height-relative:page;" coordorigin="1961,230" coordsize="8449,3752">
            <o:lock v:ext="edit"/>
            <v:shape id="_x0000_s1438" o:spid="_x0000_s1438" style="position:absolute;left:1968;top:237;height:3737;width:8434;" fillcolor="#F7F7F7" filled="t" stroked="f" coordorigin="1968,237" coordsize="8434,3737" path="m10370,3974l2001,3974,1996,3973,1968,3941,1968,270,2001,237,10370,237,10402,270,10402,3941,10370,3974xe">
              <v:path arrowok="t"/>
              <v:fill on="t" focussize="0,0"/>
              <v:stroke on="f"/>
              <v:imagedata o:title=""/>
              <o:lock v:ext="edit"/>
            </v:shape>
            <v:shape id="_x0000_s1439" o:spid="_x0000_s1439" style="position:absolute;left:1968;top:237;height:3737;width:8434;" filled="f" stroked="t" coordorigin="1968,237" coordsize="8434,3737" path="m1968,3936l1968,275,1968,270,1969,265,1971,260,1973,256,1976,252,1979,248,1983,245,1987,242,1991,240,1996,238,2001,237,2006,237,10365,237,10370,237,10374,238,10379,240,10383,242,10388,245,10391,248,10395,252,10402,275,10402,3936,10379,3971,10374,3973,10370,3974,10365,3974,2006,3974,2001,3974,1996,3973,1991,3971,1987,3969,1968,3941,1968,3936xe">
              <v:path arrowok="t"/>
              <v:fill on="f" focussize="0,0"/>
              <v:stroke weight="0.750314960629921pt" color="#E7E9EC"/>
              <v:imagedata o:title=""/>
              <o:lock v:ext="edit"/>
            </v:shape>
            <v:rect id="_x0000_s1440" o:spid="_x0000_s1440" o:spt="1" style="position:absolute;left:2035;top:364;height:3512;width:8299;" fillcolor="#F7F7F7" filled="t" stroked="f" coordsize="21600,21600">
              <v:path/>
              <v:fill on="t" focussize="0,0"/>
              <v:stroke on="f"/>
              <v:imagedata o:title=""/>
              <o:lock v:ext="edit"/>
            </v:rect>
            <v:shape id="_x0000_s1441" o:spid="_x0000_s1441" o:spt="202" type="#_x0000_t202" style="position:absolute;left:1987;top:252;height:3707;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 xml:space="preserve">function </w:t>
                    </w:r>
                    <w:r>
                      <w:rPr>
                        <w:rFonts w:ascii="Lucida Console"/>
                        <w:color w:val="0000FF"/>
                        <w:w w:val="105"/>
                        <w:sz w:val="17"/>
                      </w:rPr>
                      <w:t>hello</w:t>
                    </w:r>
                    <w:r>
                      <w:rPr>
                        <w:rFonts w:ascii="Lucida Console"/>
                        <w:color w:val="333333"/>
                        <w:w w:val="105"/>
                        <w:sz w:val="17"/>
                      </w:rPr>
                      <w:t>(){</w:t>
                    </w:r>
                  </w:p>
                  <w:p>
                    <w:pPr>
                      <w:spacing w:before="64"/>
                      <w:ind w:left="591" w:right="0" w:firstLine="0"/>
                      <w:jc w:val="left"/>
                      <w:rPr>
                        <w:rFonts w:ascii="Lucida Console" w:eastAsia="Lucida Console"/>
                        <w:sz w:val="17"/>
                      </w:rPr>
                    </w:pP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我是普通函数</w:t>
                    </w:r>
                    <w:r>
                      <w:rPr>
                        <w:rFonts w:ascii="Lucida Console" w:eastAsia="Lucida Console"/>
                        <w:color w:val="AA1111"/>
                        <w:w w:val="105"/>
                        <w:sz w:val="17"/>
                      </w:rPr>
                      <w:t>hello"</w:t>
                    </w:r>
                    <w:r>
                      <w:rPr>
                        <w:rFonts w:ascii="Lucida Console" w:eastAsia="Lucida Console"/>
                        <w:color w:val="333333"/>
                        <w:w w:val="105"/>
                        <w:sz w:val="17"/>
                      </w:rPr>
                      <w:t>);</w:t>
                    </w:r>
                  </w:p>
                  <w:p>
                    <w:pPr>
                      <w:spacing w:before="88"/>
                      <w:ind w:left="168" w:right="0" w:firstLine="0"/>
                      <w:jc w:val="left"/>
                      <w:rPr>
                        <w:rFonts w:ascii="Lucida Console"/>
                        <w:sz w:val="17"/>
                      </w:rPr>
                    </w:pPr>
                    <w:r>
                      <w:rPr>
                        <w:rFonts w:ascii="Lucida Console"/>
                        <w:color w:val="333333"/>
                        <w:w w:val="103"/>
                        <w:sz w:val="17"/>
                      </w:rPr>
                      <w:t>}</w:t>
                    </w:r>
                  </w:p>
                  <w:p>
                    <w:pPr>
                      <w:spacing w:before="65" w:line="336" w:lineRule="auto"/>
                      <w:ind w:left="168" w:right="5731"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z w:val="17"/>
                      </w:rPr>
                      <w:t>普通函数与构造函数定义一样</w:t>
                    </w:r>
                    <w:r>
                      <w:rPr>
                        <w:rFonts w:ascii="Lucida Console" w:eastAsia="Lucida Console"/>
                        <w:color w:val="770087"/>
                        <w:w w:val="105"/>
                        <w:sz w:val="17"/>
                      </w:rPr>
                      <w:t xml:space="preserve">function </w:t>
                    </w:r>
                    <w:r>
                      <w:rPr>
                        <w:rFonts w:ascii="Lucida Console" w:eastAsia="Lucida Console"/>
                        <w:color w:val="0000FF"/>
                        <w:w w:val="105"/>
                        <w:sz w:val="17"/>
                      </w:rPr>
                      <w:t>Person</w:t>
                    </w:r>
                    <w:r>
                      <w:rPr>
                        <w:rFonts w:ascii="Lucida Console" w:eastAsia="Lucida Console"/>
                        <w:color w:val="333333"/>
                        <w:w w:val="105"/>
                        <w:sz w:val="17"/>
                      </w:rPr>
                      <w:t>(){</w:t>
                    </w:r>
                  </w:p>
                  <w:p>
                    <w:pPr>
                      <w:spacing w:before="0" w:line="333" w:lineRule="auto"/>
                      <w:ind w:left="591" w:right="4070" w:firstLine="0"/>
                      <w:jc w:val="left"/>
                      <w:rPr>
                        <w:rFonts w:ascii="Lucida Console" w:eastAsia="Lucida Console"/>
                        <w:sz w:val="17"/>
                      </w:rPr>
                    </w:pPr>
                    <w:r>
                      <w:rPr>
                        <w:rFonts w:ascii="Lucida Console" w:eastAsia="Lucida Console"/>
                        <w:color w:val="AA5400"/>
                        <w:w w:val="105"/>
                        <w:sz w:val="17"/>
                      </w:rPr>
                      <w:t>//this</w:t>
                    </w:r>
                    <w:r>
                      <w:rPr>
                        <w:rFonts w:hint="eastAsia" w:ascii="新宋体" w:eastAsia="新宋体"/>
                        <w:color w:val="AA5400"/>
                        <w:w w:val="105"/>
                        <w:sz w:val="17"/>
                      </w:rPr>
                      <w:t>指的是对象实例本身</w:t>
                    </w:r>
                    <w:r>
                      <w:rPr>
                        <w:rFonts w:ascii="Lucida Console" w:eastAsia="Lucida Console"/>
                        <w:color w:val="770087"/>
                        <w:w w:val="105"/>
                        <w:sz w:val="17"/>
                      </w:rPr>
                      <w:t>this</w:t>
                    </w:r>
                    <w:r>
                      <w:rPr>
                        <w:rFonts w:ascii="Lucida Console" w:eastAsia="Lucida Console"/>
                        <w:color w:val="333333"/>
                        <w:w w:val="105"/>
                        <w:sz w:val="17"/>
                      </w:rPr>
                      <w:t>.</w:t>
                    </w:r>
                    <w:r>
                      <w:rPr>
                        <w:rFonts w:ascii="Lucida Console" w:eastAsia="Lucida Console"/>
                        <w:w w:val="105"/>
                        <w:sz w:val="17"/>
                      </w:rPr>
                      <w:t>name</w:t>
                    </w:r>
                    <w:r>
                      <w:rPr>
                        <w:rFonts w:ascii="Lucida Console" w:eastAsia="Lucida Console"/>
                        <w:color w:val="981A1A"/>
                        <w:w w:val="105"/>
                        <w:sz w:val="17"/>
                      </w:rPr>
                      <w:t>=</w:t>
                    </w:r>
                    <w:r>
                      <w:rPr>
                        <w:rFonts w:ascii="Lucida Console" w:eastAsia="Lucida Console"/>
                        <w:color w:val="AA1111"/>
                        <w:w w:val="105"/>
                        <w:sz w:val="17"/>
                      </w:rPr>
                      <w:t>"zhangsan"</w:t>
                    </w:r>
                    <w:r>
                      <w:rPr>
                        <w:rFonts w:ascii="Lucida Console" w:eastAsia="Lucida Console"/>
                        <w:color w:val="333333"/>
                        <w:w w:val="105"/>
                        <w:sz w:val="17"/>
                      </w:rPr>
                      <w:t xml:space="preserve">; </w:t>
                    </w:r>
                    <w:r>
                      <w:rPr>
                        <w:rFonts w:ascii="Lucida Console" w:eastAsia="Lucida Console"/>
                        <w:sz w:val="17"/>
                      </w:rPr>
                      <w:t>console</w:t>
                    </w:r>
                    <w:r>
                      <w:rPr>
                        <w:rFonts w:ascii="Lucida Console" w:eastAsia="Lucida Console"/>
                        <w:color w:val="333333"/>
                        <w:sz w:val="17"/>
                      </w:rPr>
                      <w:t>.</w:t>
                    </w:r>
                    <w:r>
                      <w:rPr>
                        <w:rFonts w:ascii="Lucida Console" w:eastAsia="Lucida Console"/>
                        <w:sz w:val="17"/>
                      </w:rPr>
                      <w:t>log</w:t>
                    </w:r>
                    <w:r>
                      <w:rPr>
                        <w:rFonts w:ascii="Lucida Console" w:eastAsia="Lucida Console"/>
                        <w:color w:val="333333"/>
                        <w:sz w:val="17"/>
                      </w:rPr>
                      <w:t>(</w:t>
                    </w:r>
                    <w:r>
                      <w:rPr>
                        <w:rFonts w:ascii="Lucida Console" w:eastAsia="Lucida Console"/>
                        <w:color w:val="AA1111"/>
                        <w:sz w:val="17"/>
                      </w:rPr>
                      <w:t>"Person</w:t>
                    </w:r>
                    <w:r>
                      <w:rPr>
                        <w:rFonts w:hint="eastAsia" w:ascii="新宋体" w:eastAsia="新宋体"/>
                        <w:color w:val="AA1111"/>
                        <w:sz w:val="17"/>
                      </w:rPr>
                      <w:t>的构造函数执行了</w:t>
                    </w:r>
                    <w:r>
                      <w:rPr>
                        <w:rFonts w:ascii="Lucida Console" w:eastAsia="Lucida Console"/>
                        <w:color w:val="AA1111"/>
                        <w:sz w:val="17"/>
                      </w:rPr>
                      <w:t>"</w:t>
                    </w:r>
                    <w:r>
                      <w:rPr>
                        <w:rFonts w:ascii="Lucida Console" w:eastAsia="Lucida Console"/>
                        <w:color w:val="333333"/>
                        <w:sz w:val="17"/>
                      </w:rPr>
                      <w:t>);</w:t>
                    </w:r>
                  </w:p>
                  <w:p>
                    <w:pPr>
                      <w:spacing w:before="1"/>
                      <w:ind w:left="168" w:right="0" w:firstLine="0"/>
                      <w:jc w:val="left"/>
                      <w:rPr>
                        <w:rFonts w:ascii="Lucida Console"/>
                        <w:sz w:val="17"/>
                      </w:rPr>
                    </w:pPr>
                    <w:r>
                      <w:rPr>
                        <w:rFonts w:ascii="Lucida Console"/>
                        <w:color w:val="333333"/>
                        <w:w w:val="103"/>
                        <w:sz w:val="17"/>
                      </w:rPr>
                      <w:t>}</w:t>
                    </w:r>
                  </w:p>
                  <w:p>
                    <w:pPr>
                      <w:spacing w:before="65" w:line="336" w:lineRule="auto"/>
                      <w:ind w:left="168" w:right="4338"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z w:val="17"/>
                      </w:rPr>
                      <w:t>构造函数使用（适用</w:t>
                    </w:r>
                    <w:r>
                      <w:rPr>
                        <w:rFonts w:ascii="Lucida Console" w:eastAsia="Lucida Console"/>
                        <w:color w:val="AA5400"/>
                        <w:sz w:val="17"/>
                      </w:rPr>
                      <w:t>new</w:t>
                    </w:r>
                    <w:r>
                      <w:rPr>
                        <w:rFonts w:hint="eastAsia" w:ascii="新宋体" w:eastAsia="新宋体"/>
                        <w:color w:val="AA5400"/>
                        <w:sz w:val="17"/>
                      </w:rPr>
                      <w:t>关键字，跟</w:t>
                    </w:r>
                    <w:r>
                      <w:rPr>
                        <w:rFonts w:ascii="Lucida Console" w:eastAsia="Lucida Console"/>
                        <w:color w:val="AA5400"/>
                        <w:sz w:val="17"/>
                      </w:rPr>
                      <w:t>java</w:t>
                    </w:r>
                    <w:r>
                      <w:rPr>
                        <w:rFonts w:hint="eastAsia" w:ascii="新宋体" w:eastAsia="新宋体"/>
                        <w:color w:val="AA5400"/>
                        <w:sz w:val="17"/>
                      </w:rPr>
                      <w:t xml:space="preserve">一样） </w:t>
                    </w:r>
                    <w:r>
                      <w:rPr>
                        <w:rFonts w:ascii="Lucida Console" w:eastAsia="Lucida Console"/>
                        <w:color w:val="770087"/>
                        <w:w w:val="105"/>
                        <w:sz w:val="17"/>
                      </w:rPr>
                      <w:t xml:space="preserve">var </w:t>
                    </w:r>
                    <w:r>
                      <w:rPr>
                        <w:rFonts w:ascii="Lucida Console" w:eastAsia="Lucida Console"/>
                        <w:color w:val="0000FF"/>
                        <w:w w:val="105"/>
                        <w:sz w:val="17"/>
                      </w:rPr>
                      <w:t xml:space="preserve">p </w:t>
                    </w:r>
                    <w:r>
                      <w:rPr>
                        <w:rFonts w:ascii="Lucida Console" w:eastAsia="Lucida Console"/>
                        <w:color w:val="981A1A"/>
                        <w:w w:val="105"/>
                        <w:sz w:val="17"/>
                      </w:rPr>
                      <w:t xml:space="preserve">= </w:t>
                    </w:r>
                    <w:r>
                      <w:rPr>
                        <w:rFonts w:ascii="Lucida Console" w:eastAsia="Lucida Console"/>
                        <w:color w:val="770087"/>
                        <w:w w:val="105"/>
                        <w:sz w:val="17"/>
                      </w:rPr>
                      <w:t xml:space="preserve">new </w:t>
                    </w:r>
                    <w:r>
                      <w:rPr>
                        <w:rFonts w:ascii="Lucida Console" w:eastAsia="Lucida Console"/>
                        <w:w w:val="105"/>
                        <w:sz w:val="17"/>
                      </w:rPr>
                      <w:t>Person</w:t>
                    </w:r>
                    <w:r>
                      <w:rPr>
                        <w:rFonts w:ascii="Lucida Console" w:eastAsia="Lucida Console"/>
                        <w:color w:val="333333"/>
                        <w:w w:val="105"/>
                        <w:sz w:val="17"/>
                      </w:rPr>
                      <w:t>();</w:t>
                    </w:r>
                  </w:p>
                  <w:p>
                    <w:pPr>
                      <w:spacing w:before="0" w:line="336" w:lineRule="auto"/>
                      <w:ind w:left="168" w:right="6960"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z w:val="17"/>
                      </w:rPr>
                      <w:t>普通函数使用</w:t>
                    </w:r>
                    <w:r>
                      <w:rPr>
                        <w:rFonts w:ascii="Lucida Console" w:eastAsia="Lucida Console"/>
                        <w:w w:val="105"/>
                        <w:sz w:val="17"/>
                      </w:rPr>
                      <w:t>hello</w:t>
                    </w:r>
                    <w:r>
                      <w:rPr>
                        <w:rFonts w:ascii="Lucida Console" w:eastAsia="Lucida Console"/>
                        <w:color w:val="333333"/>
                        <w:w w:val="105"/>
                        <w:sz w:val="17"/>
                      </w:rPr>
                      <w:t>();</w:t>
                    </w:r>
                  </w:p>
                </w:txbxContent>
              </v:textbox>
            </v:shape>
            <w10:wrap type="topAndBottom"/>
          </v:group>
        </w:pict>
      </w:r>
    </w:p>
    <w:p>
      <w:pPr>
        <w:pStyle w:val="5"/>
        <w:spacing w:before="1"/>
        <w:ind w:left="0"/>
        <w:rPr>
          <w:rFonts w:ascii="Arial Black"/>
          <w:sz w:val="8"/>
        </w:rPr>
      </w:pPr>
    </w:p>
    <w:p>
      <w:pPr>
        <w:pStyle w:val="5"/>
        <w:spacing w:before="56" w:line="266" w:lineRule="auto"/>
        <w:ind w:right="6020" w:hanging="451"/>
      </w:pPr>
      <w:r>
        <w:pict>
          <v:shape id="_x0000_s1442" o:spid="_x0000_s1442" style="position:absolute;left:0pt;margin-left:86pt;margin-top:10.05pt;height:3.8pt;width:3.8pt;mso-position-horizontal-relative:page;z-index:251938816;mso-width-relative:page;mso-height-relative:page;" fillcolor="#333333" filled="t" stroked="f" coordorigin="1721,202" coordsize="76,76" path="m1763,277l1753,277,1748,276,1721,244,1721,234,1753,202,1763,202,1796,234,1796,244,1763,277xe">
            <v:path arrowok="t"/>
            <v:fill on="t" focussize="0,0"/>
            <v:stroke on="f"/>
            <v:imagedata o:title=""/>
            <o:lock v:ext="edit"/>
          </v:shape>
        </w:pict>
      </w:r>
      <w:r>
        <w:pict>
          <v:shape id="_x0000_s1443" o:spid="_x0000_s1443" style="position:absolute;left:0pt;margin-left:108.5pt;margin-top:29.55pt;height:3.8pt;width:3.8pt;mso-position-horizontal-relative:page;z-index:-251649024;mso-width-relative:page;mso-height-relative:page;" filled="f" stroked="t" coordorigin="2171,592" coordsize="76,76" path="m2246,629l2223,664,2218,666,2213,667,2208,667,2203,667,2198,666,2194,664,2189,662,2171,634,2171,629,2171,624,2182,603,2185,599,2189,597,2194,595,2198,593,2203,592,2208,592,2213,592,2235,603,2238,606,2241,610,2243,615,2245,620,2246,624,2246,629xe">
            <v:path arrowok="t"/>
            <v:fill on="f" focussize="0,0"/>
            <v:stroke weight="0.750314960629921pt" color="#333333"/>
            <v:imagedata o:title=""/>
            <o:lock v:ext="edit"/>
          </v:shape>
        </w:pict>
      </w:r>
      <w:r>
        <w:rPr>
          <w:color w:val="333333"/>
        </w:rPr>
        <w:t>构造函数初始化时的执行过程创建了一个空对象</w:t>
      </w:r>
      <w:r>
        <w:rPr>
          <w:rFonts w:ascii="Arial Black" w:eastAsia="Arial Black"/>
          <w:color w:val="333333"/>
        </w:rPr>
        <w:t>obj</w:t>
      </w:r>
      <w:r>
        <w:rPr>
          <w:color w:val="333333"/>
        </w:rPr>
        <w:t>。</w:t>
      </w:r>
    </w:p>
    <w:p>
      <w:pPr>
        <w:pStyle w:val="5"/>
        <w:tabs>
          <w:tab w:val="left" w:pos="3608"/>
        </w:tabs>
        <w:spacing w:line="246" w:lineRule="exact"/>
      </w:pPr>
      <w:r>
        <w:pict>
          <v:shape id="_x0000_s1444" o:spid="_x0000_s1444" style="position:absolute;left:0pt;margin-left:108.5pt;margin-top:2.9pt;height:3.8pt;width:3.8pt;mso-position-horizontal-relative:page;z-index:251939840;mso-width-relative:page;mso-height-relative:page;" filled="f" stroked="t" coordorigin="2171,59" coordsize="76,76" path="m2246,96l2246,101,2245,106,2243,110,2241,115,2208,134,2203,134,2171,101,2171,96,2171,91,2182,70,2185,66,2189,63,2194,61,2198,60,2203,59,2208,59,2213,59,2235,70,2238,73,2241,77,2243,82,2245,86,2246,91,2246,96xe">
            <v:path arrowok="t"/>
            <v:fill on="f" focussize="0,0"/>
            <v:stroke weight="0.750314960629921pt" color="#333333"/>
            <v:imagedata o:title=""/>
            <o:lock v:ext="edit"/>
          </v:shape>
        </w:pict>
      </w:r>
      <w:r>
        <w:pict>
          <v:group id="_x0000_s1445" o:spid="_x0000_s1445" o:spt="203" style="position:absolute;left:0pt;margin-left:198.55pt;margin-top:0.65pt;height:9.8pt;width:51.8pt;mso-position-horizontal-relative:page;z-index:-251648000;mso-width-relative:page;mso-height-relative:page;" coordorigin="3972,14" coordsize="1036,196">
            <o:lock v:ext="edit"/>
            <v:shape id="_x0000_s1446" o:spid="_x0000_s1446" style="position:absolute;left:3971;top:13;height:196;width:1036;" fillcolor="#F2F4F4" filled="t" stroked="f" coordorigin="3972,14" coordsize="1036,196" path="m4968,209l4011,209,4005,207,3972,170,3972,53,4011,14,4968,14,5007,53,5007,170,4968,209xe">
              <v:path arrowok="t"/>
              <v:fill on="t" focussize="0,0"/>
              <v:stroke on="f"/>
              <v:imagedata o:title=""/>
              <o:lock v:ext="edit"/>
            </v:shape>
            <v:shape id="_x0000_s1447" o:spid="_x0000_s1447" style="position:absolute;left:3979;top:21;height:181;width:1021;" filled="f" stroked="t" coordorigin="3979,21" coordsize="1021,181" path="m3979,164l3979,59,3979,54,3980,49,3982,44,3984,40,3987,36,3990,32,3994,28,3998,26,4002,24,4007,22,4012,21,4017,21,4962,21,4967,21,4972,22,4976,24,4981,26,4985,28,4989,32,4992,36,4995,40,4997,44,4999,49,5000,54,5000,59,5000,164,5000,169,4999,173,4997,178,4995,183,4976,198,4972,200,4967,201,4962,201,4017,201,4012,201,4007,200,4002,198,3998,196,3982,178,3980,173,3979,169,3979,164xe">
              <v:path arrowok="t"/>
              <v:fill on="f" focussize="0,0"/>
              <v:stroke weight="0.750314960629921pt" color="#E7E9EC"/>
              <v:imagedata o:title=""/>
              <o:lock v:ext="edit"/>
            </v:shape>
          </v:group>
        </w:pict>
      </w:r>
      <w:r>
        <w:rPr>
          <w:color w:val="333333"/>
        </w:rPr>
        <w:t xml:space="preserve">空对象的原型链（ </w:t>
      </w:r>
      <w:r>
        <w:rPr>
          <w:color w:val="333333"/>
          <w:u w:val="single" w:color="323232"/>
        </w:rPr>
        <w:t xml:space="preserve">   </w:t>
      </w:r>
      <w:r>
        <w:rPr>
          <w:color w:val="333333"/>
          <w:spacing w:val="8"/>
          <w:u w:val="single" w:color="323232"/>
        </w:rPr>
        <w:t xml:space="preserve"> </w:t>
      </w:r>
      <w:r>
        <w:rPr>
          <w:rFonts w:ascii="Lucida Console" w:eastAsia="Lucida Console"/>
          <w:color w:val="333333"/>
          <w:sz w:val="17"/>
        </w:rPr>
        <w:t>proto</w:t>
      </w:r>
      <w:r>
        <w:rPr>
          <w:rFonts w:ascii="Lucida Console" w:eastAsia="Lucida Console"/>
          <w:color w:val="333333"/>
          <w:sz w:val="17"/>
          <w:u w:val="single" w:color="323232"/>
        </w:rPr>
        <w:t xml:space="preserve"> </w:t>
      </w:r>
      <w:r>
        <w:rPr>
          <w:rFonts w:ascii="Lucida Console" w:eastAsia="Lucida Console"/>
          <w:color w:val="333333"/>
          <w:sz w:val="17"/>
          <w:u w:val="single" w:color="323232"/>
        </w:rPr>
        <w:tab/>
      </w:r>
      <w:r>
        <w:rPr>
          <w:color w:val="333333"/>
        </w:rPr>
        <w:t>）指向了函数的原型对象</w:t>
      </w:r>
      <w:r>
        <w:rPr>
          <w:rFonts w:ascii="Arial Black" w:eastAsia="Arial Black"/>
          <w:color w:val="333333"/>
        </w:rPr>
        <w:t>prototype</w:t>
      </w:r>
      <w:r>
        <w:rPr>
          <w:color w:val="333333"/>
        </w:rPr>
        <w:t>对象。</w:t>
      </w:r>
    </w:p>
    <w:p>
      <w:pPr>
        <w:pStyle w:val="5"/>
        <w:spacing w:before="17" w:line="206" w:lineRule="auto"/>
        <w:ind w:right="4068"/>
      </w:pPr>
      <w:r>
        <w:pict>
          <v:shape id="_x0000_s1448" o:spid="_x0000_s1448" style="position:absolute;left:0pt;margin-left:108.5pt;margin-top:6.35pt;height:3.8pt;width:3.8pt;mso-position-horizontal-relative:page;z-index:251940864;mso-width-relative:page;mso-height-relative:page;" filled="f" stroked="t" coordorigin="2171,128" coordsize="76,76" path="m2246,165l2223,200,2218,202,2213,203,2208,203,2203,203,2198,202,2194,200,2189,198,2171,170,2171,165,2171,160,2182,139,2185,135,2189,132,2194,130,2198,129,2203,128,2208,128,2213,128,2218,129,2223,130,2227,132,2231,135,2235,139,2238,142,2241,146,2243,151,2245,155,2246,160,2246,165xe">
            <v:path arrowok="t"/>
            <v:fill on="f" focussize="0,0"/>
            <v:stroke weight="0.750314960629921pt" color="#333333"/>
            <v:imagedata o:title=""/>
            <o:lock v:ext="edit"/>
          </v:shape>
        </w:pict>
      </w:r>
      <w:r>
        <w:pict>
          <v:shape id="_x0000_s1449" o:spid="_x0000_s1449" style="position:absolute;left:0pt;margin-left:108.5pt;margin-top:21.35pt;height:3.8pt;width:3.8pt;mso-position-horizontal-relative:page;z-index:251941888;mso-width-relative:page;mso-height-relative:page;" filled="f" stroked="t" coordorigin="2171,428" coordsize="76,76" path="m2246,465l2208,503,2203,503,2171,470,2171,465,2171,460,2182,439,2185,435,2189,432,2194,431,2198,429,2203,428,2208,428,2213,428,2235,439,2238,442,2241,446,2243,451,2245,455,2246,460,2246,465xe">
            <v:path arrowok="t"/>
            <v:fill on="f" focussize="0,0"/>
            <v:stroke weight="0.750314960629921pt" color="#333333"/>
            <v:imagedata o:title=""/>
            <o:lock v:ext="edit"/>
          </v:shape>
        </w:pict>
      </w:r>
      <w:r>
        <w:rPr>
          <w:color w:val="333333"/>
        </w:rPr>
        <w:t>修改函数对象的</w:t>
      </w:r>
      <w:r>
        <w:rPr>
          <w:rFonts w:ascii="Arial Black" w:eastAsia="Arial Black"/>
          <w:color w:val="333333"/>
        </w:rPr>
        <w:t>this</w:t>
      </w:r>
      <w:r>
        <w:rPr>
          <w:color w:val="333333"/>
        </w:rPr>
        <w:t>指针为新创建的对象引用。执行函数体。</w:t>
      </w:r>
    </w:p>
    <w:p>
      <w:pPr>
        <w:pStyle w:val="5"/>
        <w:spacing w:before="8"/>
        <w:ind w:left="0"/>
        <w:rPr>
          <w:sz w:val="9"/>
        </w:rPr>
      </w:pPr>
      <w:r>
        <w:pict>
          <v:group id="_x0000_s1450" o:spid="_x0000_s1450" o:spt="203" style="position:absolute;left:0pt;margin-left:98pt;margin-top:10.7pt;height:309.15pt;width:422.45pt;mso-position-horizontal-relative:page;mso-wrap-distance-bottom:0pt;mso-wrap-distance-top:0pt;z-index:-251378688;mso-width-relative:page;mso-height-relative:page;" coordorigin="1961,214" coordsize="8449,6183">
            <o:lock v:ext="edit"/>
            <v:shape id="_x0000_s1451" o:spid="_x0000_s1451" style="position:absolute;left:1968;top:221;height:6168;width:8434;" fillcolor="#F7F7F7" filled="t" stroked="f" coordorigin="1968,222" coordsize="8434,6168" path="m10365,6390l2006,6390,2001,6390,1968,6357,1968,254,2001,222,10370,222,10402,254,10402,6357,10365,6390xe">
              <v:path arrowok="t"/>
              <v:fill on="t" focussize="0,0"/>
              <v:stroke on="f"/>
              <v:imagedata o:title=""/>
              <o:lock v:ext="edit"/>
            </v:shape>
            <v:shape id="_x0000_s1452" o:spid="_x0000_s1452" style="position:absolute;left:1968;top:221;height:6168;width:8434;" filled="f" stroked="t" coordorigin="1968,222" coordsize="8434,6168" path="m1968,6352l1968,259,1968,254,1969,249,1971,245,1973,240,1976,236,1979,233,1983,229,1987,227,1991,225,1996,223,2001,222,2006,222,10365,222,10370,222,10374,223,10379,225,10383,227,10388,229,10391,233,10395,236,10402,259,10402,6352,10402,6357,10401,6362,10399,6366,10397,6371,10379,6387,10374,6389,10370,6390,10365,6390,2006,6390,2001,6390,1996,6389,1991,6387,1987,6385,1971,6366,1969,6362,1968,6357,1968,6352xe">
              <v:path arrowok="t"/>
              <v:fill on="f" focussize="0,0"/>
              <v:stroke weight="0.750314960629921pt" color="#E7E9EC"/>
              <v:imagedata o:title=""/>
              <o:lock v:ext="edit"/>
            </v:shape>
            <v:rect id="_x0000_s1453" o:spid="_x0000_s1453" o:spt="1" style="position:absolute;left:2035;top:349;height:5943;width:8299;" fillcolor="#F7F7F7" filled="t" stroked="f" coordsize="21600,21600">
              <v:path/>
              <v:fill on="t" focussize="0,0"/>
              <v:stroke on="f"/>
              <v:imagedata o:title=""/>
              <o:lock v:ext="edit"/>
            </v:rect>
            <v:shape id="_x0000_s1454" o:spid="_x0000_s1454" o:spt="202" type="#_x0000_t202" style="position:absolute;left:1987;top:237;height:6138;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 xml:space="preserve">function </w:t>
                    </w:r>
                    <w:r>
                      <w:rPr>
                        <w:rFonts w:ascii="Lucida Console"/>
                        <w:color w:val="0000FF"/>
                        <w:w w:val="105"/>
                        <w:sz w:val="17"/>
                      </w:rPr>
                      <w:t>hello</w:t>
                    </w:r>
                    <w:r>
                      <w:rPr>
                        <w:rFonts w:ascii="Lucida Console"/>
                        <w:color w:val="333333"/>
                        <w:w w:val="105"/>
                        <w:sz w:val="17"/>
                      </w:rPr>
                      <w:t>(){</w:t>
                    </w:r>
                  </w:p>
                  <w:p>
                    <w:pPr>
                      <w:spacing w:before="64"/>
                      <w:ind w:left="591" w:right="0" w:firstLine="0"/>
                      <w:jc w:val="left"/>
                      <w:rPr>
                        <w:rFonts w:ascii="Lucida Console" w:eastAsia="Lucida Console"/>
                        <w:sz w:val="17"/>
                      </w:rPr>
                    </w:pP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我是普通函数</w:t>
                    </w:r>
                    <w:r>
                      <w:rPr>
                        <w:rFonts w:ascii="Lucida Console" w:eastAsia="Lucida Console"/>
                        <w:color w:val="AA1111"/>
                        <w:w w:val="105"/>
                        <w:sz w:val="17"/>
                      </w:rPr>
                      <w:t>hello"</w:t>
                    </w:r>
                    <w:r>
                      <w:rPr>
                        <w:rFonts w:ascii="Lucida Console" w:eastAsia="Lucida Console"/>
                        <w:color w:val="333333"/>
                        <w:w w:val="105"/>
                        <w:sz w:val="17"/>
                      </w:rPr>
                      <w:t>);</w:t>
                    </w:r>
                  </w:p>
                  <w:p>
                    <w:pPr>
                      <w:spacing w:before="88"/>
                      <w:ind w:left="168" w:right="0" w:firstLine="0"/>
                      <w:jc w:val="left"/>
                      <w:rPr>
                        <w:rFonts w:ascii="Lucida Console"/>
                        <w:sz w:val="17"/>
                      </w:rPr>
                    </w:pPr>
                    <w:r>
                      <w:rPr>
                        <w:rFonts w:ascii="Lucida Console"/>
                        <w:color w:val="333333"/>
                        <w:w w:val="103"/>
                        <w:sz w:val="17"/>
                      </w:rPr>
                      <w:t>}</w:t>
                    </w:r>
                  </w:p>
                  <w:p>
                    <w:pPr>
                      <w:spacing w:before="65" w:line="336" w:lineRule="auto"/>
                      <w:ind w:left="168" w:right="5731"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z w:val="17"/>
                      </w:rPr>
                      <w:t>普通函数与构造函数定义一样</w:t>
                    </w:r>
                    <w:r>
                      <w:rPr>
                        <w:rFonts w:ascii="Lucida Console" w:eastAsia="Lucida Console"/>
                        <w:color w:val="770087"/>
                        <w:w w:val="105"/>
                        <w:sz w:val="17"/>
                      </w:rPr>
                      <w:t xml:space="preserve">function </w:t>
                    </w:r>
                    <w:r>
                      <w:rPr>
                        <w:rFonts w:ascii="Lucida Console" w:eastAsia="Lucida Console"/>
                        <w:color w:val="0000FF"/>
                        <w:w w:val="105"/>
                        <w:sz w:val="17"/>
                      </w:rPr>
                      <w:t>Person</w:t>
                    </w:r>
                    <w:r>
                      <w:rPr>
                        <w:rFonts w:ascii="Lucida Console" w:eastAsia="Lucida Console"/>
                        <w:color w:val="333333"/>
                        <w:w w:val="105"/>
                        <w:sz w:val="17"/>
                      </w:rPr>
                      <w:t>(){</w:t>
                    </w:r>
                  </w:p>
                  <w:p>
                    <w:pPr>
                      <w:spacing w:before="0" w:line="333" w:lineRule="auto"/>
                      <w:ind w:left="591" w:right="4070" w:firstLine="0"/>
                      <w:jc w:val="left"/>
                      <w:rPr>
                        <w:rFonts w:ascii="Lucida Console" w:eastAsia="Lucida Console"/>
                        <w:sz w:val="17"/>
                      </w:rPr>
                    </w:pPr>
                    <w:r>
                      <w:rPr>
                        <w:rFonts w:ascii="Lucida Console" w:eastAsia="Lucida Console"/>
                        <w:color w:val="AA5400"/>
                        <w:w w:val="105"/>
                        <w:sz w:val="17"/>
                      </w:rPr>
                      <w:t>//this</w:t>
                    </w:r>
                    <w:r>
                      <w:rPr>
                        <w:rFonts w:hint="eastAsia" w:ascii="新宋体" w:eastAsia="新宋体"/>
                        <w:color w:val="AA5400"/>
                        <w:w w:val="105"/>
                        <w:sz w:val="17"/>
                      </w:rPr>
                      <w:t>指的是对象实例本身</w:t>
                    </w:r>
                    <w:r>
                      <w:rPr>
                        <w:rFonts w:ascii="Lucida Console" w:eastAsia="Lucida Console"/>
                        <w:color w:val="770087"/>
                        <w:w w:val="105"/>
                        <w:sz w:val="17"/>
                      </w:rPr>
                      <w:t>this</w:t>
                    </w:r>
                    <w:r>
                      <w:rPr>
                        <w:rFonts w:ascii="Lucida Console" w:eastAsia="Lucida Console"/>
                        <w:color w:val="333333"/>
                        <w:w w:val="105"/>
                        <w:sz w:val="17"/>
                      </w:rPr>
                      <w:t>.</w:t>
                    </w:r>
                    <w:r>
                      <w:rPr>
                        <w:rFonts w:ascii="Lucida Console" w:eastAsia="Lucida Console"/>
                        <w:w w:val="105"/>
                        <w:sz w:val="17"/>
                      </w:rPr>
                      <w:t>name</w:t>
                    </w:r>
                    <w:r>
                      <w:rPr>
                        <w:rFonts w:ascii="Lucida Console" w:eastAsia="Lucida Console"/>
                        <w:color w:val="981A1A"/>
                        <w:w w:val="105"/>
                        <w:sz w:val="17"/>
                      </w:rPr>
                      <w:t>=</w:t>
                    </w:r>
                    <w:r>
                      <w:rPr>
                        <w:rFonts w:ascii="Lucida Console" w:eastAsia="Lucida Console"/>
                        <w:color w:val="AA1111"/>
                        <w:w w:val="105"/>
                        <w:sz w:val="17"/>
                      </w:rPr>
                      <w:t>"zhangsan"</w:t>
                    </w:r>
                    <w:r>
                      <w:rPr>
                        <w:rFonts w:ascii="Lucida Console" w:eastAsia="Lucida Console"/>
                        <w:color w:val="333333"/>
                        <w:w w:val="105"/>
                        <w:sz w:val="17"/>
                      </w:rPr>
                      <w:t xml:space="preserve">; </w:t>
                    </w:r>
                    <w:r>
                      <w:rPr>
                        <w:rFonts w:ascii="Lucida Console" w:eastAsia="Lucida Console"/>
                        <w:sz w:val="17"/>
                      </w:rPr>
                      <w:t>console</w:t>
                    </w:r>
                    <w:r>
                      <w:rPr>
                        <w:rFonts w:ascii="Lucida Console" w:eastAsia="Lucida Console"/>
                        <w:color w:val="333333"/>
                        <w:sz w:val="17"/>
                      </w:rPr>
                      <w:t>.</w:t>
                    </w:r>
                    <w:r>
                      <w:rPr>
                        <w:rFonts w:ascii="Lucida Console" w:eastAsia="Lucida Console"/>
                        <w:sz w:val="17"/>
                      </w:rPr>
                      <w:t>log</w:t>
                    </w:r>
                    <w:r>
                      <w:rPr>
                        <w:rFonts w:ascii="Lucida Console" w:eastAsia="Lucida Console"/>
                        <w:color w:val="333333"/>
                        <w:sz w:val="17"/>
                      </w:rPr>
                      <w:t>(</w:t>
                    </w:r>
                    <w:r>
                      <w:rPr>
                        <w:rFonts w:ascii="Lucida Console" w:eastAsia="Lucida Console"/>
                        <w:color w:val="AA1111"/>
                        <w:sz w:val="17"/>
                      </w:rPr>
                      <w:t>"Person</w:t>
                    </w:r>
                    <w:r>
                      <w:rPr>
                        <w:rFonts w:hint="eastAsia" w:ascii="新宋体" w:eastAsia="新宋体"/>
                        <w:color w:val="AA1111"/>
                        <w:sz w:val="17"/>
                      </w:rPr>
                      <w:t>的构造函数执行了</w:t>
                    </w:r>
                    <w:r>
                      <w:rPr>
                        <w:rFonts w:ascii="Lucida Console" w:eastAsia="Lucida Console"/>
                        <w:color w:val="AA1111"/>
                        <w:sz w:val="17"/>
                      </w:rPr>
                      <w:t>"</w:t>
                    </w:r>
                    <w:r>
                      <w:rPr>
                        <w:rFonts w:ascii="Lucida Console" w:eastAsia="Lucida Console"/>
                        <w:color w:val="333333"/>
                        <w:sz w:val="17"/>
                      </w:rPr>
                      <w:t>);</w:t>
                    </w:r>
                  </w:p>
                  <w:p>
                    <w:pPr>
                      <w:spacing w:before="1"/>
                      <w:ind w:left="168" w:right="0" w:firstLine="0"/>
                      <w:jc w:val="left"/>
                      <w:rPr>
                        <w:rFonts w:ascii="Lucida Console"/>
                        <w:sz w:val="17"/>
                      </w:rPr>
                    </w:pPr>
                    <w:r>
                      <w:rPr>
                        <w:rFonts w:ascii="Lucida Console"/>
                        <w:color w:val="333333"/>
                        <w:w w:val="103"/>
                        <w:sz w:val="17"/>
                      </w:rPr>
                      <w:t>}</w:t>
                    </w:r>
                  </w:p>
                  <w:p>
                    <w:pPr>
                      <w:spacing w:before="65" w:line="336" w:lineRule="auto"/>
                      <w:ind w:left="168" w:right="4338"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z w:val="17"/>
                      </w:rPr>
                      <w:t>构造函数使用（适用</w:t>
                    </w:r>
                    <w:r>
                      <w:rPr>
                        <w:rFonts w:ascii="Lucida Console" w:eastAsia="Lucida Console"/>
                        <w:color w:val="AA5400"/>
                        <w:sz w:val="17"/>
                      </w:rPr>
                      <w:t>new</w:t>
                    </w:r>
                    <w:r>
                      <w:rPr>
                        <w:rFonts w:hint="eastAsia" w:ascii="新宋体" w:eastAsia="新宋体"/>
                        <w:color w:val="AA5400"/>
                        <w:sz w:val="17"/>
                      </w:rPr>
                      <w:t>关键字，跟</w:t>
                    </w:r>
                    <w:r>
                      <w:rPr>
                        <w:rFonts w:ascii="Lucida Console" w:eastAsia="Lucida Console"/>
                        <w:color w:val="AA5400"/>
                        <w:sz w:val="17"/>
                      </w:rPr>
                      <w:t>java</w:t>
                    </w:r>
                    <w:r>
                      <w:rPr>
                        <w:rFonts w:hint="eastAsia" w:ascii="新宋体" w:eastAsia="新宋体"/>
                        <w:color w:val="AA5400"/>
                        <w:sz w:val="17"/>
                      </w:rPr>
                      <w:t xml:space="preserve">一样） </w:t>
                    </w:r>
                    <w:r>
                      <w:rPr>
                        <w:rFonts w:ascii="Lucida Console" w:eastAsia="Lucida Console"/>
                        <w:color w:val="770087"/>
                        <w:w w:val="105"/>
                        <w:sz w:val="17"/>
                      </w:rPr>
                      <w:t xml:space="preserve">var </w:t>
                    </w:r>
                    <w:r>
                      <w:rPr>
                        <w:rFonts w:ascii="Lucida Console" w:eastAsia="Lucida Console"/>
                        <w:color w:val="0000FF"/>
                        <w:w w:val="105"/>
                        <w:sz w:val="17"/>
                      </w:rPr>
                      <w:t xml:space="preserve">p </w:t>
                    </w:r>
                    <w:r>
                      <w:rPr>
                        <w:rFonts w:ascii="Lucida Console" w:eastAsia="Lucida Console"/>
                        <w:color w:val="981A1A"/>
                        <w:w w:val="105"/>
                        <w:sz w:val="17"/>
                      </w:rPr>
                      <w:t xml:space="preserve">= </w:t>
                    </w:r>
                    <w:r>
                      <w:rPr>
                        <w:rFonts w:ascii="Lucida Console" w:eastAsia="Lucida Console"/>
                        <w:color w:val="770087"/>
                        <w:w w:val="105"/>
                        <w:sz w:val="17"/>
                      </w:rPr>
                      <w:t xml:space="preserve">new </w:t>
                    </w:r>
                    <w:r>
                      <w:rPr>
                        <w:rFonts w:ascii="Lucida Console" w:eastAsia="Lucida Console"/>
                        <w:w w:val="105"/>
                        <w:sz w:val="17"/>
                      </w:rPr>
                      <w:t>Person</w:t>
                    </w:r>
                    <w:r>
                      <w:rPr>
                        <w:rFonts w:ascii="Lucida Console" w:eastAsia="Lucida Console"/>
                        <w:color w:val="333333"/>
                        <w:w w:val="105"/>
                        <w:sz w:val="17"/>
                      </w:rPr>
                      <w:t>();</w:t>
                    </w:r>
                  </w:p>
                  <w:p>
                    <w:pPr>
                      <w:spacing w:before="0" w:line="336" w:lineRule="auto"/>
                      <w:ind w:left="168" w:right="6960"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z w:val="17"/>
                      </w:rPr>
                      <w:t>普通函数使用</w:t>
                    </w:r>
                    <w:r>
                      <w:rPr>
                        <w:rFonts w:ascii="Lucida Console" w:eastAsia="Lucida Console"/>
                        <w:w w:val="105"/>
                        <w:sz w:val="17"/>
                      </w:rPr>
                      <w:t>hello</w:t>
                    </w:r>
                    <w:r>
                      <w:rPr>
                        <w:rFonts w:ascii="Lucida Console" w:eastAsia="Lucida Console"/>
                        <w:color w:val="333333"/>
                        <w:w w:val="105"/>
                        <w:sz w:val="17"/>
                      </w:rPr>
                      <w:t>();</w:t>
                    </w:r>
                  </w:p>
                  <w:p>
                    <w:pPr>
                      <w:spacing w:before="0" w:line="316" w:lineRule="auto"/>
                      <w:ind w:left="168" w:right="2958" w:firstLine="0"/>
                      <w:jc w:val="left"/>
                      <w:rPr>
                        <w:rFonts w:ascii="Lucida Console" w:eastAsia="Lucida Console"/>
                        <w:sz w:val="17"/>
                      </w:rPr>
                    </w:pPr>
                    <w:r>
                      <w:rPr>
                        <w:rFonts w:ascii="Lucida Console" w:eastAsia="Lucida Console"/>
                        <w:color w:val="AA5400"/>
                        <w:sz w:val="17"/>
                      </w:rPr>
                      <w:t>//Person.prototype</w:t>
                    </w:r>
                    <w:r>
                      <w:rPr>
                        <w:rFonts w:hint="eastAsia" w:ascii="新宋体" w:eastAsia="新宋体"/>
                        <w:color w:val="AA5400"/>
                        <w:sz w:val="17"/>
                      </w:rPr>
                      <w:t>为</w:t>
                    </w:r>
                    <w:r>
                      <w:rPr>
                        <w:rFonts w:ascii="Lucida Console" w:eastAsia="Lucida Console"/>
                        <w:color w:val="AA5400"/>
                        <w:sz w:val="17"/>
                      </w:rPr>
                      <w:t>Person</w:t>
                    </w:r>
                    <w:r>
                      <w:rPr>
                        <w:rFonts w:hint="eastAsia" w:ascii="新宋体" w:eastAsia="新宋体"/>
                        <w:color w:val="AA5400"/>
                        <w:sz w:val="17"/>
                      </w:rPr>
                      <w:t>函数的原型对象</w:t>
                    </w:r>
                    <w:r>
                      <w:rPr>
                        <w:rFonts w:ascii="Lucida Console" w:eastAsia="Lucida Console"/>
                        <w:color w:val="AA5400"/>
                        <w:sz w:val="17"/>
                      </w:rPr>
                      <w:t xml:space="preserve">(prototype) </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color w:val="AA1111"/>
                        <w:w w:val="105"/>
                        <w:sz w:val="17"/>
                      </w:rPr>
                      <w:t xml:space="preserve">"Person.prototype </w:t>
                    </w:r>
                    <w:r>
                      <w:rPr>
                        <w:rFonts w:hint="eastAsia" w:ascii="新宋体" w:eastAsia="新宋体"/>
                        <w:color w:val="AA1111"/>
                        <w:w w:val="105"/>
                        <w:sz w:val="17"/>
                      </w:rPr>
                      <w:t>如 下 ：</w:t>
                    </w:r>
                    <w:r>
                      <w:rPr>
                        <w:rFonts w:ascii="Lucida Console" w:eastAsia="Lucida Console"/>
                        <w:color w:val="AA1111"/>
                        <w:w w:val="105"/>
                        <w:sz w:val="17"/>
                      </w:rPr>
                      <w:t>"</w:t>
                    </w:r>
                    <w:r>
                      <w:rPr>
                        <w:rFonts w:ascii="Lucida Console" w:eastAsia="Lucida Console"/>
                        <w:color w:val="333333"/>
                        <w:w w:val="105"/>
                        <w:sz w:val="17"/>
                      </w:rPr>
                      <w:t xml:space="preserve">) </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Person</w:t>
                    </w:r>
                    <w:r>
                      <w:rPr>
                        <w:rFonts w:ascii="Lucida Console" w:eastAsia="Lucida Console"/>
                        <w:color w:val="333333"/>
                        <w:w w:val="105"/>
                        <w:sz w:val="17"/>
                      </w:rPr>
                      <w:t>.</w:t>
                    </w:r>
                    <w:r>
                      <w:rPr>
                        <w:rFonts w:ascii="Lucida Console" w:eastAsia="Lucida Console"/>
                        <w:w w:val="105"/>
                        <w:sz w:val="17"/>
                      </w:rPr>
                      <w:t>prototype</w:t>
                    </w:r>
                    <w:r>
                      <w:rPr>
                        <w:rFonts w:ascii="Lucida Console" w:eastAsia="Lucida Console"/>
                        <w:color w:val="333333"/>
                        <w:w w:val="105"/>
                        <w:sz w:val="17"/>
                      </w:rPr>
                      <w:t>);</w:t>
                    </w:r>
                  </w:p>
                  <w:p>
                    <w:pPr>
                      <w:spacing w:before="5" w:line="316" w:lineRule="auto"/>
                      <w:ind w:left="168" w:right="3369" w:firstLine="0"/>
                      <w:jc w:val="left"/>
                      <w:rPr>
                        <w:rFonts w:ascii="Lucida Console" w:eastAsia="Lucida Console"/>
                        <w:sz w:val="17"/>
                      </w:rPr>
                    </w:pPr>
                    <w:r>
                      <w:rPr>
                        <w:rFonts w:ascii="Lucida Console" w:eastAsia="Lucida Console"/>
                        <w:color w:val="AA5400"/>
                        <w:w w:val="105"/>
                        <w:sz w:val="17"/>
                      </w:rPr>
                      <w:t>//p</w:t>
                    </w:r>
                    <w:r>
                      <w:rPr>
                        <w:rFonts w:hint="eastAsia" w:ascii="新宋体" w:eastAsia="新宋体"/>
                        <w:color w:val="AA5400"/>
                        <w:w w:val="105"/>
                        <w:sz w:val="17"/>
                      </w:rPr>
                      <w:t>为实例化</w:t>
                    </w:r>
                    <w:r>
                      <w:rPr>
                        <w:rFonts w:ascii="Lucida Console" w:eastAsia="Lucida Console"/>
                        <w:color w:val="AA5400"/>
                        <w:w w:val="105"/>
                        <w:sz w:val="17"/>
                      </w:rPr>
                      <w:t>Person</w:t>
                    </w:r>
                    <w:r>
                      <w:rPr>
                        <w:rFonts w:hint="eastAsia" w:ascii="新宋体" w:eastAsia="新宋体"/>
                        <w:color w:val="AA5400"/>
                        <w:w w:val="105"/>
                        <w:sz w:val="17"/>
                      </w:rPr>
                      <w:t>后的对象，</w:t>
                    </w:r>
                    <w:r>
                      <w:rPr>
                        <w:rFonts w:ascii="Lucida Console" w:eastAsia="Lucida Console"/>
                        <w:color w:val="AA5400"/>
                        <w:w w:val="105"/>
                        <w:sz w:val="17"/>
                      </w:rPr>
                      <w:t>p.</w:t>
                    </w:r>
                    <w:r>
                      <w:rPr>
                        <w:rFonts w:ascii="Lucida Console" w:eastAsia="Lucida Console"/>
                        <w:color w:val="AA5400"/>
                        <w:spacing w:val="68"/>
                        <w:w w:val="105"/>
                        <w:sz w:val="17"/>
                        <w:u w:val="single" w:color="A95300"/>
                      </w:rPr>
                      <w:t xml:space="preserve"> </w:t>
                    </w:r>
                    <w:r>
                      <w:rPr>
                        <w:rFonts w:ascii="Lucida Console" w:eastAsia="Lucida Console"/>
                        <w:color w:val="AA5400"/>
                        <w:w w:val="105"/>
                        <w:sz w:val="17"/>
                      </w:rPr>
                      <w:t>proto</w:t>
                    </w:r>
                    <w:r>
                      <w:rPr>
                        <w:rFonts w:ascii="Lucida Console" w:eastAsia="Lucida Console"/>
                        <w:color w:val="AA5400"/>
                        <w:spacing w:val="69"/>
                        <w:w w:val="105"/>
                        <w:sz w:val="17"/>
                        <w:u w:val="single" w:color="A95300"/>
                      </w:rPr>
                      <w:t xml:space="preserve"> </w:t>
                    </w:r>
                    <w:r>
                      <w:rPr>
                        <w:rFonts w:hint="eastAsia" w:ascii="新宋体" w:eastAsia="新宋体"/>
                        <w:color w:val="AA5400"/>
                        <w:w w:val="105"/>
                        <w:sz w:val="17"/>
                      </w:rPr>
                      <w:t>为</w:t>
                    </w:r>
                    <w:r>
                      <w:rPr>
                        <w:rFonts w:ascii="Lucida Console" w:eastAsia="Lucida Console"/>
                        <w:color w:val="AA5400"/>
                        <w:w w:val="105"/>
                        <w:sz w:val="17"/>
                      </w:rPr>
                      <w:t>p</w:t>
                    </w:r>
                    <w:r>
                      <w:rPr>
                        <w:rFonts w:hint="eastAsia" w:ascii="新宋体" w:eastAsia="新宋体"/>
                        <w:color w:val="AA5400"/>
                        <w:spacing w:val="-4"/>
                        <w:w w:val="105"/>
                        <w:sz w:val="17"/>
                      </w:rPr>
                      <w:t>对象原形链</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color w:val="AA1111"/>
                        <w:w w:val="105"/>
                        <w:sz w:val="17"/>
                      </w:rPr>
                      <w:t>"p.</w:t>
                    </w:r>
                    <w:r>
                      <w:rPr>
                        <w:rFonts w:hint="eastAsia" w:ascii="Lucida Console" w:eastAsia="宋体"/>
                        <w:color w:val="AA1111"/>
                        <w:w w:val="105"/>
                        <w:sz w:val="17"/>
                        <w:lang w:val="en-US" w:eastAsia="zh-CN"/>
                      </w:rPr>
                      <w:t>__</w:t>
                    </w:r>
                    <w:r>
                      <w:rPr>
                        <w:rFonts w:ascii="Lucida Console" w:eastAsia="Lucida Console"/>
                        <w:color w:val="AA1111"/>
                        <w:w w:val="105"/>
                        <w:sz w:val="17"/>
                      </w:rPr>
                      <w:t>prot</w:t>
                    </w:r>
                    <w:r>
                      <w:rPr>
                        <w:rFonts w:hint="eastAsia" w:ascii="Lucida Console" w:eastAsia="宋体"/>
                        <w:color w:val="AA1111"/>
                        <w:w w:val="105"/>
                        <w:sz w:val="17"/>
                        <w:lang w:val="en-US" w:eastAsia="zh-CN"/>
                      </w:rPr>
                      <w:t>o__</w:t>
                    </w:r>
                    <w:r>
                      <w:rPr>
                        <w:rFonts w:hint="eastAsia" w:ascii="新宋体" w:eastAsia="新宋体"/>
                        <w:color w:val="AA1111"/>
                        <w:w w:val="105"/>
                        <w:sz w:val="17"/>
                      </w:rPr>
                      <w:t>为 如 下 ：</w:t>
                    </w:r>
                    <w:r>
                      <w:rPr>
                        <w:rFonts w:ascii="Lucida Console" w:eastAsia="Lucida Console"/>
                        <w:color w:val="AA1111"/>
                        <w:w w:val="105"/>
                        <w:sz w:val="17"/>
                      </w:rPr>
                      <w:t>"</w:t>
                    </w:r>
                    <w:r>
                      <w:rPr>
                        <w:rFonts w:ascii="Lucida Console" w:eastAsia="Lucida Console"/>
                        <w:color w:val="333333"/>
                        <w:w w:val="105"/>
                        <w:sz w:val="17"/>
                      </w:rPr>
                      <w:t xml:space="preserve">) </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p</w:t>
                    </w:r>
                    <w:r>
                      <w:rPr>
                        <w:rFonts w:ascii="Lucida Console" w:eastAsia="Lucida Console"/>
                        <w:color w:val="333333"/>
                        <w:w w:val="105"/>
                        <w:sz w:val="17"/>
                      </w:rPr>
                      <w:t>.</w:t>
                    </w:r>
                    <w:r>
                      <w:rPr>
                        <w:rFonts w:hint="eastAsia" w:ascii="Lucida Console" w:eastAsia="宋体"/>
                        <w:color w:val="333333"/>
                        <w:w w:val="105"/>
                        <w:sz w:val="17"/>
                        <w:lang w:val="en-US" w:eastAsia="zh-CN"/>
                      </w:rPr>
                      <w:t>__</w:t>
                    </w:r>
                    <w:r>
                      <w:rPr>
                        <w:rFonts w:ascii="Lucida Console" w:eastAsia="Lucida Console"/>
                        <w:w w:val="105"/>
                        <w:sz w:val="17"/>
                      </w:rPr>
                      <w:t>prot</w:t>
                    </w:r>
                    <w:r>
                      <w:rPr>
                        <w:rFonts w:hint="eastAsia" w:ascii="Lucida Console" w:eastAsia="宋体"/>
                        <w:w w:val="105"/>
                        <w:sz w:val="17"/>
                        <w:lang w:val="en-US" w:eastAsia="zh-CN"/>
                      </w:rPr>
                      <w:t>o__</w:t>
                    </w:r>
                    <w:r>
                      <w:rPr>
                        <w:rFonts w:ascii="Lucida Console" w:eastAsia="Lucida Console"/>
                        <w:color w:val="333333"/>
                        <w:w w:val="105"/>
                        <w:sz w:val="17"/>
                      </w:rPr>
                      <w:t>);</w:t>
                    </w:r>
                  </w:p>
                  <w:p>
                    <w:pPr>
                      <w:spacing w:before="11"/>
                      <w:ind w:left="168" w:right="0" w:firstLine="0"/>
                      <w:jc w:val="left"/>
                      <w:rPr>
                        <w:rFonts w:hint="eastAsia" w:ascii="新宋体" w:eastAsia="新宋体"/>
                        <w:sz w:val="17"/>
                      </w:rPr>
                    </w:pPr>
                    <w:r>
                      <w:rPr>
                        <w:rFonts w:ascii="Lucida Console" w:eastAsia="Lucida Console"/>
                        <w:color w:val="AA5400"/>
                        <w:w w:val="105"/>
                        <w:sz w:val="17"/>
                      </w:rPr>
                      <w:t>//Person.prototype</w:t>
                    </w:r>
                    <w:r>
                      <w:rPr>
                        <w:rFonts w:hint="eastAsia" w:ascii="新宋体" w:eastAsia="新宋体"/>
                        <w:color w:val="AA5400"/>
                        <w:w w:val="105"/>
                        <w:sz w:val="17"/>
                      </w:rPr>
                      <w:t>与</w:t>
                    </w:r>
                    <w:r>
                      <w:rPr>
                        <w:rFonts w:ascii="Lucida Console" w:eastAsia="Lucida Console"/>
                        <w:color w:val="AA5400"/>
                        <w:w w:val="105"/>
                        <w:sz w:val="17"/>
                      </w:rPr>
                      <w:t>p.</w:t>
                    </w:r>
                    <w:r>
                      <w:rPr>
                        <w:rFonts w:ascii="Lucida Console" w:eastAsia="Lucida Console"/>
                        <w:color w:val="AA5400"/>
                        <w:spacing w:val="99"/>
                        <w:w w:val="105"/>
                        <w:sz w:val="17"/>
                        <w:u w:val="single" w:color="A95300"/>
                      </w:rPr>
                      <w:t xml:space="preserve"> </w:t>
                    </w:r>
                    <w:r>
                      <w:rPr>
                        <w:rFonts w:ascii="Lucida Console" w:eastAsia="Lucida Console"/>
                        <w:color w:val="AA5400"/>
                        <w:w w:val="105"/>
                        <w:sz w:val="17"/>
                      </w:rPr>
                      <w:t>proto</w:t>
                    </w:r>
                    <w:r>
                      <w:rPr>
                        <w:rFonts w:ascii="Lucida Console" w:eastAsia="Lucida Console"/>
                        <w:color w:val="AA5400"/>
                        <w:spacing w:val="100"/>
                        <w:w w:val="105"/>
                        <w:sz w:val="17"/>
                        <w:u w:val="single" w:color="A95300"/>
                      </w:rPr>
                      <w:t xml:space="preserve"> </w:t>
                    </w:r>
                    <w:r>
                      <w:rPr>
                        <w:rFonts w:hint="eastAsia" w:ascii="新宋体" w:eastAsia="新宋体"/>
                        <w:color w:val="AA5400"/>
                        <w:w w:val="105"/>
                        <w:sz w:val="17"/>
                      </w:rPr>
                      <w:t>指的是同一个对象</w:t>
                    </w:r>
                  </w:p>
                  <w:p>
                    <w:pPr>
                      <w:spacing w:before="52" w:line="336" w:lineRule="auto"/>
                      <w:ind w:left="168" w:right="5051"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spacing w:val="2"/>
                        <w:w w:val="105"/>
                        <w:sz w:val="17"/>
                      </w:rPr>
                      <w:t xml:space="preserve">再看下 </w:t>
                    </w:r>
                    <w:r>
                      <w:rPr>
                        <w:rFonts w:ascii="Lucida Console" w:eastAsia="Lucida Console"/>
                        <w:color w:val="AA5400"/>
                        <w:w w:val="105"/>
                        <w:sz w:val="17"/>
                      </w:rPr>
                      <w:t>Person.</w:t>
                    </w:r>
                    <w:r>
                      <w:rPr>
                        <w:rFonts w:ascii="Lucida Console" w:eastAsia="Lucida Console"/>
                        <w:color w:val="AA5400"/>
                        <w:spacing w:val="90"/>
                        <w:w w:val="105"/>
                        <w:sz w:val="17"/>
                        <w:u w:val="single" w:color="A95300"/>
                      </w:rPr>
                      <w:t xml:space="preserve"> </w:t>
                    </w:r>
                    <w:r>
                      <w:rPr>
                        <w:rFonts w:ascii="Lucida Console" w:eastAsia="Lucida Console"/>
                        <w:color w:val="AA5400"/>
                        <w:w w:val="105"/>
                        <w:sz w:val="17"/>
                      </w:rPr>
                      <w:t>proto</w:t>
                    </w:r>
                    <w:r>
                      <w:rPr>
                        <w:rFonts w:ascii="Lucida Console" w:eastAsia="Lucida Console"/>
                        <w:color w:val="AA5400"/>
                        <w:spacing w:val="89"/>
                        <w:w w:val="105"/>
                        <w:sz w:val="17"/>
                        <w:u w:val="single" w:color="A95300"/>
                      </w:rPr>
                      <w:t xml:space="preserve"> </w:t>
                    </w:r>
                    <w:r>
                      <w:rPr>
                        <w:rFonts w:hint="eastAsia" w:ascii="新宋体" w:eastAsia="新宋体"/>
                        <w:color w:val="AA5400"/>
                        <w:w w:val="105"/>
                        <w:sz w:val="17"/>
                      </w:rPr>
                      <w:t>是什么</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Person</w:t>
                    </w:r>
                    <w:r>
                      <w:rPr>
                        <w:rFonts w:ascii="Lucida Console" w:eastAsia="Lucida Console"/>
                        <w:color w:val="333333"/>
                        <w:w w:val="105"/>
                        <w:sz w:val="17"/>
                      </w:rPr>
                      <w:t>.</w:t>
                    </w:r>
                    <w:r>
                      <w:rPr>
                        <w:rFonts w:hint="eastAsia" w:ascii="Lucida Console" w:eastAsia="宋体"/>
                        <w:color w:val="333333"/>
                        <w:w w:val="105"/>
                        <w:sz w:val="17"/>
                        <w:lang w:val="en-US" w:eastAsia="zh-CN"/>
                      </w:rPr>
                      <w:t>__</w:t>
                    </w:r>
                    <w:r>
                      <w:rPr>
                        <w:rFonts w:ascii="Lucida Console" w:eastAsia="Lucida Console"/>
                        <w:w w:val="105"/>
                        <w:sz w:val="17"/>
                      </w:rPr>
                      <w:t>prot</w:t>
                    </w:r>
                    <w:r>
                      <w:rPr>
                        <w:rFonts w:hint="eastAsia" w:ascii="Lucida Console" w:eastAsia="宋体"/>
                        <w:w w:val="105"/>
                        <w:sz w:val="17"/>
                        <w:lang w:val="en-US" w:eastAsia="zh-CN"/>
                      </w:rPr>
                      <w:t>o__</w:t>
                    </w:r>
                    <w:r>
                      <w:rPr>
                        <w:rFonts w:ascii="Lucida Console" w:eastAsia="Lucida Console"/>
                        <w:color w:val="333333"/>
                        <w:w w:val="105"/>
                        <w:sz w:val="17"/>
                      </w:rPr>
                      <w:t>);</w:t>
                    </w:r>
                  </w:p>
                </w:txbxContent>
              </v:textbox>
            </v:shape>
            <w10:wrap type="topAndBottom"/>
          </v:group>
        </w:pict>
      </w:r>
    </w:p>
    <w:p>
      <w:pPr>
        <w:spacing w:after="0"/>
        <w:rPr>
          <w:sz w:val="9"/>
        </w:rPr>
        <w:sectPr>
          <w:pgSz w:w="11900" w:h="16840"/>
          <w:pgMar w:top="760" w:right="1380" w:bottom="280" w:left="1400" w:header="720" w:footer="720" w:gutter="0"/>
          <w:cols w:space="720" w:num="1"/>
        </w:sectPr>
      </w:pPr>
    </w:p>
    <w:p>
      <w:pPr>
        <w:pStyle w:val="5"/>
        <w:ind w:left="1986"/>
        <w:rPr>
          <w:sz w:val="20"/>
        </w:rPr>
      </w:pPr>
      <w:r>
        <w:rPr>
          <w:sz w:val="20"/>
        </w:rPr>
        <w:drawing>
          <wp:inline distT="0" distB="0" distL="0" distR="0">
            <wp:extent cx="3562350" cy="2667000"/>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jpeg"/>
                    <pic:cNvPicPr>
                      <a:picLocks noChangeAspect="1"/>
                    </pic:cNvPicPr>
                  </pic:nvPicPr>
                  <pic:blipFill>
                    <a:blip r:embed="rId21" cstate="print"/>
                    <a:stretch>
                      <a:fillRect/>
                    </a:stretch>
                  </pic:blipFill>
                  <pic:spPr>
                    <a:xfrm>
                      <a:off x="0" y="0"/>
                      <a:ext cx="3562355" cy="2667000"/>
                    </a:xfrm>
                    <a:prstGeom prst="rect">
                      <a:avLst/>
                    </a:prstGeom>
                  </pic:spPr>
                </pic:pic>
              </a:graphicData>
            </a:graphic>
          </wp:inline>
        </w:drawing>
      </w:r>
    </w:p>
    <w:p>
      <w:pPr>
        <w:pStyle w:val="5"/>
        <w:spacing w:before="16"/>
        <w:ind w:left="0"/>
        <w:rPr>
          <w:sz w:val="7"/>
        </w:rPr>
      </w:pPr>
    </w:p>
    <w:p>
      <w:pPr>
        <w:pStyle w:val="5"/>
        <w:spacing w:before="56"/>
      </w:pPr>
      <w:r>
        <w:pict>
          <v:shape id="_x0000_s1455" o:spid="_x0000_s1455" style="position:absolute;left:0pt;margin-left:108.5pt;margin-top:10.05pt;height:3.8pt;width:3.8pt;mso-position-horizontal-relative:page;z-index:251942912;mso-width-relative:page;mso-height-relative:page;" filled="f" stroked="t" coordorigin="2171,202" coordsize="76,76" path="m2246,239l2208,277,2203,277,2198,276,2194,274,2189,272,2171,244,2171,239,2171,234,2172,229,2174,225,2175,220,2203,202,2208,202,2213,202,2243,225,2245,229,2246,234,2246,239xe">
            <v:path arrowok="t"/>
            <v:fill on="f" focussize="0,0"/>
            <v:stroke weight="0.750314960629921pt" color="#333333"/>
            <v:imagedata o:title=""/>
            <o:lock v:ext="edit"/>
          </v:shape>
        </w:pict>
      </w:r>
      <w:r>
        <w:rPr>
          <w:color w:val="333333"/>
          <w:w w:val="105"/>
        </w:rPr>
        <w:t>原形链图</w:t>
      </w:r>
    </w:p>
    <w:p>
      <w:pPr>
        <w:pStyle w:val="5"/>
        <w:spacing w:before="12"/>
        <w:ind w:left="0"/>
        <w:rPr>
          <w:sz w:val="5"/>
        </w:rPr>
      </w:pPr>
      <w:r>
        <w:drawing>
          <wp:anchor distT="0" distB="0" distL="0" distR="0" simplePos="0" relativeHeight="251659264" behindDoc="0" locked="0" layoutInCell="1" allowOverlap="1">
            <wp:simplePos x="0" y="0"/>
            <wp:positionH relativeFrom="page">
              <wp:posOffset>1653540</wp:posOffset>
            </wp:positionH>
            <wp:positionV relativeFrom="paragraph">
              <wp:posOffset>90805</wp:posOffset>
            </wp:positionV>
            <wp:extent cx="4841240" cy="4390390"/>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22" cstate="print"/>
                    <a:stretch>
                      <a:fillRect/>
                    </a:stretch>
                  </pic:blipFill>
                  <pic:spPr>
                    <a:xfrm>
                      <a:off x="0" y="0"/>
                      <a:ext cx="4840949" cy="4390644"/>
                    </a:xfrm>
                    <a:prstGeom prst="rect">
                      <a:avLst/>
                    </a:prstGeom>
                  </pic:spPr>
                </pic:pic>
              </a:graphicData>
            </a:graphic>
          </wp:anchor>
        </w:drawing>
      </w:r>
    </w:p>
    <w:p>
      <w:pPr>
        <w:pStyle w:val="5"/>
        <w:spacing w:before="14"/>
        <w:ind w:left="0"/>
        <w:rPr>
          <w:sz w:val="15"/>
        </w:rPr>
      </w:pPr>
    </w:p>
    <w:p>
      <w:pPr>
        <w:pStyle w:val="3"/>
        <w:tabs>
          <w:tab w:val="left" w:pos="451"/>
          <w:tab w:val="left" w:pos="9009"/>
        </w:tabs>
        <w:spacing w:before="13"/>
        <w:rPr>
          <w:u w:val="none"/>
        </w:rPr>
      </w:pPr>
      <w:bookmarkStart w:id="37" w:name="原型链与原型对象"/>
      <w:bookmarkEnd w:id="37"/>
      <w:r>
        <w:rPr>
          <w:color w:val="333333"/>
          <w:spacing w:val="-342"/>
          <w:u w:val="single" w:color="EDEDED"/>
        </w:rPr>
        <w:t>原</w:t>
      </w:r>
      <w:r>
        <w:rPr>
          <w:color w:val="333333"/>
          <w:spacing w:val="-342"/>
          <w:u w:val="none"/>
        </w:rPr>
        <w:tab/>
      </w:r>
      <w:r>
        <w:rPr>
          <w:color w:val="333333"/>
          <w:u w:val="single" w:color="EDEDED"/>
        </w:rPr>
        <w:t>型链与原型对象</w:t>
      </w:r>
      <w:r>
        <w:rPr>
          <w:color w:val="333333"/>
          <w:u w:val="single" w:color="EDEDED"/>
        </w:rPr>
        <w:tab/>
      </w:r>
    </w:p>
    <w:p>
      <w:pPr>
        <w:pStyle w:val="5"/>
        <w:spacing w:before="82" w:line="325" w:lineRule="exact"/>
        <w:ind w:left="560"/>
        <w:rPr>
          <w:rFonts w:ascii="Arial Black" w:eastAsia="Arial Black"/>
        </w:rPr>
      </w:pPr>
      <w:r>
        <w:pict>
          <v:shape id="_x0000_s1456" o:spid="_x0000_s1456" style="position:absolute;left:0pt;margin-left:86pt;margin-top:11.35pt;height:3.8pt;width:3.8pt;mso-position-horizontal-relative:page;z-index:251943936;mso-width-relative:page;mso-height-relative:page;" fillcolor="#333333" filled="t" stroked="f" coordorigin="1721,228" coordsize="76,76" path="m1758,303l1721,270,1721,260,1753,228,1763,228,1796,260,1796,270,1758,303xe">
            <v:path arrowok="t"/>
            <v:fill on="t" focussize="0,0"/>
            <v:stroke on="f"/>
            <v:imagedata o:title=""/>
            <o:lock v:ext="edit"/>
          </v:shape>
        </w:pict>
      </w:r>
      <w:r>
        <w:rPr>
          <w:color w:val="333333"/>
          <w:w w:val="95"/>
        </w:rPr>
        <w:t>原型对象</w:t>
      </w:r>
      <w:r>
        <w:rPr>
          <w:rFonts w:ascii="Arial Black" w:eastAsia="Arial Black"/>
          <w:color w:val="333333"/>
          <w:w w:val="95"/>
        </w:rPr>
        <w:t>(prototype)</w:t>
      </w:r>
      <w:r>
        <w:rPr>
          <w:color w:val="333333"/>
          <w:w w:val="95"/>
        </w:rPr>
        <w:t>：是</w:t>
      </w:r>
      <w:r>
        <w:rPr>
          <w:b/>
          <w:color w:val="333333"/>
          <w:w w:val="95"/>
        </w:rPr>
        <w:t>函数对象</w:t>
      </w:r>
      <w:r>
        <w:rPr>
          <w:color w:val="333333"/>
          <w:w w:val="95"/>
        </w:rPr>
        <w:t>（当且仅当函数对象，如：</w:t>
      </w:r>
      <w:r>
        <w:rPr>
          <w:rFonts w:ascii="Arial Black" w:eastAsia="Arial Black"/>
          <w:color w:val="333333"/>
          <w:w w:val="95"/>
        </w:rPr>
        <w:t>new Function()</w:t>
      </w:r>
      <w:r>
        <w:rPr>
          <w:color w:val="333333"/>
          <w:w w:val="95"/>
        </w:rPr>
        <w:t>，</w:t>
      </w:r>
      <w:r>
        <w:rPr>
          <w:rFonts w:ascii="Arial Black" w:eastAsia="Arial Black"/>
          <w:color w:val="333333"/>
          <w:w w:val="95"/>
        </w:rPr>
        <w:t>function fun1()</w:t>
      </w:r>
    </w:p>
    <w:p>
      <w:pPr>
        <w:pStyle w:val="5"/>
        <w:spacing w:line="325" w:lineRule="exact"/>
        <w:ind w:left="560"/>
      </w:pPr>
      <w:r>
        <w:rPr>
          <w:rFonts w:ascii="Arial Black" w:eastAsia="Arial Black"/>
          <w:color w:val="333333"/>
          <w:w w:val="105"/>
        </w:rPr>
        <w:t>{}</w:t>
      </w:r>
      <w:r>
        <w:rPr>
          <w:color w:val="333333"/>
          <w:w w:val="105"/>
        </w:rPr>
        <w:t>）的一个内部属性，值是一个普通的对象，用户可以访问、操作该对象。</w:t>
      </w:r>
    </w:p>
    <w:p>
      <w:pPr>
        <w:pStyle w:val="5"/>
        <w:tabs>
          <w:tab w:val="left" w:pos="2240"/>
        </w:tabs>
        <w:spacing w:before="65" w:line="216" w:lineRule="auto"/>
        <w:ind w:left="560" w:right="369"/>
      </w:pPr>
      <w:r>
        <w:pict>
          <v:shape id="_x0000_s1457" o:spid="_x0000_s1457" style="position:absolute;left:0pt;margin-left:86pt;margin-top:9.25pt;height:3.8pt;width:3.8pt;mso-position-horizontal-relative:page;z-index:251944960;mso-width-relative:page;mso-height-relative:page;" fillcolor="#333333" filled="t" stroked="f" coordorigin="1721,186" coordsize="76,76" path="m1758,261l1721,228,1721,218,1753,186,1763,186,1796,218,1796,228,1758,261xe">
            <v:path arrowok="t"/>
            <v:fill on="t" focussize="0,0"/>
            <v:stroke on="f"/>
            <v:imagedata o:title=""/>
            <o:lock v:ext="edit"/>
          </v:shape>
        </w:pict>
      </w:r>
      <w:r>
        <w:pict>
          <v:group id="_x0000_s1458" o:spid="_x0000_s1458" o:spt="203" style="position:absolute;left:0pt;margin-left:130.25pt;margin-top:7pt;height:9.8pt;width:51.8pt;mso-position-horizontal-relative:page;z-index:-251646976;mso-width-relative:page;mso-height-relative:page;" coordorigin="2606,141" coordsize="1036,196">
            <o:lock v:ext="edit"/>
            <v:shape id="_x0000_s1459" o:spid="_x0000_s1459" style="position:absolute;left:2605;top:140;height:196;width:1036;" fillcolor="#F2F4F4" filled="t" stroked="f" coordorigin="2606,141" coordsize="1036,196" path="m3602,336l2645,336,2639,335,2606,297,2606,180,2645,141,3602,141,3641,180,3641,297,3602,336xe">
              <v:path arrowok="t"/>
              <v:fill on="t" focussize="0,0"/>
              <v:stroke on="f"/>
              <v:imagedata o:title=""/>
              <o:lock v:ext="edit"/>
            </v:shape>
            <v:shape id="_x0000_s1460" o:spid="_x0000_s1460" style="position:absolute;left:2613;top:148;height:181;width:1021;" filled="f" stroked="t" coordorigin="2613,148" coordsize="1021,181" path="m2613,291l2613,186,2613,181,2614,176,2616,171,2618,167,2621,163,2624,159,2628,156,2632,153,2637,151,2641,149,2646,148,2651,148,3596,148,3601,148,3606,149,3611,151,3615,153,3619,156,3623,159,3626,163,3629,167,3631,171,3633,176,3634,181,3634,186,3634,291,3634,296,3633,300,3631,305,3629,310,3596,328,2651,328,2646,328,2641,327,2637,325,2632,323,2616,305,2614,300,2613,296,2613,291xe">
              <v:path arrowok="t"/>
              <v:fill on="f" focussize="0,0"/>
              <v:stroke weight="0.750314960629921pt" color="#E7E9EC"/>
              <v:imagedata o:title=""/>
              <o:lock v:ext="edit"/>
            </v:shape>
          </v:group>
        </w:pict>
      </w:r>
      <w:r>
        <w:rPr>
          <w:color w:val="333333"/>
        </w:rPr>
        <w:t>原型链</w:t>
      </w:r>
      <w:r>
        <w:rPr>
          <w:rFonts w:ascii="Arial Black" w:eastAsia="Arial Black"/>
          <w:color w:val="333333"/>
        </w:rPr>
        <w:t>(</w:t>
      </w:r>
      <w:r>
        <w:rPr>
          <w:rFonts w:ascii="Arial Black" w:eastAsia="Arial Black"/>
          <w:color w:val="333333"/>
          <w:u w:val="single" w:color="323232"/>
        </w:rPr>
        <w:t xml:space="preserve">   </w:t>
      </w:r>
      <w:r>
        <w:rPr>
          <w:rFonts w:ascii="Arial Black" w:eastAsia="Arial Black"/>
          <w:color w:val="333333"/>
          <w:spacing w:val="11"/>
          <w:u w:val="single" w:color="323232"/>
        </w:rPr>
        <w:t xml:space="preserve"> </w:t>
      </w:r>
      <w:r>
        <w:rPr>
          <w:rFonts w:ascii="Lucida Console" w:eastAsia="Lucida Console"/>
          <w:color w:val="333333"/>
          <w:sz w:val="17"/>
        </w:rPr>
        <w:t>proto</w:t>
      </w:r>
      <w:r>
        <w:rPr>
          <w:rFonts w:ascii="Lucida Console" w:eastAsia="Lucida Console"/>
          <w:color w:val="333333"/>
          <w:sz w:val="17"/>
          <w:u w:val="single" w:color="323232"/>
        </w:rPr>
        <w:t xml:space="preserve"> </w:t>
      </w:r>
      <w:r>
        <w:rPr>
          <w:rFonts w:ascii="Lucida Console" w:eastAsia="Lucida Console"/>
          <w:color w:val="333333"/>
          <w:sz w:val="17"/>
          <w:u w:val="single" w:color="323232"/>
        </w:rPr>
        <w:tab/>
      </w:r>
      <w:r>
        <w:rPr>
          <w:rFonts w:ascii="Arial Black" w:eastAsia="Arial Black"/>
          <w:color w:val="333333"/>
        </w:rPr>
        <w:t>)</w:t>
      </w:r>
      <w:r>
        <w:rPr>
          <w:color w:val="333333"/>
        </w:rPr>
        <w:t>：</w:t>
      </w:r>
      <w:r>
        <w:rPr>
          <w:b/>
          <w:color w:val="333333"/>
        </w:rPr>
        <w:t>每个对象</w:t>
      </w:r>
      <w:r>
        <w:rPr>
          <w:color w:val="333333"/>
        </w:rPr>
        <w:t>都具备的不可访问的内部属性（指针）（</w:t>
      </w:r>
      <w:r>
        <w:rPr>
          <w:rFonts w:ascii="Arial Black" w:eastAsia="Arial Black"/>
          <w:color w:val="333333"/>
        </w:rPr>
        <w:t>chrom</w:t>
      </w:r>
      <w:r>
        <w:rPr>
          <w:rFonts w:hint="eastAsia" w:ascii="Arial Black" w:eastAsia="宋体"/>
          <w:color w:val="333333"/>
          <w:lang w:val="en-US" w:eastAsia="zh-CN"/>
        </w:rPr>
        <w:t>e</w:t>
      </w:r>
      <w:r>
        <w:rPr>
          <w:color w:val="333333"/>
        </w:rPr>
        <w:t>等浏览器可以</w:t>
      </w:r>
      <w:r>
        <w:rPr>
          <w:color w:val="333333"/>
          <w:spacing w:val="-11"/>
        </w:rPr>
        <w:t>访</w:t>
      </w:r>
      <w:r>
        <w:rPr>
          <w:color w:val="333333"/>
        </w:rPr>
        <w:t>问，但无法操作）</w:t>
      </w:r>
      <w:r>
        <w:rPr>
          <w:rFonts w:ascii="Arial Black" w:eastAsia="Arial Black"/>
          <w:color w:val="333333"/>
        </w:rPr>
        <w:t>,</w:t>
      </w:r>
      <w:r>
        <w:rPr>
          <w:color w:val="333333"/>
        </w:rPr>
        <w:t>指针指向构造函数对应的原型对象。</w:t>
      </w:r>
    </w:p>
    <w:p>
      <w:pPr>
        <w:pStyle w:val="5"/>
        <w:spacing w:before="64"/>
        <w:ind w:left="560"/>
      </w:pPr>
      <w:r>
        <w:pict>
          <v:shape id="_x0000_s1461" o:spid="_x0000_s1461" style="position:absolute;left:0pt;margin-left:86pt;margin-top:10.45pt;height:3.8pt;width:3.8pt;mso-position-horizontal-relative:page;z-index:251945984;mso-width-relative:page;mso-height-relative:page;" fillcolor="#333333" filled="t" stroked="f" coordorigin="1721,210" coordsize="76,76" path="m1758,285l1721,252,1721,242,1753,210,1763,210,1796,242,1796,252,1758,285xe">
            <v:path arrowok="t"/>
            <v:fill on="t" focussize="0,0"/>
            <v:stroke on="f"/>
            <v:imagedata o:title=""/>
            <o:lock v:ext="edit"/>
          </v:shape>
        </w:pict>
      </w:r>
      <w:r>
        <w:rPr>
          <w:color w:val="333333"/>
          <w:w w:val="105"/>
        </w:rPr>
        <w:t>原型链的特点：</w:t>
      </w:r>
    </w:p>
    <w:p>
      <w:pPr>
        <w:pStyle w:val="5"/>
        <w:tabs>
          <w:tab w:val="left" w:pos="6856"/>
        </w:tabs>
        <w:spacing w:before="65" w:line="216" w:lineRule="auto"/>
        <w:ind w:right="161"/>
      </w:pPr>
      <w:r>
        <w:pict>
          <v:shape id="_x0000_s1462" o:spid="_x0000_s1462" style="position:absolute;left:0pt;margin-left:108.5pt;margin-top:9.25pt;height:3.8pt;width:3.8pt;mso-position-horizontal-relative:page;z-index:251947008;mso-width-relative:page;mso-height-relative:page;" filled="f" stroked="t" coordorigin="2171,186" coordsize="76,76" path="m2246,223l2208,261,2203,261,2198,260,2194,258,2189,256,2171,228,2171,223,2171,218,2182,197,2185,193,2189,190,2194,188,2198,187,2203,186,2208,186,2213,186,2218,187,2223,188,2227,190,2231,193,2235,197,2238,200,2241,204,2243,209,2245,213,2246,218,2246,223xe">
            <v:path arrowok="t"/>
            <v:fill on="f" focussize="0,0"/>
            <v:stroke weight="0.750314960629921pt" color="#333333"/>
            <v:imagedata o:title=""/>
            <o:lock v:ext="edit"/>
          </v:shape>
        </w:pict>
      </w:r>
      <w:r>
        <w:pict>
          <v:group id="_x0000_s1463" o:spid="_x0000_s1463" o:spt="203" style="position:absolute;left:0pt;margin-left:360.65pt;margin-top:7pt;height:9.8pt;width:52.55pt;mso-position-horizontal-relative:page;z-index:-251645952;mso-width-relative:page;mso-height-relative:page;" coordorigin="7213,141" coordsize="1051,196">
            <o:lock v:ext="edit"/>
            <v:shape id="_x0000_s1464" o:spid="_x0000_s1464" style="position:absolute;left:7213;top:140;height:196;width:1051;" fillcolor="#F2F4F4" filled="t" stroked="f" coordorigin="7213,141" coordsize="1051,196" path="m8225,336l7252,336,7246,335,7213,297,7213,180,7214,174,7219,163,7222,158,7226,154,7230,150,7235,146,7246,142,7252,141,8225,141,8230,142,8241,146,8246,150,8250,154,8255,158,8258,163,8262,174,8264,180,8264,297,8230,335,8225,336xe">
              <v:path arrowok="t"/>
              <v:fill on="t" focussize="0,0"/>
              <v:stroke on="f"/>
              <v:imagedata o:title=""/>
              <o:lock v:ext="edit"/>
            </v:shape>
            <v:shape id="_x0000_s1465" o:spid="_x0000_s1465" style="position:absolute;left:7220;top:148;height:181;width:1036;" filled="f" stroked="t" coordorigin="7221,148" coordsize="1036,181" path="m7221,291l7221,186,7221,181,7222,176,7223,171,7225,167,7228,163,7232,159,7235,156,7239,153,7244,151,7248,149,7253,148,7258,148,8219,148,8224,148,8228,149,8233,151,8238,153,8242,156,8245,159,8249,163,8251,167,8253,171,8255,176,8256,181,8256,186,8256,291,8256,296,8255,300,8253,305,8251,310,8233,325,8228,327,8224,328,8219,328,7258,328,7221,296,7221,291xe">
              <v:path arrowok="t"/>
              <v:fill on="f" focussize="0,0"/>
              <v:stroke weight="0.750314960629921pt" color="#E7E9EC"/>
              <v:imagedata o:title=""/>
              <o:lock v:ext="edit"/>
            </v:shape>
          </v:group>
        </w:pict>
      </w:r>
      <w:r>
        <w:rPr>
          <w:color w:val="333333"/>
        </w:rPr>
        <w:t>原型链的终点是</w:t>
      </w:r>
      <w:r>
        <w:rPr>
          <w:rFonts w:ascii="Arial Black" w:eastAsia="Arial Black"/>
          <w:color w:val="333333"/>
        </w:rPr>
        <w:t>Object</w:t>
      </w:r>
      <w:r>
        <w:rPr>
          <w:color w:val="333333"/>
        </w:rPr>
        <w:t>对象的</w:t>
      </w:r>
      <w:r>
        <w:rPr>
          <w:rFonts w:ascii="Arial Black" w:eastAsia="Arial Black"/>
          <w:color w:val="333333"/>
        </w:rPr>
        <w:t>prototype</w:t>
      </w:r>
      <w:r>
        <w:rPr>
          <w:color w:val="333333"/>
        </w:rPr>
        <w:t>属性，该属性的</w:t>
      </w:r>
      <w:r>
        <w:rPr>
          <w:color w:val="333333"/>
          <w:u w:val="single" w:color="323232"/>
        </w:rPr>
        <w:t xml:space="preserve">  </w:t>
      </w:r>
      <w:r>
        <w:rPr>
          <w:color w:val="333333"/>
          <w:spacing w:val="31"/>
          <w:u w:val="single" w:color="323232"/>
        </w:rPr>
        <w:t xml:space="preserve"> </w:t>
      </w:r>
      <w:r>
        <w:rPr>
          <w:rFonts w:ascii="Lucida Console" w:eastAsia="Lucida Console"/>
          <w:color w:val="333333"/>
          <w:sz w:val="17"/>
        </w:rPr>
        <w:t>proto</w:t>
      </w:r>
      <w:r>
        <w:rPr>
          <w:rFonts w:ascii="Lucida Console" w:eastAsia="Lucida Console"/>
          <w:color w:val="333333"/>
          <w:sz w:val="17"/>
          <w:u w:val="single" w:color="323232"/>
        </w:rPr>
        <w:t xml:space="preserve"> </w:t>
      </w:r>
      <w:r>
        <w:rPr>
          <w:rFonts w:ascii="Lucida Console" w:eastAsia="Lucida Console"/>
          <w:color w:val="333333"/>
          <w:sz w:val="17"/>
          <w:u w:val="single" w:color="323232"/>
        </w:rPr>
        <w:tab/>
      </w:r>
      <w:r>
        <w:rPr>
          <w:color w:val="333333"/>
        </w:rPr>
        <w:t>为</w:t>
      </w:r>
      <w:r>
        <w:rPr>
          <w:rFonts w:ascii="Arial Black" w:eastAsia="Arial Black"/>
          <w:color w:val="333333"/>
        </w:rPr>
        <w:t>null</w:t>
      </w:r>
      <w:r>
        <w:rPr>
          <w:color w:val="333333"/>
        </w:rPr>
        <w:t>，所有连接构成</w:t>
      </w:r>
      <w:r>
        <w:rPr>
          <w:color w:val="333333"/>
          <w:spacing w:val="-12"/>
        </w:rPr>
        <w:t>原</w:t>
      </w:r>
      <w:r>
        <w:rPr>
          <w:color w:val="333333"/>
        </w:rPr>
        <w:t>型链。（稍后详解）</w:t>
      </w:r>
    </w:p>
    <w:p>
      <w:pPr>
        <w:pStyle w:val="5"/>
        <w:spacing w:line="310" w:lineRule="exact"/>
      </w:pPr>
      <w:r>
        <w:pict>
          <v:shape id="_x0000_s1466" o:spid="_x0000_s1466" style="position:absolute;left:0pt;margin-left:108.5pt;margin-top:5.25pt;height:3.8pt;width:3.8pt;mso-position-horizontal-relative:page;z-index:251948032;mso-width-relative:page;mso-height-relative:page;" filled="f" stroked="t" coordorigin="2171,106" coordsize="76,76" path="m2246,143l2208,181,2203,181,2198,180,2194,178,2189,176,2171,148,2171,143,2171,138,2182,116,2185,113,2189,110,2194,108,2198,106,2203,106,2208,106,2213,106,2218,106,2223,108,2227,110,2231,113,2235,116,2238,120,2241,124,2243,129,2245,133,2246,138,2246,143xe">
            <v:path arrowok="t"/>
            <v:fill on="f" focussize="0,0"/>
            <v:stroke weight="0.750314960629921pt" color="#333333"/>
            <v:imagedata o:title=""/>
            <o:lock v:ext="edit"/>
          </v:shape>
        </w:pict>
      </w:r>
      <w:r>
        <w:rPr>
          <w:color w:val="333333"/>
          <w:w w:val="105"/>
        </w:rPr>
        <w:t>对象可以调用原型链上的所有属性以及函数。</w:t>
      </w:r>
    </w:p>
    <w:p>
      <w:pPr>
        <w:spacing w:after="0" w:line="310" w:lineRule="exact"/>
        <w:sectPr>
          <w:pgSz w:w="11900" w:h="16840"/>
          <w:pgMar w:top="560" w:right="1380" w:bottom="280" w:left="1400" w:header="720" w:footer="720" w:gutter="0"/>
          <w:cols w:space="720" w:num="1"/>
        </w:sectPr>
      </w:pPr>
    </w:p>
    <w:p>
      <w:pPr>
        <w:pStyle w:val="5"/>
        <w:ind w:left="560"/>
        <w:rPr>
          <w:sz w:val="20"/>
        </w:rPr>
      </w:pPr>
      <w:r>
        <w:rPr>
          <w:sz w:val="20"/>
        </w:rPr>
        <w:pict>
          <v:group id="_x0000_s1467" o:spid="_x0000_s1467" o:spt="203" style="height:25.55pt;width:422.45pt;" coordsize="8449,511">
            <o:lock v:ext="edit"/>
            <v:shape id="_x0000_s1468" o:spid="_x0000_s1468" style="position:absolute;left:7;top:7;height:496;width:8434;" fillcolor="#F7F7F7" filled="t" stroked="f" coordorigin="8,8" coordsize="8434,496" path="m8404,503l45,503,40,503,8,470,8,40,40,8,8409,8,8441,40,8441,470,8404,503xe">
              <v:path arrowok="t"/>
              <v:fill on="t" focussize="0,0"/>
              <v:stroke on="f"/>
              <v:imagedata o:title=""/>
              <o:lock v:ext="edit"/>
            </v:shape>
            <v:shape id="_x0000_s1469" o:spid="_x0000_s1469" style="position:absolute;left:7;top:7;height:496;width:8434;" filled="f" stroked="t" coordorigin="8,8" coordsize="8434,496" path="m8,465l8,45,8,40,8,35,10,31,12,26,15,22,18,18,22,15,26,12,31,10,35,8,40,8,45,8,8404,8,8409,8,8414,8,8418,10,8423,12,8427,15,8430,18,8434,22,8437,26,8439,31,8440,35,8441,40,8441,45,8441,465,8418,500,8414,502,8409,503,8404,503,45,503,40,503,35,502,31,500,26,498,8,470,8,465xe">
              <v:path arrowok="t"/>
              <v:fill on="f" focussize="0,0"/>
              <v:stroke weight="0.750314960629921pt" color="#E7E9EC"/>
              <v:imagedata o:title=""/>
              <o:lock v:ext="edit"/>
            </v:shape>
            <v:rect id="_x0000_s1470" o:spid="_x0000_s1470" o:spt="1" style="position:absolute;left:75;top:135;height:271;width:8299;" fillcolor="#F7F7F7" filled="t" stroked="f" coordsize="21600,21600">
              <v:path/>
              <v:fill on="t" focussize="0,0"/>
              <v:stroke on="f"/>
              <v:imagedata o:title=""/>
              <o:lock v:ext="edit"/>
            </v:rect>
            <v:shape id="_x0000_s1471" o:spid="_x0000_s1471" o:spt="202" type="#_x0000_t202" style="position:absolute;left:26;top:22;height:465;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Object</w:t>
                    </w:r>
                    <w:r>
                      <w:rPr>
                        <w:rFonts w:ascii="Lucida Console"/>
                        <w:color w:val="333333"/>
                        <w:w w:val="105"/>
                        <w:sz w:val="17"/>
                      </w:rPr>
                      <w:t>.</w:t>
                    </w:r>
                    <w:r>
                      <w:rPr>
                        <w:rFonts w:ascii="Lucida Console"/>
                        <w:w w:val="105"/>
                        <w:sz w:val="17"/>
                      </w:rPr>
                      <w:t>prototype</w:t>
                    </w:r>
                    <w:r>
                      <w:rPr>
                        <w:rFonts w:ascii="Lucida Console"/>
                        <w:color w:val="333333"/>
                        <w:w w:val="105"/>
                        <w:sz w:val="17"/>
                      </w:rPr>
                      <w:t>.</w:t>
                    </w:r>
                    <w:r>
                      <w:rPr>
                        <w:rFonts w:ascii="Lucida Console"/>
                        <w:w w:val="105"/>
                        <w:sz w:val="17"/>
                        <w:u w:val="single"/>
                      </w:rPr>
                      <w:t xml:space="preserve"> </w:t>
                    </w:r>
                    <w:r>
                      <w:rPr>
                        <w:rFonts w:ascii="Lucida Console"/>
                        <w:w w:val="105"/>
                        <w:sz w:val="17"/>
                      </w:rPr>
                      <w:t>proto</w:t>
                    </w:r>
                    <w:r>
                      <w:rPr>
                        <w:rFonts w:ascii="Lucida Console"/>
                        <w:color w:val="333333"/>
                        <w:spacing w:val="92"/>
                        <w:w w:val="105"/>
                        <w:sz w:val="17"/>
                        <w:u w:val="single" w:color="000000"/>
                      </w:rPr>
                      <w:t xml:space="preserve"> </w:t>
                    </w:r>
                    <w:r>
                      <w:rPr>
                        <w:rFonts w:ascii="Lucida Console"/>
                        <w:color w:val="333333"/>
                        <w:w w:val="105"/>
                        <w:sz w:val="17"/>
                      </w:rPr>
                      <w:t>);</w:t>
                    </w:r>
                  </w:p>
                </w:txbxContent>
              </v:textbox>
            </v:shape>
            <w10:wrap type="none"/>
            <w10:anchorlock/>
          </v:group>
        </w:pict>
      </w:r>
    </w:p>
    <w:p>
      <w:pPr>
        <w:pStyle w:val="5"/>
        <w:spacing w:before="12"/>
        <w:ind w:left="0"/>
        <w:rPr>
          <w:sz w:val="10"/>
        </w:rPr>
      </w:pPr>
      <w:r>
        <w:drawing>
          <wp:anchor distT="0" distB="0" distL="0" distR="0" simplePos="0" relativeHeight="251659264" behindDoc="0" locked="0" layoutInCell="1" allowOverlap="1">
            <wp:simplePos x="0" y="0"/>
            <wp:positionH relativeFrom="page">
              <wp:posOffset>3208020</wp:posOffset>
            </wp:positionH>
            <wp:positionV relativeFrom="paragraph">
              <wp:posOffset>149225</wp:posOffset>
            </wp:positionV>
            <wp:extent cx="1438275" cy="27622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3" cstate="print"/>
                    <a:stretch>
                      <a:fillRect/>
                    </a:stretch>
                  </pic:blipFill>
                  <pic:spPr>
                    <a:xfrm>
                      <a:off x="0" y="0"/>
                      <a:ext cx="1438275" cy="276225"/>
                    </a:xfrm>
                    <a:prstGeom prst="rect">
                      <a:avLst/>
                    </a:prstGeom>
                  </pic:spPr>
                </pic:pic>
              </a:graphicData>
            </a:graphic>
          </wp:anchor>
        </w:drawing>
      </w:r>
    </w:p>
    <w:p>
      <w:pPr>
        <w:pStyle w:val="5"/>
        <w:spacing w:before="4"/>
        <w:ind w:left="0"/>
        <w:rPr>
          <w:sz w:val="6"/>
        </w:rPr>
      </w:pPr>
    </w:p>
    <w:p>
      <w:pPr>
        <w:pStyle w:val="5"/>
        <w:spacing w:before="56"/>
        <w:ind w:left="560"/>
      </w:pPr>
      <w:r>
        <w:pict>
          <v:shape id="_x0000_s1472" o:spid="_x0000_s1472" style="position:absolute;left:0pt;margin-left:86pt;margin-top:10.05pt;height:3.8pt;width:3.8pt;mso-position-horizontal-relative:page;z-index:251951104;mso-width-relative:page;mso-height-relative:page;" fillcolor="#333333" filled="t" stroked="f" coordorigin="1721,202" coordsize="76,76" path="m1758,277l1721,244,1721,234,1753,202,1763,202,1796,234,1796,244,1758,277xe">
            <v:path arrowok="t"/>
            <v:fill on="t" focussize="0,0"/>
            <v:stroke on="f"/>
            <v:imagedata o:title=""/>
            <o:lock v:ext="edit"/>
          </v:shape>
        </w:pict>
      </w:r>
      <w:r>
        <w:rPr>
          <w:color w:val="333333"/>
          <w:w w:val="105"/>
        </w:rPr>
        <w:t>原型链的作用</w:t>
      </w:r>
    </w:p>
    <w:p>
      <w:pPr>
        <w:pStyle w:val="5"/>
        <w:spacing w:before="75" w:line="206" w:lineRule="auto"/>
        <w:ind w:right="5375"/>
      </w:pPr>
      <w:r>
        <w:pict>
          <v:shape id="_x0000_s1473" o:spid="_x0000_s1473" style="position:absolute;left:0pt;margin-left:108.5pt;margin-top:9.25pt;height:3.8pt;width:3.8pt;mso-position-horizontal-relative:page;z-index:251952128;mso-width-relative:page;mso-height-relative:page;" filled="f" stroked="t" coordorigin="2171,186" coordsize="76,76" path="m2246,223l2208,261,2203,261,2198,260,2194,258,2189,256,2171,228,2171,223,2171,218,2172,213,2174,209,2175,204,2203,186,2208,186,2213,186,2243,209,2245,213,2246,218,2246,223xe">
            <v:path arrowok="t"/>
            <v:fill on="f" focussize="0,0"/>
            <v:stroke weight="0.750314960629921pt" color="#333333"/>
            <v:imagedata o:title=""/>
            <o:lock v:ext="edit"/>
          </v:shape>
        </w:pict>
      </w:r>
      <w:r>
        <w:pict>
          <v:shape id="_x0000_s1474" o:spid="_x0000_s1474" style="position:absolute;left:0pt;margin-left:108.5pt;margin-top:24.25pt;height:3.8pt;width:3.8pt;mso-position-horizontal-relative:page;z-index:251953152;mso-width-relative:page;mso-height-relative:page;" filled="f" stroked="t" coordorigin="2171,486" coordsize="76,76" path="m2246,523l2208,561,2203,561,2198,560,2194,558,2189,556,2171,528,2171,523,2171,518,2182,497,2185,493,2189,490,2194,489,2198,487,2203,486,2208,486,2213,486,2235,497,2238,500,2241,504,2243,509,2245,513,2246,518,2246,523xe">
            <v:path arrowok="t"/>
            <v:fill on="f" focussize="0,0"/>
            <v:stroke weight="0.750314960629921pt" color="#333333"/>
            <v:imagedata o:title=""/>
            <o:lock v:ext="edit"/>
          </v:shape>
        </w:pict>
      </w:r>
      <w:r>
        <w:rPr>
          <w:color w:val="333333"/>
        </w:rPr>
        <w:t>使用原型链可以模拟类的功能。使用原型链可以实现继承关系。</w:t>
      </w:r>
    </w:p>
    <w:p>
      <w:pPr>
        <w:pStyle w:val="5"/>
        <w:spacing w:line="313" w:lineRule="exact"/>
        <w:ind w:left="560"/>
      </w:pPr>
      <w:r>
        <w:pict>
          <v:shape id="_x0000_s1475" o:spid="_x0000_s1475" style="position:absolute;left:0pt;margin-left:86pt;margin-top:5.4pt;height:3.8pt;width:3.8pt;mso-position-horizontal-relative:page;z-index:251954176;mso-width-relative:page;mso-height-relative:page;" fillcolor="#333333" filled="t" stroked="f" coordorigin="1721,109" coordsize="76,76" path="m1758,184l1721,151,1721,141,1753,109,1763,109,1796,141,1796,151,1758,184xe">
            <v:path arrowok="t"/>
            <v:fill on="t" focussize="0,0"/>
            <v:stroke on="f"/>
            <v:imagedata o:title=""/>
            <o:lock v:ext="edit"/>
          </v:shape>
        </w:pict>
      </w:r>
      <w:r>
        <w:rPr>
          <w:color w:val="333333"/>
        </w:rPr>
        <w:t>原型对象</w:t>
      </w:r>
      <w:r>
        <w:rPr>
          <w:rFonts w:ascii="Arial Black" w:eastAsia="Arial Black"/>
          <w:color w:val="333333"/>
        </w:rPr>
        <w:t>(prototype)</w:t>
      </w:r>
      <w:r>
        <w:rPr>
          <w:color w:val="333333"/>
        </w:rPr>
        <w:t>的创建</w:t>
      </w:r>
    </w:p>
    <w:p>
      <w:pPr>
        <w:pStyle w:val="5"/>
        <w:spacing w:before="90" w:line="206" w:lineRule="auto"/>
        <w:ind w:right="385"/>
      </w:pPr>
      <w:r>
        <w:pict>
          <v:shape id="_x0000_s1476" o:spid="_x0000_s1476" style="position:absolute;left:0pt;margin-left:108.5pt;margin-top:10pt;height:3.8pt;width:3.8pt;mso-position-horizontal-relative:page;z-index:251955200;mso-width-relative:page;mso-height-relative:page;" filled="f" stroked="t" coordorigin="2171,201" coordsize="76,76" path="m2246,238l2213,276,2208,276,2203,276,2198,275,2194,273,2189,271,2171,243,2171,238,2171,233,2203,201,2208,201,2213,201,2243,224,2245,228,2246,233,2246,238xe">
            <v:path arrowok="t"/>
            <v:fill on="f" focussize="0,0"/>
            <v:stroke weight="0.750314960629921pt" color="#333333"/>
            <v:imagedata o:title=""/>
            <o:lock v:ext="edit"/>
          </v:shape>
        </w:pict>
      </w:r>
      <w:r>
        <w:rPr>
          <w:color w:val="333333"/>
          <w:w w:val="95"/>
        </w:rPr>
        <w:t>在预编译或执行匿名函数时，由</w:t>
      </w:r>
      <w:r>
        <w:rPr>
          <w:rFonts w:ascii="Arial Black" w:eastAsia="Arial Black"/>
          <w:color w:val="333333"/>
          <w:w w:val="95"/>
        </w:rPr>
        <w:t>js</w:t>
      </w:r>
      <w:r>
        <w:rPr>
          <w:color w:val="333333"/>
          <w:w w:val="95"/>
        </w:rPr>
        <w:t>引擎调用</w:t>
      </w:r>
      <w:r>
        <w:rPr>
          <w:rFonts w:ascii="Arial Black" w:eastAsia="Arial Black"/>
          <w:color w:val="333333"/>
          <w:w w:val="95"/>
        </w:rPr>
        <w:t>new Function()</w:t>
      </w:r>
      <w:r>
        <w:rPr>
          <w:color w:val="333333"/>
          <w:w w:val="95"/>
        </w:rPr>
        <w:t>创建函数对象，以及函数对象的</w:t>
      </w:r>
      <w:r>
        <w:rPr>
          <w:rFonts w:ascii="Arial Black" w:eastAsia="Arial Black"/>
          <w:color w:val="333333"/>
        </w:rPr>
        <w:t>prototype</w:t>
      </w:r>
      <w:r>
        <w:rPr>
          <w:color w:val="333333"/>
        </w:rPr>
        <w:t>对象。只有函数对象才有</w:t>
      </w:r>
      <w:r>
        <w:rPr>
          <w:rFonts w:ascii="Arial Black" w:eastAsia="Arial Black"/>
          <w:color w:val="333333"/>
        </w:rPr>
        <w:t>prototype</w:t>
      </w:r>
      <w:r>
        <w:rPr>
          <w:color w:val="333333"/>
        </w:rPr>
        <w:t>属性。</w:t>
      </w:r>
    </w:p>
    <w:p>
      <w:pPr>
        <w:pStyle w:val="5"/>
        <w:tabs>
          <w:tab w:val="left" w:pos="2631"/>
        </w:tabs>
        <w:spacing w:line="206" w:lineRule="auto"/>
        <w:ind w:left="560" w:right="2448" w:firstLine="450"/>
      </w:pPr>
      <w:r>
        <w:pict>
          <v:shape id="_x0000_s1477" o:spid="_x0000_s1477" style="position:absolute;left:0pt;margin-left:108.5pt;margin-top:5.5pt;height:3.8pt;width:3.8pt;mso-position-horizontal-relative:page;z-index:-251644928;mso-width-relative:page;mso-height-relative:page;" filled="f" stroked="t" coordorigin="2171,111" coordsize="76,76" path="m2246,148l2223,183,2218,185,2213,186,2208,186,2203,186,2198,185,2194,183,2189,181,2171,153,2171,148,2171,143,2203,111,2208,111,2213,111,2243,134,2245,138,2246,143,2246,148xe">
            <v:path arrowok="t"/>
            <v:fill on="f" focussize="0,0"/>
            <v:stroke weight="0.750314960629921pt" color="#333333"/>
            <v:imagedata o:title=""/>
            <o:lock v:ext="edit"/>
          </v:shape>
        </w:pict>
      </w:r>
      <w:r>
        <w:pict>
          <v:shape id="_x0000_s1478" o:spid="_x0000_s1478" style="position:absolute;left:0pt;margin-left:86pt;margin-top:20.5pt;height:3.8pt;width:3.8pt;mso-position-horizontal-relative:page;z-index:251956224;mso-width-relative:page;mso-height-relative:page;" fillcolor="#333333" filled="t" stroked="f" coordorigin="1721,411" coordsize="76,76" path="m1763,486l1753,486,1748,485,1721,453,1721,443,1753,411,1763,411,1796,443,1796,453,1763,486xe">
            <v:path arrowok="t"/>
            <v:fill on="t" focussize="0,0"/>
            <v:stroke on="f"/>
            <v:imagedata o:title=""/>
            <o:lock v:ext="edit"/>
          </v:shape>
        </w:pict>
      </w:r>
      <w:r>
        <w:pict>
          <v:group id="_x0000_s1479" o:spid="_x0000_s1479" o:spt="203" style="position:absolute;left:0pt;margin-left:149.8pt;margin-top:18.25pt;height:9.8pt;width:51.8pt;mso-position-horizontal-relative:page;z-index:-251643904;mso-width-relative:page;mso-height-relative:page;" coordorigin="2996,366" coordsize="1036,196">
            <o:lock v:ext="edit"/>
            <v:shape id="_x0000_s1480" o:spid="_x0000_s1480" style="position:absolute;left:2996;top:365;height:196;width:1036;" fillcolor="#F2F4F4" filled="t" stroked="f" coordorigin="2996,366" coordsize="1036,196" path="m3987,561l3041,561,3035,561,2996,522,2996,405,2997,399,3002,388,3005,383,3009,379,3014,375,3018,371,3029,367,3035,366,3993,366,3998,367,4009,371,4014,375,4018,379,4023,383,4026,388,4030,399,4032,405,4032,522,3993,561,3987,561xe">
              <v:path arrowok="t"/>
              <v:fill on="t" focussize="0,0"/>
              <v:stroke on="f"/>
              <v:imagedata o:title=""/>
              <o:lock v:ext="edit"/>
            </v:shape>
            <v:shape id="_x0000_s1481" o:spid="_x0000_s1481" style="position:absolute;left:3003;top:373;height:181;width:1021;" filled="f" stroked="t" coordorigin="3004,373" coordsize="1021,181" path="m3004,516l3004,411,3004,406,3005,401,3006,396,3008,392,3011,388,3036,373,3041,373,3987,373,3992,373,3996,374,4021,396,4023,401,4024,406,4024,411,4024,516,4024,521,4023,526,4021,530,4019,535,4001,550,3996,552,3992,553,3987,553,3041,553,3036,553,3031,552,3027,550,3022,549,3006,530,3005,526,3004,521,3004,516xe">
              <v:path arrowok="t"/>
              <v:fill on="f" focussize="0,0"/>
              <v:stroke weight="0.750314960629921pt" color="#E7E9EC"/>
              <v:imagedata o:title=""/>
              <o:lock v:ext="edit"/>
            </v:shape>
          </v:group>
        </w:pict>
      </w:r>
      <w:r>
        <w:rPr>
          <w:color w:val="333333"/>
        </w:rPr>
        <w:t>函数对象的本质就是一个变量，函数名是变量名，值为函数对象</w:t>
      </w:r>
      <w:r>
        <w:rPr>
          <w:color w:val="333333"/>
          <w:spacing w:val="-17"/>
        </w:rPr>
        <w:t>。</w:t>
      </w:r>
      <w:r>
        <w:rPr>
          <w:color w:val="333333"/>
          <w:w w:val="105"/>
        </w:rPr>
        <w:t>原型链指针</w:t>
      </w:r>
      <w:r>
        <w:rPr>
          <w:rFonts w:ascii="Arial Black" w:eastAsia="Arial Black"/>
          <w:color w:val="333333"/>
          <w:w w:val="105"/>
        </w:rPr>
        <w:t>(</w:t>
      </w:r>
      <w:r>
        <w:rPr>
          <w:rFonts w:ascii="Arial Black" w:eastAsia="Arial Black"/>
          <w:color w:val="333333"/>
          <w:w w:val="105"/>
          <w:u w:val="single" w:color="323232"/>
        </w:rPr>
        <w:t xml:space="preserve">  </w:t>
      </w:r>
      <w:r>
        <w:rPr>
          <w:rFonts w:ascii="Arial Black" w:eastAsia="Arial Black"/>
          <w:color w:val="333333"/>
          <w:spacing w:val="25"/>
          <w:w w:val="105"/>
          <w:u w:val="single" w:color="323232"/>
        </w:rPr>
        <w:t xml:space="preserve"> </w:t>
      </w:r>
      <w:r>
        <w:rPr>
          <w:rFonts w:ascii="Lucida Console" w:eastAsia="Lucida Console"/>
          <w:color w:val="333333"/>
          <w:w w:val="105"/>
          <w:sz w:val="17"/>
        </w:rPr>
        <w:t>proto</w:t>
      </w:r>
      <w:r>
        <w:rPr>
          <w:rFonts w:ascii="Lucida Console" w:eastAsia="Lucida Console"/>
          <w:color w:val="333333"/>
          <w:w w:val="105"/>
          <w:sz w:val="17"/>
          <w:u w:val="single" w:color="323232"/>
        </w:rPr>
        <w:t xml:space="preserve"> </w:t>
      </w:r>
      <w:r>
        <w:rPr>
          <w:rFonts w:ascii="Lucida Console" w:eastAsia="Lucida Console"/>
          <w:color w:val="333333"/>
          <w:w w:val="105"/>
          <w:sz w:val="17"/>
          <w:u w:val="single" w:color="323232"/>
        </w:rPr>
        <w:tab/>
      </w:r>
      <w:r>
        <w:rPr>
          <w:rFonts w:ascii="Arial Black" w:eastAsia="Arial Black"/>
          <w:color w:val="333333"/>
          <w:w w:val="105"/>
        </w:rPr>
        <w:t>)</w:t>
      </w:r>
      <w:r>
        <w:rPr>
          <w:rFonts w:ascii="Arial Black" w:eastAsia="Arial Black"/>
          <w:color w:val="333333"/>
          <w:spacing w:val="-16"/>
          <w:w w:val="105"/>
        </w:rPr>
        <w:t xml:space="preserve"> </w:t>
      </w:r>
      <w:r>
        <w:rPr>
          <w:color w:val="333333"/>
          <w:w w:val="105"/>
        </w:rPr>
        <w:t>的特点</w:t>
      </w:r>
    </w:p>
    <w:p>
      <w:pPr>
        <w:pStyle w:val="5"/>
        <w:spacing w:before="66" w:line="278" w:lineRule="auto"/>
        <w:ind w:right="3698"/>
      </w:pPr>
      <w:r>
        <w:pict>
          <v:shape id="_x0000_s1482" o:spid="_x0000_s1482" style="position:absolute;left:0pt;margin-left:108.5pt;margin-top:10.55pt;height:3.8pt;width:3.8pt;mso-position-horizontal-relative:page;z-index:251957248;mso-width-relative:page;mso-height-relative:page;" filled="f" stroked="t" coordorigin="2171,212" coordsize="76,76" path="m2246,249l2246,254,2245,259,2243,264,2241,268,2208,287,2203,287,2198,286,2194,284,2189,282,2171,254,2171,249,2171,244,2203,212,2208,212,2213,212,2246,244,2246,249xe">
            <v:path arrowok="t"/>
            <v:fill on="f" focussize="0,0"/>
            <v:stroke weight="0.750314960629921pt" color="#333333"/>
            <v:imagedata o:title=""/>
            <o:lock v:ext="edit"/>
          </v:shape>
        </w:pict>
      </w:r>
      <w:r>
        <w:pict>
          <v:shape id="_x0000_s1483" o:spid="_x0000_s1483" style="position:absolute;left:0pt;margin-left:108.5pt;margin-top:30.8pt;height:3.8pt;width:3.8pt;mso-position-horizontal-relative:page;z-index:251958272;mso-width-relative:page;mso-height-relative:page;" filled="f" stroked="t" coordorigin="2171,617" coordsize="76,76" path="m2246,654l2213,692,2208,692,2203,692,2198,691,2194,689,2189,687,2171,659,2171,654,2171,649,2182,628,2185,624,2189,622,2194,620,2198,618,2203,617,2208,617,2213,617,2235,628,2238,631,2241,635,2243,640,2245,645,2246,649,2246,654xe">
            <v:path arrowok="t"/>
            <v:fill on="f" focussize="0,0"/>
            <v:stroke weight="0.750314960629921pt" color="#333333"/>
            <v:imagedata o:title=""/>
            <o:lock v:ext="edit"/>
          </v:shape>
        </w:pict>
      </w:r>
      <w:r>
        <w:rPr>
          <w:color w:val="333333"/>
        </w:rPr>
        <w:t>不可访问性：在</w:t>
      </w:r>
      <w:r>
        <w:rPr>
          <w:rFonts w:ascii="Arial Black" w:eastAsia="Arial Black"/>
          <w:color w:val="333333"/>
        </w:rPr>
        <w:t>IE</w:t>
      </w:r>
      <w:r>
        <w:rPr>
          <w:color w:val="333333"/>
        </w:rPr>
        <w:t>等浏览器中</w:t>
      </w:r>
      <w:r>
        <w:rPr>
          <w:rFonts w:ascii="Palatino Linotype" w:eastAsia="Palatino Linotype"/>
          <w:b/>
          <w:color w:val="333333"/>
        </w:rPr>
        <w:t>proto</w:t>
      </w:r>
      <w:r>
        <w:rPr>
          <w:color w:val="333333"/>
        </w:rPr>
        <w:t>属性不可访问。</w:t>
      </w:r>
      <w:r>
        <w:rPr>
          <w:color w:val="333333"/>
          <w:w w:val="105"/>
        </w:rPr>
        <w:t>不可操作性：不能修改原型链指针的指向。</w:t>
      </w:r>
    </w:p>
    <w:p>
      <w:pPr>
        <w:pStyle w:val="5"/>
        <w:spacing w:before="11"/>
        <w:ind w:left="0"/>
        <w:rPr>
          <w:sz w:val="5"/>
        </w:rPr>
      </w:pPr>
      <w:r>
        <w:pict>
          <v:group id="_x0000_s1484" o:spid="_x0000_s1484" o:spt="203" style="position:absolute;left:0pt;margin-left:120.5pt;margin-top:7.15pt;height:39.05pt;width:399.95pt;mso-position-horizontal-relative:page;mso-wrap-distance-bottom:0pt;mso-wrap-distance-top:0pt;z-index:-251367424;mso-width-relative:page;mso-height-relative:page;" coordorigin="2411,144" coordsize="7999,781">
            <o:lock v:ext="edit"/>
            <v:shape id="_x0000_s1485" o:spid="_x0000_s1485" style="position:absolute;left:2418;top:151;height:766;width:7984;" fillcolor="#F7F7F7" filled="t" stroked="f" coordorigin="2418,151" coordsize="7984,766" path="m10365,916l2456,916,2451,916,2418,884,2418,184,2451,151,10370,151,10402,184,10402,884,10365,916xe">
              <v:path arrowok="t"/>
              <v:fill on="t" focussize="0,0"/>
              <v:stroke on="f"/>
              <v:imagedata o:title=""/>
              <o:lock v:ext="edit"/>
            </v:shape>
            <v:shape id="_x0000_s1486" o:spid="_x0000_s1486" style="position:absolute;left:2418;top:151;height:766;width:7984;" filled="f" stroked="t" coordorigin="2418,151" coordsize="7984,766" path="m2418,879l2418,189,2418,184,2419,179,2451,151,2456,151,10365,151,10370,151,10374,152,10402,189,10402,879,10379,914,10374,915,10370,916,10365,916,2456,916,2451,916,2446,915,2442,914,2437,912,2418,884,2418,879xe">
              <v:path arrowok="t"/>
              <v:fill on="f" focussize="0,0"/>
              <v:stroke weight="0.750314960629921pt" color="#E7E9EC"/>
              <v:imagedata o:title=""/>
              <o:lock v:ext="edit"/>
            </v:shape>
            <v:rect id="_x0000_s1487" o:spid="_x0000_s1487" o:spt="1" style="position:absolute;left:2485;top:278;height:541;width:7849;" fillcolor="#F7F7F7" filled="t" stroked="f" coordsize="21600,21600">
              <v:path/>
              <v:fill on="t" focussize="0,0"/>
              <v:stroke on="f"/>
              <v:imagedata o:title=""/>
              <o:lock v:ext="edit"/>
            </v:rect>
            <v:shape id="_x0000_s1488" o:spid="_x0000_s1488" o:spt="202" type="#_x0000_t202" style="position:absolute;left:2437;top:166;height:735;width:7946;" filled="f" stroked="f" coordsize="21600,21600">
              <v:path/>
              <v:fill on="f" focussize="0,0"/>
              <v:stroke on="f" joinstyle="miter"/>
              <v:imagedata o:title=""/>
              <o:lock v:ext="edit"/>
              <v:textbox inset="0mm,0mm,0mm,0mm">
                <w:txbxContent>
                  <w:p>
                    <w:pPr>
                      <w:spacing w:before="158" w:line="381" w:lineRule="auto"/>
                      <w:ind w:left="168" w:right="4484" w:firstLine="0"/>
                      <w:jc w:val="left"/>
                      <w:rPr>
                        <w:rFonts w:ascii="Lucida Console"/>
                        <w:sz w:val="17"/>
                      </w:rPr>
                    </w:pPr>
                    <w:r>
                      <w:rPr>
                        <w:rFonts w:ascii="Lucida Console"/>
                        <w:w w:val="105"/>
                        <w:sz w:val="17"/>
                      </w:rPr>
                      <w:t>Function</w:t>
                    </w:r>
                    <w:r>
                      <w:rPr>
                        <w:rFonts w:ascii="Lucida Console"/>
                        <w:color w:val="333333"/>
                        <w:w w:val="105"/>
                        <w:sz w:val="17"/>
                      </w:rPr>
                      <w:t>.</w:t>
                    </w:r>
                    <w:r>
                      <w:rPr>
                        <w:rFonts w:ascii="Lucida Console"/>
                        <w:w w:val="105"/>
                        <w:sz w:val="17"/>
                        <w:u w:val="single"/>
                      </w:rPr>
                      <w:t xml:space="preserve"> </w:t>
                    </w:r>
                    <w:r>
                      <w:rPr>
                        <w:rFonts w:ascii="Lucida Console"/>
                        <w:w w:val="105"/>
                        <w:sz w:val="17"/>
                      </w:rPr>
                      <w:t>proto</w:t>
                    </w:r>
                    <w:r>
                      <w:rPr>
                        <w:rFonts w:ascii="Lucida Console"/>
                        <w:color w:val="981A1A"/>
                        <w:w w:val="105"/>
                        <w:sz w:val="17"/>
                        <w:u w:val="single" w:color="000000"/>
                      </w:rPr>
                      <w:t xml:space="preserve"> </w:t>
                    </w:r>
                    <w:r>
                      <w:rPr>
                        <w:rFonts w:ascii="Lucida Console"/>
                        <w:color w:val="981A1A"/>
                        <w:w w:val="105"/>
                        <w:sz w:val="17"/>
                      </w:rPr>
                      <w:t>=</w:t>
                    </w:r>
                    <w:r>
                      <w:rPr>
                        <w:rFonts w:ascii="Lucida Console"/>
                        <w:color w:val="AA1111"/>
                        <w:w w:val="105"/>
                        <w:sz w:val="17"/>
                      </w:rPr>
                      <w:t>"abc"</w:t>
                    </w:r>
                    <w:r>
                      <w:rPr>
                        <w:rFonts w:ascii="Lucida Console"/>
                        <w:color w:val="333333"/>
                        <w:w w:val="105"/>
                        <w:sz w:val="17"/>
                      </w:rPr>
                      <w:t xml:space="preserve">; </w:t>
                    </w: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Function</w:t>
                    </w:r>
                    <w:r>
                      <w:rPr>
                        <w:rFonts w:ascii="Lucida Console"/>
                        <w:color w:val="333333"/>
                        <w:w w:val="105"/>
                        <w:sz w:val="17"/>
                      </w:rPr>
                      <w:t>.</w:t>
                    </w:r>
                    <w:r>
                      <w:rPr>
                        <w:rFonts w:ascii="Lucida Console"/>
                        <w:w w:val="105"/>
                        <w:sz w:val="17"/>
                        <w:u w:val="single"/>
                      </w:rPr>
                      <w:t xml:space="preserve"> </w:t>
                    </w:r>
                    <w:r>
                      <w:rPr>
                        <w:rFonts w:ascii="Lucida Console"/>
                        <w:w w:val="105"/>
                        <w:sz w:val="17"/>
                      </w:rPr>
                      <w:t>proto</w:t>
                    </w:r>
                    <w:r>
                      <w:rPr>
                        <w:rFonts w:ascii="Lucida Console"/>
                        <w:color w:val="333333"/>
                        <w:w w:val="105"/>
                        <w:sz w:val="17"/>
                        <w:u w:val="single" w:color="000000"/>
                      </w:rPr>
                      <w:t xml:space="preserve"> </w:t>
                    </w:r>
                    <w:r>
                      <w:rPr>
                        <w:rFonts w:ascii="Lucida Console"/>
                        <w:color w:val="333333"/>
                        <w:spacing w:val="-6"/>
                        <w:w w:val="105"/>
                        <w:sz w:val="17"/>
                      </w:rPr>
                      <w:t>);</w:t>
                    </w:r>
                  </w:p>
                </w:txbxContent>
              </v:textbox>
            </v:shape>
            <w10:wrap type="topAndBottom"/>
          </v:group>
        </w:pict>
      </w:r>
      <w:r>
        <w:drawing>
          <wp:anchor distT="0" distB="0" distL="0" distR="0" simplePos="0" relativeHeight="251659264" behindDoc="0" locked="0" layoutInCell="1" allowOverlap="1">
            <wp:simplePos x="0" y="0"/>
            <wp:positionH relativeFrom="page">
              <wp:posOffset>2550160</wp:posOffset>
            </wp:positionH>
            <wp:positionV relativeFrom="paragraph">
              <wp:posOffset>729615</wp:posOffset>
            </wp:positionV>
            <wp:extent cx="3038475" cy="323850"/>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pic:cNvPicPr>
                      <a:picLocks noChangeAspect="1"/>
                    </pic:cNvPicPr>
                  </pic:nvPicPr>
                  <pic:blipFill>
                    <a:blip r:embed="rId24" cstate="print"/>
                    <a:stretch>
                      <a:fillRect/>
                    </a:stretch>
                  </pic:blipFill>
                  <pic:spPr>
                    <a:xfrm>
                      <a:off x="0" y="0"/>
                      <a:ext cx="3038474" cy="323850"/>
                    </a:xfrm>
                    <a:prstGeom prst="rect">
                      <a:avLst/>
                    </a:prstGeom>
                  </pic:spPr>
                </pic:pic>
              </a:graphicData>
            </a:graphic>
          </wp:anchor>
        </w:drawing>
      </w:r>
    </w:p>
    <w:p>
      <w:pPr>
        <w:pStyle w:val="5"/>
        <w:spacing w:before="9"/>
        <w:ind w:left="0"/>
        <w:rPr>
          <w:sz w:val="8"/>
        </w:rPr>
      </w:pPr>
    </w:p>
    <w:p>
      <w:pPr>
        <w:spacing w:before="110"/>
        <w:ind w:left="1010" w:right="0" w:firstLine="0"/>
        <w:jc w:val="left"/>
        <w:rPr>
          <w:sz w:val="19"/>
        </w:rPr>
      </w:pPr>
      <w:r>
        <w:rPr>
          <w:color w:val="333333"/>
          <w:sz w:val="19"/>
        </w:rPr>
        <w:t>多元性：</w:t>
      </w:r>
      <w:r>
        <w:rPr>
          <w:b/>
          <w:color w:val="333333"/>
          <w:sz w:val="19"/>
        </w:rPr>
        <w:t>所有的对象类型</w:t>
      </w:r>
      <w:r>
        <w:rPr>
          <w:color w:val="333333"/>
          <w:sz w:val="19"/>
        </w:rPr>
        <w:t>（包含</w:t>
      </w:r>
      <w:r>
        <w:rPr>
          <w:rFonts w:ascii="Arial Black" w:eastAsia="Arial Black"/>
          <w:color w:val="333333"/>
          <w:sz w:val="19"/>
        </w:rPr>
        <w:t>Function</w:t>
      </w:r>
      <w:r>
        <w:rPr>
          <w:color w:val="333333"/>
          <w:sz w:val="19"/>
        </w:rPr>
        <w:t>）都包含原型链指针。</w:t>
      </w:r>
    </w:p>
    <w:p>
      <w:pPr>
        <w:pStyle w:val="5"/>
        <w:spacing w:before="55"/>
      </w:pPr>
      <w:r>
        <w:pict>
          <v:shape id="_x0000_s1489" o:spid="_x0000_s1489" style="position:absolute;left:0pt;margin-left:108.5pt;margin-top:-10.2pt;height:3.8pt;width:3.8pt;mso-position-horizontal-relative:page;z-index:251959296;mso-width-relative:page;mso-height-relative:page;" filled="f" stroked="t" coordorigin="2171,-204" coordsize="76,76" path="m2246,-167l2213,-129,2208,-129,2203,-129,2198,-130,2194,-132,2189,-134,2171,-162,2171,-167,2171,-172,2182,-193,2185,-197,2189,-200,2194,-202,2198,-204,2203,-204,2208,-204,2213,-204,2235,-193,2238,-190,2241,-186,2243,-181,2245,-177,2246,-172,2246,-167xe">
            <v:path arrowok="t"/>
            <v:fill on="f" focussize="0,0"/>
            <v:stroke weight="0.750314960629921pt" color="#333333"/>
            <v:imagedata o:title=""/>
            <o:lock v:ext="edit"/>
          </v:shape>
        </w:pict>
      </w:r>
      <w:r>
        <w:pict>
          <v:shape id="_x0000_s1490" o:spid="_x0000_s1490" style="position:absolute;left:0pt;margin-left:108.5pt;margin-top:10pt;height:3.8pt;width:3.8pt;mso-position-horizontal-relative:page;z-index:251960320;mso-width-relative:page;mso-height-relative:page;" filled="f" stroked="t" coordorigin="2171,201" coordsize="76,76" path="m2246,238l2208,276,2203,276,2198,275,2194,273,2189,271,2171,243,2171,238,2171,233,2182,212,2185,208,2189,205,2194,204,2198,202,2203,201,2208,201,2213,201,2235,212,2238,215,2241,219,2243,224,2245,228,2246,233,2246,238xe">
            <v:path arrowok="t"/>
            <v:fill on="f" focussize="0,0"/>
            <v:stroke weight="0.750314960629921pt" color="#333333"/>
            <v:imagedata o:title=""/>
            <o:lock v:ext="edit"/>
          </v:shape>
        </w:pict>
      </w:r>
      <w:r>
        <w:rPr>
          <w:color w:val="333333"/>
        </w:rPr>
        <w:t>连接性：对象的原型链指针默认指向构造函数的</w:t>
      </w:r>
      <w:r>
        <w:rPr>
          <w:rFonts w:ascii="Arial Black" w:eastAsia="Arial Black"/>
          <w:color w:val="333333"/>
        </w:rPr>
        <w:t>prototype</w:t>
      </w:r>
      <w:r>
        <w:rPr>
          <w:color w:val="333333"/>
        </w:rPr>
        <w:t>对象，但</w:t>
      </w:r>
      <w:r>
        <w:rPr>
          <w:rFonts w:ascii="Arial Black" w:eastAsia="Arial Black"/>
          <w:color w:val="333333"/>
        </w:rPr>
        <w:t>prototype</w:t>
      </w:r>
      <w:r>
        <w:rPr>
          <w:color w:val="333333"/>
        </w:rPr>
        <w:t>对象的</w:t>
      </w:r>
    </w:p>
    <w:p>
      <w:pPr>
        <w:tabs>
          <w:tab w:val="left" w:pos="2048"/>
        </w:tabs>
        <w:spacing w:before="40"/>
        <w:ind w:left="1055" w:right="0" w:firstLine="0"/>
        <w:jc w:val="left"/>
        <w:rPr>
          <w:sz w:val="19"/>
        </w:rPr>
      </w:pPr>
      <w:r>
        <w:pict>
          <v:group id="_x0000_s1491" o:spid="_x0000_s1491" o:spt="203" style="position:absolute;left:0pt;margin-left:120.5pt;margin-top:7pt;height:9.8pt;width:51.8pt;mso-position-horizontal-relative:page;z-index:-251642880;mso-width-relative:page;mso-height-relative:page;" coordorigin="2411,141" coordsize="1036,196">
            <o:lock v:ext="edit"/>
            <v:shape id="_x0000_s1492" o:spid="_x0000_s1492" style="position:absolute;left:2410;top:140;height:196;width:1036;" fillcolor="#F2F4F4" filled="t" stroked="f" coordorigin="2411,141" coordsize="1036,196" path="m3401,336l2456,336,2450,336,2411,297,2411,180,2450,141,3407,141,3446,180,3446,297,3401,336xe">
              <v:path arrowok="t"/>
              <v:fill on="t" focussize="0,0"/>
              <v:stroke on="f"/>
              <v:imagedata o:title=""/>
              <o:lock v:ext="edit"/>
            </v:shape>
            <v:shape id="_x0000_s1493" o:spid="_x0000_s1493" style="position:absolute;left:2418;top:148;height:181;width:1021;" filled="f" stroked="t" coordorigin="2418,148" coordsize="1021,181" path="m2418,291l2418,186,2418,181,2419,176,2421,171,2423,167,2426,163,2429,159,2433,156,2437,153,2442,151,2446,149,2451,148,2456,148,3401,148,3406,148,3411,149,3416,151,3420,153,3424,156,3428,159,3431,163,3434,167,3436,171,3438,176,3439,181,3439,186,3439,291,3439,296,3438,300,3436,305,3434,310,3401,328,2456,328,2451,328,2446,327,2442,325,2437,323,2418,296,2418,291xe">
              <v:path arrowok="t"/>
              <v:fill on="f" focussize="0,0"/>
              <v:stroke weight="0.750314960629921pt" color="#E7E9EC"/>
              <v:imagedata o:title=""/>
              <o:lock v:ext="edit"/>
            </v:shape>
          </v:group>
        </w:pict>
      </w:r>
      <w:r>
        <w:rPr>
          <w:rFonts w:ascii="Times New Roman" w:eastAsia="Times New Roman"/>
          <w:color w:val="333333"/>
          <w:w w:val="103"/>
          <w:sz w:val="17"/>
          <w:u w:val="single" w:color="323232"/>
        </w:rPr>
        <w:t xml:space="preserve"> </w:t>
      </w:r>
      <w:r>
        <w:rPr>
          <w:rFonts w:ascii="Times New Roman" w:eastAsia="Times New Roman"/>
          <w:color w:val="333333"/>
          <w:sz w:val="17"/>
          <w:u w:val="single" w:color="323232"/>
        </w:rPr>
        <w:t xml:space="preserve">   </w:t>
      </w:r>
      <w:r>
        <w:rPr>
          <w:rFonts w:ascii="Times New Roman" w:eastAsia="Times New Roman"/>
          <w:color w:val="333333"/>
          <w:spacing w:val="-3"/>
          <w:sz w:val="17"/>
          <w:u w:val="single" w:color="323232"/>
        </w:rPr>
        <w:t xml:space="preserve"> </w:t>
      </w:r>
      <w:r>
        <w:rPr>
          <w:rFonts w:ascii="Lucida Console" w:eastAsia="Lucida Console"/>
          <w:color w:val="333333"/>
          <w:sz w:val="17"/>
        </w:rPr>
        <w:t>proto</w:t>
      </w:r>
      <w:r>
        <w:rPr>
          <w:rFonts w:ascii="Lucida Console" w:eastAsia="Lucida Console"/>
          <w:color w:val="333333"/>
          <w:sz w:val="17"/>
          <w:u w:val="single" w:color="323232"/>
        </w:rPr>
        <w:t xml:space="preserve"> </w:t>
      </w:r>
      <w:r>
        <w:rPr>
          <w:rFonts w:ascii="Lucida Console" w:eastAsia="Lucida Console"/>
          <w:color w:val="333333"/>
          <w:sz w:val="17"/>
          <w:u w:val="single" w:color="323232"/>
        </w:rPr>
        <w:tab/>
      </w:r>
      <w:r>
        <w:rPr>
          <w:color w:val="333333"/>
          <w:sz w:val="19"/>
        </w:rPr>
        <w:t>也会作为原型链的一部分，直到连接到</w:t>
      </w:r>
      <w:r>
        <w:rPr>
          <w:rFonts w:ascii="Arial Black" w:eastAsia="Arial Black"/>
          <w:color w:val="333333"/>
          <w:sz w:val="19"/>
        </w:rPr>
        <w:t>Object</w:t>
      </w:r>
      <w:r>
        <w:rPr>
          <w:color w:val="333333"/>
          <w:sz w:val="19"/>
        </w:rPr>
        <w:t>的</w:t>
      </w:r>
      <w:r>
        <w:rPr>
          <w:rFonts w:ascii="Arial Black" w:eastAsia="Arial Black"/>
          <w:color w:val="333333"/>
          <w:sz w:val="19"/>
        </w:rPr>
        <w:t>prototype</w:t>
      </w:r>
      <w:r>
        <w:rPr>
          <w:color w:val="333333"/>
          <w:sz w:val="19"/>
        </w:rPr>
        <w:t>对象。</w:t>
      </w:r>
    </w:p>
    <w:p>
      <w:pPr>
        <w:pStyle w:val="5"/>
        <w:spacing w:before="70"/>
      </w:pPr>
      <w:r>
        <w:pict>
          <v:shape id="_x0000_s1494" o:spid="_x0000_s1494" style="position:absolute;left:0pt;margin-left:108.5pt;margin-top:10.75pt;height:3.8pt;width:3.8pt;mso-position-horizontal-relative:page;z-index:251961344;mso-width-relative:page;mso-height-relative:page;" filled="f" stroked="t" coordorigin="2171,216" coordsize="76,76" path="m2246,253l2208,291,2203,291,2198,290,2194,288,2189,286,2171,258,2171,253,2171,248,2182,227,2185,223,2189,220,2194,219,2198,217,2203,216,2208,216,2213,216,2235,227,2238,230,2241,234,2243,239,2245,243,2246,248,2246,253xe">
            <v:path arrowok="t"/>
            <v:fill on="f" focussize="0,0"/>
            <v:stroke weight="0.750314960629921pt" color="#333333"/>
            <v:imagedata o:title=""/>
            <o:lock v:ext="edit"/>
          </v:shape>
        </w:pict>
      </w:r>
      <w:r>
        <w:rPr>
          <w:color w:val="333333"/>
        </w:rPr>
        <w:t>通用性：在原型链上所有</w:t>
      </w:r>
      <w:r>
        <w:rPr>
          <w:rFonts w:ascii="Arial Black" w:eastAsia="Arial Black"/>
          <w:color w:val="333333"/>
        </w:rPr>
        <w:t>prototype</w:t>
      </w:r>
      <w:r>
        <w:rPr>
          <w:color w:val="333333"/>
        </w:rPr>
        <w:t>对象中的属性和函数，对象都可以访问和调用。</w:t>
      </w:r>
    </w:p>
    <w:p>
      <w:pPr>
        <w:pStyle w:val="5"/>
        <w:spacing w:before="12"/>
        <w:ind w:left="0"/>
        <w:rPr>
          <w:sz w:val="5"/>
        </w:rPr>
      </w:pPr>
      <w:r>
        <w:pict>
          <v:shape id="_x0000_s1495" o:spid="_x0000_s1495" style="position:absolute;left:0pt;margin-left:108.5pt;margin-top:9.3pt;height:3.8pt;width:3.8pt;mso-position-horizontal-relative:page;mso-wrap-distance-bottom:0pt;mso-wrap-distance-top:0pt;z-index:-251366400;mso-width-relative:page;mso-height-relative:page;" filled="f" stroked="t" coordorigin="2171,186" coordsize="76,76" path="m2246,224l2213,261,2208,261,2203,261,2198,260,2194,258,2189,256,2171,229,2171,224,2171,219,2182,197,2185,194,2189,191,2194,189,2198,187,2203,186,2208,186,2213,186,2235,197,2238,201,2241,205,2243,209,2245,214,2246,219,2246,224xe">
            <v:path arrowok="t"/>
            <v:fill on="f" focussize="0,0"/>
            <v:stroke weight="0.750314960629921pt" color="#333333"/>
            <v:imagedata o:title=""/>
            <o:lock v:ext="edit"/>
            <w10:wrap type="topAndBottom"/>
          </v:shape>
        </w:pict>
      </w:r>
      <w:r>
        <w:drawing>
          <wp:anchor distT="0" distB="0" distL="0" distR="0" simplePos="0" relativeHeight="251659264" behindDoc="0" locked="0" layoutInCell="1" allowOverlap="1">
            <wp:simplePos x="0" y="0"/>
            <wp:positionH relativeFrom="page">
              <wp:posOffset>1653540</wp:posOffset>
            </wp:positionH>
            <wp:positionV relativeFrom="paragraph">
              <wp:posOffset>90805</wp:posOffset>
            </wp:positionV>
            <wp:extent cx="4841240" cy="4390390"/>
            <wp:effectExtent l="0" t="0" r="0" b="0"/>
            <wp:wrapTopAndBottom/>
            <wp:docPr id="3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7.jpeg"/>
                    <pic:cNvPicPr>
                      <a:picLocks noChangeAspect="1"/>
                    </pic:cNvPicPr>
                  </pic:nvPicPr>
                  <pic:blipFill>
                    <a:blip r:embed="rId22" cstate="print"/>
                    <a:stretch>
                      <a:fillRect/>
                    </a:stretch>
                  </pic:blipFill>
                  <pic:spPr>
                    <a:xfrm>
                      <a:off x="0" y="0"/>
                      <a:ext cx="4840949" cy="4390644"/>
                    </a:xfrm>
                    <a:prstGeom prst="rect">
                      <a:avLst/>
                    </a:prstGeom>
                  </pic:spPr>
                </pic:pic>
              </a:graphicData>
            </a:graphic>
          </wp:anchor>
        </w:drawing>
      </w:r>
    </w:p>
    <w:p>
      <w:pPr>
        <w:spacing w:after="0"/>
        <w:rPr>
          <w:sz w:val="5"/>
        </w:rPr>
        <w:sectPr>
          <w:pgSz w:w="11900" w:h="16840"/>
          <w:pgMar w:top="560" w:right="1380" w:bottom="280" w:left="1400" w:header="720" w:footer="720" w:gutter="0"/>
          <w:cols w:space="720" w:num="1"/>
        </w:sectPr>
      </w:pPr>
    </w:p>
    <w:p>
      <w:pPr>
        <w:pStyle w:val="3"/>
        <w:tabs>
          <w:tab w:val="left" w:pos="9009"/>
        </w:tabs>
        <w:spacing w:before="3"/>
        <w:rPr>
          <w:u w:val="none"/>
        </w:rPr>
      </w:pPr>
      <w:r>
        <w:pict>
          <v:shape id="_x0000_s1496" o:spid="_x0000_s1496" style="position:absolute;left:0pt;margin-left:108.5pt;margin-top:344.85pt;height:3.8pt;width:3.8pt;mso-position-horizontal-relative:page;mso-position-vertical-relative:page;z-index:251968512;mso-width-relative:page;mso-height-relative:page;" filled="f" stroked="t" coordorigin="2171,6898" coordsize="76,76" path="m2246,6935l2208,6973,2203,6973,2198,6972,2194,6970,2189,6968,2171,6940,2171,6935,2171,6930,2182,6909,2185,6905,2189,6903,2194,6901,2198,6899,2203,6898,2208,6898,2213,6898,2235,6909,2238,6912,2241,6916,2243,6921,2245,6926,2246,6930,2246,6935xe">
            <v:path arrowok="t"/>
            <v:fill on="f" focussize="0,0"/>
            <v:stroke weight="0.750314960629921pt" color="#333333"/>
            <v:imagedata o:title=""/>
            <o:lock v:ext="edit"/>
          </v:shape>
        </w:pict>
      </w:r>
      <w:bookmarkStart w:id="38" w:name="Object对象介绍"/>
      <w:bookmarkEnd w:id="38"/>
      <w:r>
        <w:rPr>
          <w:rFonts w:ascii="Palatino Linotype" w:eastAsia="Palatino Linotype"/>
          <w:color w:val="333333"/>
          <w:spacing w:val="-272"/>
          <w:u w:val="single" w:color="EDEDED"/>
        </w:rPr>
        <w:t>O</w:t>
      </w:r>
      <w:r>
        <w:rPr>
          <w:rFonts w:ascii="Palatino Linotype" w:eastAsia="Palatino Linotype"/>
          <w:color w:val="333333"/>
          <w:spacing w:val="275"/>
          <w:u w:val="none"/>
        </w:rPr>
        <w:t xml:space="preserve"> </w:t>
      </w:r>
      <w:r>
        <w:rPr>
          <w:rFonts w:ascii="Palatino Linotype" w:eastAsia="Palatino Linotype"/>
          <w:color w:val="333333"/>
          <w:u w:val="single" w:color="EDEDED"/>
        </w:rPr>
        <w:t>bject</w:t>
      </w:r>
      <w:r>
        <w:rPr>
          <w:color w:val="333333"/>
          <w:u w:val="single" w:color="EDEDED"/>
        </w:rPr>
        <w:t>对象介绍</w:t>
      </w:r>
      <w:r>
        <w:rPr>
          <w:color w:val="333333"/>
          <w:u w:val="single" w:color="EDEDED"/>
        </w:rPr>
        <w:tab/>
      </w:r>
    </w:p>
    <w:p>
      <w:pPr>
        <w:pStyle w:val="5"/>
        <w:spacing w:before="81" w:line="325" w:lineRule="exact"/>
        <w:ind w:left="560"/>
        <w:rPr>
          <w:rFonts w:ascii="Arial Black" w:eastAsia="Arial Black"/>
        </w:rPr>
      </w:pPr>
      <w:r>
        <w:pict>
          <v:shape id="_x0000_s1497" o:spid="_x0000_s1497" style="position:absolute;left:0pt;margin-left:86pt;margin-top:11.3pt;height:3.8pt;width:3.8pt;mso-position-horizontal-relative:page;z-index:251965440;mso-width-relative:page;mso-height-relative:page;" fillcolor="#333333" filled="t" stroked="f" coordorigin="1721,227" coordsize="76,76" path="m1758,302l1721,269,1721,259,1753,227,1763,227,1796,259,1796,269,1758,302xe">
            <v:path arrowok="t"/>
            <v:fill on="t" focussize="0,0"/>
            <v:stroke on="f"/>
            <v:imagedata o:title=""/>
            <o:lock v:ext="edit"/>
          </v:shape>
        </w:pict>
      </w:r>
      <w:r>
        <w:rPr>
          <w:rFonts w:ascii="Arial Black" w:eastAsia="Arial Black"/>
          <w:color w:val="333333"/>
          <w:w w:val="95"/>
        </w:rPr>
        <w:t>Object</w:t>
      </w:r>
      <w:r>
        <w:rPr>
          <w:color w:val="333333"/>
          <w:w w:val="95"/>
        </w:rPr>
        <w:t>函数：对象函数，是由</w:t>
      </w:r>
      <w:r>
        <w:rPr>
          <w:rFonts w:ascii="Arial Black" w:eastAsia="Arial Black"/>
          <w:color w:val="333333"/>
          <w:w w:val="95"/>
        </w:rPr>
        <w:t>Function</w:t>
      </w:r>
      <w:r>
        <w:rPr>
          <w:color w:val="333333"/>
          <w:w w:val="95"/>
        </w:rPr>
        <w:t>实现的，原型链的最终端，是所有对象类型的父类。</w:t>
      </w:r>
      <w:r>
        <w:rPr>
          <w:rFonts w:ascii="Arial Black" w:eastAsia="Arial Black"/>
          <w:color w:val="333333"/>
          <w:w w:val="95"/>
        </w:rPr>
        <w:t>Object</w:t>
      </w:r>
    </w:p>
    <w:p>
      <w:pPr>
        <w:pStyle w:val="5"/>
        <w:spacing w:line="325" w:lineRule="exact"/>
        <w:ind w:left="560"/>
      </w:pPr>
      <w:r>
        <w:rPr>
          <w:color w:val="333333"/>
        </w:rPr>
        <w:t>函数本质：</w:t>
      </w:r>
      <w:r>
        <w:rPr>
          <w:rFonts w:ascii="Arial Black" w:eastAsia="Arial Black"/>
          <w:color w:val="333333"/>
        </w:rPr>
        <w:t>Object</w:t>
      </w:r>
      <w:r>
        <w:rPr>
          <w:color w:val="333333"/>
        </w:rPr>
        <w:t>就是用</w:t>
      </w:r>
      <w:r>
        <w:rPr>
          <w:rFonts w:ascii="Arial Black" w:eastAsia="Arial Black"/>
          <w:color w:val="333333"/>
        </w:rPr>
        <w:t>function</w:t>
      </w:r>
      <w:r>
        <w:rPr>
          <w:color w:val="333333"/>
        </w:rPr>
        <w:t>实现的特殊构造函数。</w:t>
      </w:r>
    </w:p>
    <w:p>
      <w:pPr>
        <w:pStyle w:val="5"/>
        <w:spacing w:before="55"/>
        <w:ind w:left="560"/>
      </w:pPr>
      <w:r>
        <w:pict>
          <v:shape id="_x0000_s1498" o:spid="_x0000_s1498" style="position:absolute;left:0pt;margin-left:86pt;margin-top:10pt;height:3.8pt;width:3.8pt;mso-position-horizontal-relative:page;z-index:251966464;mso-width-relative:page;mso-height-relative:page;" fillcolor="#333333" filled="t" stroked="f" coordorigin="1721,201" coordsize="76,76" path="m1763,276l1753,276,1748,275,1721,243,1721,233,1753,201,1763,201,1796,233,1796,243,1763,276xe">
            <v:path arrowok="t"/>
            <v:fill on="t" focussize="0,0"/>
            <v:stroke on="f"/>
            <v:imagedata o:title=""/>
            <o:lock v:ext="edit"/>
          </v:shape>
        </w:pict>
      </w:r>
      <w:r>
        <w:rPr>
          <w:color w:val="333333"/>
          <w:w w:val="105"/>
        </w:rPr>
        <w:t>创建对象方式：</w:t>
      </w:r>
    </w:p>
    <w:p>
      <w:pPr>
        <w:pStyle w:val="5"/>
        <w:spacing w:before="40"/>
      </w:pPr>
      <w:r>
        <w:pict>
          <v:shape id="_x0000_s1499" o:spid="_x0000_s1499" style="position:absolute;left:0pt;margin-left:108.5pt;margin-top:9.25pt;height:3.8pt;width:3.8pt;mso-position-horizontal-relative:page;z-index:251967488;mso-width-relative:page;mso-height-relative:page;" filled="f" stroked="t" coordorigin="2171,186" coordsize="76,76" path="m2246,223l2246,228,2245,233,2243,238,2241,242,2208,261,2203,261,2198,260,2194,258,2189,256,2171,228,2171,223,2171,218,2203,186,2208,186,2213,186,2243,209,2245,213,2246,218,2246,223xe">
            <v:path arrowok="t"/>
            <v:fill on="f" focussize="0,0"/>
            <v:stroke weight="0.750314960629921pt" color="#333333"/>
            <v:imagedata o:title=""/>
            <o:lock v:ext="edit"/>
          </v:shape>
        </w:pict>
      </w:r>
      <w:r>
        <w:rPr>
          <w:color w:val="333333"/>
          <w:w w:val="105"/>
        </w:rPr>
        <w:t>字面方式</w:t>
      </w:r>
    </w:p>
    <w:p>
      <w:pPr>
        <w:pStyle w:val="5"/>
        <w:spacing w:before="14"/>
        <w:ind w:left="0"/>
        <w:rPr>
          <w:sz w:val="8"/>
        </w:rPr>
      </w:pPr>
      <w:r>
        <w:pict>
          <v:group id="_x0000_s1500" o:spid="_x0000_s1500" o:spt="203" style="position:absolute;left:0pt;margin-left:120.5pt;margin-top:10.05pt;height:120.1pt;width:399.95pt;mso-position-horizontal-relative:page;mso-wrap-distance-bottom:0pt;mso-wrap-distance-top:0pt;z-index:-251354112;mso-width-relative:page;mso-height-relative:page;" coordorigin="2411,201" coordsize="7999,2402">
            <o:lock v:ext="edit"/>
            <v:shape id="_x0000_s1501" o:spid="_x0000_s1501" style="position:absolute;left:2418;top:208;height:2387;width:7984;" fillcolor="#F7F7F7" filled="t" stroked="f" coordorigin="2418,209" coordsize="7984,2387" path="m10365,2595l2456,2595,2451,2595,2418,2562,2418,241,2451,209,10370,209,10402,241,10402,2562,10365,2595xe">
              <v:path arrowok="t"/>
              <v:fill on="t" focussize="0,0"/>
              <v:stroke on="f"/>
              <v:imagedata o:title=""/>
              <o:lock v:ext="edit"/>
            </v:shape>
            <v:shape id="_x0000_s1502" o:spid="_x0000_s1502" style="position:absolute;left:2418;top:208;height:2387;width:7984;" filled="f" stroked="t" coordorigin="2418,209" coordsize="7984,2387" path="m2418,2557l2418,246,2418,241,2419,236,2451,209,2456,209,10365,209,10370,209,10374,210,10402,246,10402,2557,10379,2592,10374,2594,10370,2595,10365,2595,2456,2595,2451,2595,2446,2594,2442,2592,2437,2590,2418,2562,2418,2557xe">
              <v:path arrowok="t"/>
              <v:fill on="f" focussize="0,0"/>
              <v:stroke weight="0.750314960629921pt" color="#E7E9EC"/>
              <v:imagedata o:title=""/>
              <o:lock v:ext="edit"/>
            </v:shape>
            <v:rect id="_x0000_s1503" o:spid="_x0000_s1503" o:spt="1" style="position:absolute;left:2485;top:336;height:2161;width:7849;" fillcolor="#F7F7F7" filled="t" stroked="f" coordsize="21600,21600">
              <v:path/>
              <v:fill on="t" focussize="0,0"/>
              <v:stroke on="f"/>
              <v:imagedata o:title=""/>
              <o:lock v:ext="edit"/>
            </v:rect>
            <v:shape id="_x0000_s1504" o:spid="_x0000_s1504" o:spt="202" type="#_x0000_t202" style="position:absolute;left:2437;top:223;height:2356;width:794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obj</w:t>
                    </w:r>
                    <w:r>
                      <w:rPr>
                        <w:rFonts w:ascii="Lucida Console"/>
                        <w:color w:val="981A1A"/>
                        <w:w w:val="105"/>
                        <w:sz w:val="17"/>
                      </w:rPr>
                      <w:t>=</w:t>
                    </w:r>
                    <w:r>
                      <w:rPr>
                        <w:rFonts w:ascii="Lucida Console"/>
                        <w:color w:val="333333"/>
                        <w:w w:val="105"/>
                        <w:sz w:val="17"/>
                      </w:rPr>
                      <w:t>{</w:t>
                    </w:r>
                  </w:p>
                  <w:p>
                    <w:pPr>
                      <w:spacing w:before="100" w:line="381" w:lineRule="auto"/>
                      <w:ind w:left="591" w:right="4484" w:firstLine="0"/>
                      <w:jc w:val="left"/>
                      <w:rPr>
                        <w:rFonts w:ascii="Lucida Console"/>
                        <w:sz w:val="17"/>
                      </w:rPr>
                    </w:pPr>
                    <w:r>
                      <w:rPr>
                        <w:rFonts w:ascii="Lucida Console"/>
                        <w:w w:val="105"/>
                        <w:sz w:val="17"/>
                      </w:rPr>
                      <w:t>name</w:t>
                    </w:r>
                    <w:r>
                      <w:rPr>
                        <w:rFonts w:ascii="Lucida Console"/>
                        <w:color w:val="333333"/>
                        <w:w w:val="105"/>
                        <w:sz w:val="17"/>
                      </w:rPr>
                      <w:t>:</w:t>
                    </w:r>
                    <w:r>
                      <w:rPr>
                        <w:rFonts w:ascii="Lucida Console"/>
                        <w:color w:val="AA1111"/>
                        <w:w w:val="105"/>
                        <w:sz w:val="17"/>
                      </w:rPr>
                      <w:t>"zhangsan"</w:t>
                    </w:r>
                    <w:r>
                      <w:rPr>
                        <w:rFonts w:ascii="Lucida Console"/>
                        <w:color w:val="333333"/>
                        <w:w w:val="105"/>
                        <w:sz w:val="17"/>
                      </w:rPr>
                      <w:t xml:space="preserve">, </w:t>
                    </w:r>
                    <w:r>
                      <w:rPr>
                        <w:rFonts w:ascii="Lucida Console"/>
                        <w:sz w:val="17"/>
                      </w:rPr>
                      <w:t>sayHello</w:t>
                    </w:r>
                    <w:r>
                      <w:rPr>
                        <w:rFonts w:ascii="Lucida Console"/>
                        <w:color w:val="333333"/>
                        <w:sz w:val="17"/>
                      </w:rPr>
                      <w:t>:</w:t>
                    </w:r>
                    <w:r>
                      <w:rPr>
                        <w:rFonts w:ascii="Lucida Console"/>
                        <w:color w:val="770087"/>
                        <w:sz w:val="17"/>
                      </w:rPr>
                      <w:t>function</w:t>
                    </w:r>
                    <w:r>
                      <w:rPr>
                        <w:rFonts w:ascii="Lucida Console"/>
                        <w:color w:val="333333"/>
                        <w:sz w:val="17"/>
                      </w:rPr>
                      <w:t>(){</w:t>
                    </w:r>
                  </w:p>
                  <w:p>
                    <w:pPr>
                      <w:spacing w:before="0" w:line="182" w:lineRule="exact"/>
                      <w:ind w:left="1014" w:right="0" w:firstLine="0"/>
                      <w:jc w:val="left"/>
                      <w:rPr>
                        <w:rFonts w:ascii="Lucida Console" w:eastAsia="Lucida Console"/>
                        <w:sz w:val="17"/>
                      </w:rPr>
                    </w:pP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我是张三</w:t>
                    </w:r>
                    <w:r>
                      <w:rPr>
                        <w:rFonts w:ascii="Lucida Console" w:eastAsia="Lucida Console"/>
                        <w:color w:val="AA1111"/>
                        <w:w w:val="105"/>
                        <w:sz w:val="17"/>
                      </w:rPr>
                      <w:t>"</w:t>
                    </w:r>
                    <w:r>
                      <w:rPr>
                        <w:rFonts w:ascii="Lucida Console" w:eastAsia="Lucida Console"/>
                        <w:color w:val="333333"/>
                        <w:w w:val="105"/>
                        <w:sz w:val="17"/>
                      </w:rPr>
                      <w:t>);</w:t>
                    </w:r>
                  </w:p>
                  <w:p>
                    <w:pPr>
                      <w:spacing w:before="88"/>
                      <w:ind w:left="591" w:right="0" w:firstLine="0"/>
                      <w:jc w:val="left"/>
                      <w:rPr>
                        <w:rFonts w:ascii="Lucida Console"/>
                        <w:sz w:val="17"/>
                      </w:rPr>
                    </w:pPr>
                    <w:r>
                      <w:rPr>
                        <w:rFonts w:ascii="Lucida Console"/>
                        <w:color w:val="333333"/>
                        <w:w w:val="103"/>
                        <w:sz w:val="17"/>
                      </w:rPr>
                      <w:t>}</w:t>
                    </w:r>
                  </w:p>
                  <w:p>
                    <w:pPr>
                      <w:spacing w:before="100"/>
                      <w:ind w:left="168" w:right="0" w:firstLine="0"/>
                      <w:jc w:val="left"/>
                      <w:rPr>
                        <w:rFonts w:ascii="Lucida Console"/>
                        <w:sz w:val="17"/>
                      </w:rPr>
                    </w:pPr>
                    <w:r>
                      <w:rPr>
                        <w:rFonts w:ascii="Lucida Console"/>
                        <w:color w:val="333333"/>
                        <w:w w:val="103"/>
                        <w:sz w:val="17"/>
                      </w:rPr>
                      <w:t>}</w:t>
                    </w:r>
                  </w:p>
                  <w:p>
                    <w:pPr>
                      <w:spacing w:before="65" w:line="336" w:lineRule="auto"/>
                      <w:ind w:left="168" w:right="6188"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调用对象方法</w:t>
                    </w:r>
                    <w:r>
                      <w:rPr>
                        <w:rFonts w:ascii="Lucida Console" w:eastAsia="Lucida Console"/>
                        <w:sz w:val="17"/>
                      </w:rPr>
                      <w:t>obj</w:t>
                    </w:r>
                    <w:r>
                      <w:rPr>
                        <w:rFonts w:ascii="Lucida Console" w:eastAsia="Lucida Console"/>
                        <w:color w:val="333333"/>
                        <w:sz w:val="17"/>
                      </w:rPr>
                      <w:t>.</w:t>
                    </w:r>
                    <w:r>
                      <w:rPr>
                        <w:rFonts w:ascii="Lucida Console" w:eastAsia="Lucida Console"/>
                        <w:sz w:val="17"/>
                      </w:rPr>
                      <w:t>sayHello</w:t>
                    </w:r>
                    <w:r>
                      <w:rPr>
                        <w:rFonts w:ascii="Lucida Console" w:eastAsia="Lucida Console"/>
                        <w:color w:val="333333"/>
                        <w:sz w:val="17"/>
                      </w:rPr>
                      <w:t>();</w:t>
                    </w:r>
                  </w:p>
                </w:txbxContent>
              </v:textbox>
            </v:shape>
            <w10:wrap type="topAndBottom"/>
          </v:group>
        </w:pict>
      </w:r>
      <w:r>
        <w:drawing>
          <wp:anchor distT="0" distB="0" distL="0" distR="0" simplePos="0" relativeHeight="251659264" behindDoc="0" locked="0" layoutInCell="1" allowOverlap="1">
            <wp:simplePos x="0" y="0"/>
            <wp:positionH relativeFrom="page">
              <wp:posOffset>3026410</wp:posOffset>
            </wp:positionH>
            <wp:positionV relativeFrom="paragraph">
              <wp:posOffset>1795145</wp:posOffset>
            </wp:positionV>
            <wp:extent cx="2085975" cy="781050"/>
            <wp:effectExtent l="0" t="0" r="0" b="0"/>
            <wp:wrapTopAndBottom/>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0.png"/>
                    <pic:cNvPicPr>
                      <a:picLocks noChangeAspect="1"/>
                    </pic:cNvPicPr>
                  </pic:nvPicPr>
                  <pic:blipFill>
                    <a:blip r:embed="rId25" cstate="print"/>
                    <a:stretch>
                      <a:fillRect/>
                    </a:stretch>
                  </pic:blipFill>
                  <pic:spPr>
                    <a:xfrm>
                      <a:off x="0" y="0"/>
                      <a:ext cx="2085975" cy="781050"/>
                    </a:xfrm>
                    <a:prstGeom prst="rect">
                      <a:avLst/>
                    </a:prstGeom>
                  </pic:spPr>
                </pic:pic>
              </a:graphicData>
            </a:graphic>
          </wp:anchor>
        </w:drawing>
      </w:r>
    </w:p>
    <w:p>
      <w:pPr>
        <w:pStyle w:val="5"/>
        <w:spacing w:before="9"/>
        <w:ind w:left="0"/>
        <w:rPr>
          <w:sz w:val="8"/>
        </w:rPr>
      </w:pPr>
    </w:p>
    <w:p>
      <w:pPr>
        <w:pStyle w:val="5"/>
        <w:spacing w:before="51" w:line="266" w:lineRule="auto"/>
        <w:ind w:right="6935"/>
      </w:pPr>
      <w:r>
        <w:rPr>
          <w:color w:val="333333"/>
        </w:rPr>
        <w:t>构造函数方式</w:t>
      </w:r>
      <w:r>
        <w:rPr>
          <w:color w:val="333333"/>
          <w:w w:val="95"/>
        </w:rPr>
        <w:t>使用</w:t>
      </w:r>
      <w:r>
        <w:rPr>
          <w:rFonts w:ascii="Arial Black" w:eastAsia="Arial Black"/>
          <w:color w:val="333333"/>
          <w:w w:val="95"/>
        </w:rPr>
        <w:t>new</w:t>
      </w:r>
      <w:r>
        <w:rPr>
          <w:color w:val="333333"/>
          <w:w w:val="95"/>
        </w:rPr>
        <w:t>方式</w:t>
      </w:r>
    </w:p>
    <w:p>
      <w:pPr>
        <w:pStyle w:val="5"/>
        <w:spacing w:before="13"/>
        <w:ind w:left="0"/>
        <w:rPr>
          <w:sz w:val="6"/>
        </w:rPr>
      </w:pPr>
      <w:r>
        <w:pict>
          <v:group id="_x0000_s1505" o:spid="_x0000_s1505" o:spt="203" style="position:absolute;left:0pt;margin-left:120.5pt;margin-top:8.15pt;height:133.6pt;width:399.95pt;mso-position-horizontal-relative:page;mso-wrap-distance-bottom:0pt;mso-wrap-distance-top:0pt;z-index:-251353088;mso-width-relative:page;mso-height-relative:page;" coordorigin="2411,164" coordsize="7999,2672">
            <o:lock v:ext="edit"/>
            <v:shape id="_x0000_s1506" o:spid="_x0000_s1506" style="position:absolute;left:2418;top:171;height:2657;width:7984;" fillcolor="#F7F7F7" filled="t" stroked="f" coordorigin="2418,171" coordsize="7984,2657" path="m10365,2827l2456,2827,2451,2827,2418,2795,2418,204,2451,171,10370,171,10402,204,10402,2795,10365,2827xe">
              <v:path arrowok="t"/>
              <v:fill on="t" focussize="0,0"/>
              <v:stroke on="f"/>
              <v:imagedata o:title=""/>
              <o:lock v:ext="edit"/>
            </v:shape>
            <v:shape id="_x0000_s1507" o:spid="_x0000_s1507" style="position:absolute;left:2418;top:171;height:2657;width:7984;" filled="f" stroked="t" coordorigin="2418,171" coordsize="7984,2657" path="m2418,2790l2418,209,2418,204,2419,199,2421,194,2423,190,2426,186,2429,182,2433,179,2437,176,2442,174,2446,172,2451,171,2456,171,10365,171,10370,171,10374,172,10379,174,10383,176,10388,179,10391,182,10395,186,10397,190,10399,194,10401,199,10402,204,10402,209,10402,2790,10379,2824,10374,2826,10370,2827,10365,2827,2456,2827,2451,2827,2446,2826,2442,2824,2437,2823,2418,2795,2418,2790xe">
              <v:path arrowok="t"/>
              <v:fill on="f" focussize="0,0"/>
              <v:stroke weight="0.750314960629921pt" color="#E7E9EC"/>
              <v:imagedata o:title=""/>
              <o:lock v:ext="edit"/>
            </v:shape>
            <v:rect id="_x0000_s1508" o:spid="_x0000_s1508" o:spt="1" style="position:absolute;left:2485;top:298;height:2432;width:7849;" fillcolor="#F7F7F7" filled="t" stroked="f" coordsize="21600,21600">
              <v:path/>
              <v:fill on="t" focussize="0,0"/>
              <v:stroke on="f"/>
              <v:imagedata o:title=""/>
              <o:lock v:ext="edit"/>
            </v:rect>
            <v:shape id="_x0000_s1509" o:spid="_x0000_s1509" o:spt="202" type="#_x0000_t202" style="position:absolute;left:2437;top:186;height:2626;width:794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obj2 </w:t>
                    </w:r>
                    <w:r>
                      <w:rPr>
                        <w:rFonts w:ascii="Lucida Console"/>
                        <w:color w:val="981A1A"/>
                        <w:w w:val="105"/>
                        <w:sz w:val="17"/>
                      </w:rPr>
                      <w:t xml:space="preserve">= </w:t>
                    </w:r>
                    <w:r>
                      <w:rPr>
                        <w:rFonts w:ascii="Lucida Console"/>
                        <w:color w:val="770087"/>
                        <w:w w:val="105"/>
                        <w:sz w:val="17"/>
                      </w:rPr>
                      <w:t xml:space="preserve">new </w:t>
                    </w:r>
                    <w:r>
                      <w:rPr>
                        <w:rFonts w:ascii="Lucida Console"/>
                        <w:w w:val="105"/>
                        <w:sz w:val="17"/>
                      </w:rPr>
                      <w:t>Object</w:t>
                    </w:r>
                    <w:r>
                      <w:rPr>
                        <w:rFonts w:ascii="Lucida Console"/>
                        <w:color w:val="333333"/>
                        <w:w w:val="105"/>
                        <w:sz w:val="17"/>
                      </w:rPr>
                      <w:t>();</w:t>
                    </w:r>
                  </w:p>
                  <w:p>
                    <w:pPr>
                      <w:spacing w:before="64" w:line="297" w:lineRule="auto"/>
                      <w:ind w:left="168" w:right="5280"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z w:val="17"/>
                      </w:rPr>
                      <w:t>可以直接给对象动态添加属性</w:t>
                    </w:r>
                    <w:r>
                      <w:rPr>
                        <w:rFonts w:ascii="Lucida Console" w:eastAsia="Lucida Console"/>
                        <w:w w:val="105"/>
                        <w:sz w:val="17"/>
                      </w:rPr>
                      <w:t>obj2</w:t>
                    </w:r>
                    <w:r>
                      <w:rPr>
                        <w:rFonts w:ascii="Lucida Console" w:eastAsia="Lucida Console"/>
                        <w:color w:val="333333"/>
                        <w:w w:val="105"/>
                        <w:sz w:val="17"/>
                      </w:rPr>
                      <w:t>.</w:t>
                    </w:r>
                    <w:r>
                      <w:rPr>
                        <w:rFonts w:ascii="Lucida Console" w:eastAsia="Lucida Console"/>
                        <w:w w:val="105"/>
                        <w:sz w:val="17"/>
                      </w:rPr>
                      <w:t>name</w:t>
                    </w:r>
                    <w:r>
                      <w:rPr>
                        <w:rFonts w:ascii="Lucida Console" w:eastAsia="Lucida Console"/>
                        <w:color w:val="981A1A"/>
                        <w:w w:val="105"/>
                        <w:sz w:val="17"/>
                      </w:rPr>
                      <w:t>=</w:t>
                    </w:r>
                    <w:r>
                      <w:rPr>
                        <w:rFonts w:ascii="Lucida Console" w:eastAsia="Lucida Console"/>
                        <w:color w:val="AA1111"/>
                        <w:w w:val="105"/>
                        <w:sz w:val="17"/>
                      </w:rPr>
                      <w:t>"</w:t>
                    </w:r>
                    <w:r>
                      <w:rPr>
                        <w:rFonts w:hint="eastAsia" w:ascii="新宋体" w:eastAsia="新宋体"/>
                        <w:color w:val="AA1111"/>
                        <w:w w:val="105"/>
                        <w:sz w:val="17"/>
                      </w:rPr>
                      <w:t>李四</w:t>
                    </w:r>
                    <w:r>
                      <w:rPr>
                        <w:rFonts w:ascii="Lucida Console" w:eastAsia="Lucida Console"/>
                        <w:color w:val="AA1111"/>
                        <w:w w:val="105"/>
                        <w:sz w:val="17"/>
                      </w:rPr>
                      <w:t>"</w:t>
                    </w:r>
                    <w:r>
                      <w:rPr>
                        <w:rFonts w:ascii="Lucida Console" w:eastAsia="Lucida Console"/>
                        <w:color w:val="333333"/>
                        <w:w w:val="105"/>
                        <w:sz w:val="17"/>
                      </w:rPr>
                      <w:t>;</w:t>
                    </w:r>
                  </w:p>
                  <w:p>
                    <w:pPr>
                      <w:spacing w:before="0" w:line="336" w:lineRule="auto"/>
                      <w:ind w:left="168" w:right="581" w:firstLine="0"/>
                      <w:jc w:val="left"/>
                      <w:rPr>
                        <w:rFonts w:ascii="Lucida Console" w:eastAsia="Lucida Console"/>
                        <w:sz w:val="17"/>
                      </w:rPr>
                    </w:pPr>
                    <w:r>
                      <w:rPr>
                        <w:rFonts w:ascii="Lucida Console" w:eastAsia="Lucida Console"/>
                        <w:color w:val="AA5400"/>
                        <w:sz w:val="17"/>
                      </w:rPr>
                      <w:t>//</w:t>
                    </w:r>
                    <w:r>
                      <w:rPr>
                        <w:rFonts w:hint="eastAsia" w:ascii="新宋体" w:eastAsia="新宋体"/>
                        <w:color w:val="AA5400"/>
                        <w:sz w:val="17"/>
                      </w:rPr>
                      <w:t>可以直接给对象动态添加函数（匿名函数赋值给</w:t>
                    </w:r>
                    <w:r>
                      <w:rPr>
                        <w:rFonts w:ascii="Lucida Console" w:eastAsia="Lucida Console"/>
                        <w:color w:val="AA5400"/>
                        <w:sz w:val="17"/>
                      </w:rPr>
                      <w:t>sayHello</w:t>
                    </w:r>
                    <w:r>
                      <w:rPr>
                        <w:rFonts w:hint="eastAsia" w:ascii="新宋体" w:eastAsia="新宋体"/>
                        <w:color w:val="AA5400"/>
                        <w:sz w:val="17"/>
                      </w:rPr>
                      <w:t xml:space="preserve">） </w:t>
                    </w:r>
                    <w:r>
                      <w:rPr>
                        <w:rFonts w:ascii="Lucida Console" w:eastAsia="Lucida Console"/>
                        <w:w w:val="105"/>
                        <w:sz w:val="17"/>
                      </w:rPr>
                      <w:t>obj2</w:t>
                    </w:r>
                    <w:r>
                      <w:rPr>
                        <w:rFonts w:ascii="Lucida Console" w:eastAsia="Lucida Console"/>
                        <w:color w:val="333333"/>
                        <w:w w:val="105"/>
                        <w:sz w:val="17"/>
                      </w:rPr>
                      <w:t>.</w:t>
                    </w:r>
                    <w:r>
                      <w:rPr>
                        <w:rFonts w:ascii="Lucida Console" w:eastAsia="Lucida Console"/>
                        <w:w w:val="105"/>
                        <w:sz w:val="17"/>
                      </w:rPr>
                      <w:t>sayHello</w:t>
                    </w:r>
                    <w:r>
                      <w:rPr>
                        <w:rFonts w:ascii="Lucida Console" w:eastAsia="Lucida Console"/>
                        <w:color w:val="981A1A"/>
                        <w:w w:val="105"/>
                        <w:sz w:val="17"/>
                      </w:rPr>
                      <w:t>=</w:t>
                    </w:r>
                    <w:r>
                      <w:rPr>
                        <w:rFonts w:ascii="Lucida Console" w:eastAsia="Lucida Console"/>
                        <w:color w:val="770087"/>
                        <w:w w:val="105"/>
                        <w:sz w:val="17"/>
                      </w:rPr>
                      <w:t>function</w:t>
                    </w:r>
                    <w:r>
                      <w:rPr>
                        <w:rFonts w:ascii="Lucida Console" w:eastAsia="Lucida Console"/>
                        <w:color w:val="333333"/>
                        <w:w w:val="105"/>
                        <w:sz w:val="17"/>
                      </w:rPr>
                      <w:t>(){</w:t>
                    </w:r>
                  </w:p>
                  <w:p>
                    <w:pPr>
                      <w:spacing w:before="0" w:line="215" w:lineRule="exact"/>
                      <w:ind w:left="591" w:right="0" w:firstLine="0"/>
                      <w:jc w:val="left"/>
                      <w:rPr>
                        <w:rFonts w:ascii="Lucida Console" w:eastAsia="Lucida Console"/>
                        <w:sz w:val="17"/>
                      </w:rPr>
                    </w:pP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我是李四</w:t>
                    </w:r>
                    <w:r>
                      <w:rPr>
                        <w:rFonts w:ascii="Lucida Console" w:eastAsia="Lucida Console"/>
                        <w:color w:val="AA1111"/>
                        <w:w w:val="105"/>
                        <w:sz w:val="17"/>
                      </w:rPr>
                      <w:t>"</w:t>
                    </w:r>
                    <w:r>
                      <w:rPr>
                        <w:rFonts w:ascii="Lucida Console" w:eastAsia="Lucida Console"/>
                        <w:color w:val="333333"/>
                        <w:w w:val="105"/>
                        <w:sz w:val="17"/>
                      </w:rPr>
                      <w:t>);</w:t>
                    </w:r>
                  </w:p>
                  <w:p>
                    <w:pPr>
                      <w:spacing w:before="88"/>
                      <w:ind w:left="168" w:right="0" w:firstLine="0"/>
                      <w:jc w:val="left"/>
                      <w:rPr>
                        <w:rFonts w:ascii="Lucida Console"/>
                        <w:sz w:val="17"/>
                      </w:rPr>
                    </w:pPr>
                    <w:r>
                      <w:rPr>
                        <w:rFonts w:ascii="Lucida Console"/>
                        <w:color w:val="333333"/>
                        <w:w w:val="103"/>
                        <w:sz w:val="17"/>
                      </w:rPr>
                      <w:t>}</w:t>
                    </w:r>
                  </w:p>
                  <w:p>
                    <w:pPr>
                      <w:spacing w:before="65" w:line="336" w:lineRule="auto"/>
                      <w:ind w:left="168" w:right="6082"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调用对象方法</w:t>
                    </w:r>
                    <w:r>
                      <w:rPr>
                        <w:rFonts w:ascii="Lucida Console" w:eastAsia="Lucida Console"/>
                        <w:sz w:val="17"/>
                      </w:rPr>
                      <w:t>obj2</w:t>
                    </w:r>
                    <w:r>
                      <w:rPr>
                        <w:rFonts w:ascii="Lucida Console" w:eastAsia="Lucida Console"/>
                        <w:color w:val="333333"/>
                        <w:sz w:val="17"/>
                      </w:rPr>
                      <w:t>.</w:t>
                    </w:r>
                    <w:r>
                      <w:rPr>
                        <w:rFonts w:ascii="Lucida Console" w:eastAsia="Lucida Console"/>
                        <w:sz w:val="17"/>
                      </w:rPr>
                      <w:t>sayHello</w:t>
                    </w:r>
                    <w:r>
                      <w:rPr>
                        <w:rFonts w:ascii="Lucida Console" w:eastAsia="Lucida Console"/>
                        <w:color w:val="333333"/>
                        <w:sz w:val="17"/>
                      </w:rPr>
                      <w:t>();</w:t>
                    </w:r>
                  </w:p>
                </w:txbxContent>
              </v:textbox>
            </v:shape>
            <w10:wrap type="topAndBottom"/>
          </v:group>
        </w:pict>
      </w:r>
      <w:r>
        <w:drawing>
          <wp:anchor distT="0" distB="0" distL="0" distR="0" simplePos="0" relativeHeight="251659264" behindDoc="0" locked="0" layoutInCell="1" allowOverlap="1">
            <wp:simplePos x="0" y="0"/>
            <wp:positionH relativeFrom="page">
              <wp:posOffset>3436620</wp:posOffset>
            </wp:positionH>
            <wp:positionV relativeFrom="paragraph">
              <wp:posOffset>2009140</wp:posOffset>
            </wp:positionV>
            <wp:extent cx="1266825" cy="285750"/>
            <wp:effectExtent l="0" t="0" r="0" b="0"/>
            <wp:wrapTopAndBottom/>
            <wp:docPr id="4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1.jpeg"/>
                    <pic:cNvPicPr>
                      <a:picLocks noChangeAspect="1"/>
                    </pic:cNvPicPr>
                  </pic:nvPicPr>
                  <pic:blipFill>
                    <a:blip r:embed="rId26" cstate="print"/>
                    <a:stretch>
                      <a:fillRect/>
                    </a:stretch>
                  </pic:blipFill>
                  <pic:spPr>
                    <a:xfrm>
                      <a:off x="0" y="0"/>
                      <a:ext cx="1266824" cy="285750"/>
                    </a:xfrm>
                    <a:prstGeom prst="rect">
                      <a:avLst/>
                    </a:prstGeom>
                  </pic:spPr>
                </pic:pic>
              </a:graphicData>
            </a:graphic>
          </wp:anchor>
        </w:drawing>
      </w:r>
    </w:p>
    <w:p>
      <w:pPr>
        <w:pStyle w:val="5"/>
        <w:spacing w:before="3"/>
        <w:ind w:left="0"/>
        <w:rPr>
          <w:sz w:val="14"/>
        </w:rPr>
      </w:pPr>
    </w:p>
    <w:p>
      <w:pPr>
        <w:pStyle w:val="5"/>
        <w:spacing w:before="12"/>
        <w:ind w:left="0"/>
        <w:rPr>
          <w:sz w:val="25"/>
        </w:rPr>
      </w:pPr>
    </w:p>
    <w:p>
      <w:pPr>
        <w:pStyle w:val="5"/>
        <w:spacing w:before="58" w:line="273" w:lineRule="auto"/>
        <w:ind w:right="229" w:hanging="451"/>
      </w:pPr>
      <w:r>
        <w:pict>
          <v:shape id="_x0000_s1510" o:spid="_x0000_s1510" style="position:absolute;left:0pt;margin-left:86pt;margin-top:10.15pt;height:3.8pt;width:3.8pt;mso-position-horizontal-relative:page;z-index:251969536;mso-width-relative:page;mso-height-relative:page;" fillcolor="#333333" filled="t" stroked="f" coordorigin="1721,204" coordsize="76,76" path="m1758,279l1721,246,1721,236,1753,204,1763,204,1796,236,1796,246,1758,279xe">
            <v:path arrowok="t"/>
            <v:fill on="t" focussize="0,0"/>
            <v:stroke on="f"/>
            <v:imagedata o:title=""/>
            <o:lock v:ext="edit"/>
          </v:shape>
        </w:pict>
      </w:r>
      <w:r>
        <w:pict>
          <v:shape id="_x0000_s1511" o:spid="_x0000_s1511" style="position:absolute;left:0pt;margin-left:108.5pt;margin-top:30.4pt;height:3.8pt;width:3.8pt;mso-position-horizontal-relative:page;z-index:-251641856;mso-width-relative:page;mso-height-relative:page;" filled="f" stroked="t" coordorigin="2171,609" coordsize="76,76" path="m2246,646l2246,651,2245,656,2243,661,2241,665,2213,684,2208,684,2203,684,2198,683,2194,681,2189,679,2174,661,2172,656,2171,651,2171,646,2171,641,2182,620,2185,616,2189,614,2194,612,2198,610,2203,609,2208,609,2213,609,2235,620,2238,623,2241,627,2243,632,2245,637,2246,641,2246,646xe">
            <v:path arrowok="t"/>
            <v:fill on="f" focussize="0,0"/>
            <v:stroke weight="0.750314960629921pt" color="#333333"/>
            <v:imagedata o:title=""/>
            <o:lock v:ext="edit"/>
          </v:shape>
        </w:pict>
      </w:r>
      <w:r>
        <w:pict>
          <v:shape id="_x0000_s1512" o:spid="_x0000_s1512" style="position:absolute;left:0pt;margin-left:108.5pt;margin-top:49.95pt;height:3.8pt;width:3.8pt;mso-position-horizontal-relative:page;z-index:-251640832;mso-width-relative:page;mso-height-relative:page;" filled="f" stroked="t" coordorigin="2171,999" coordsize="76,76" path="m2246,1037l2223,1071,2218,1073,2213,1074,2208,1074,2203,1074,2198,1073,2194,1071,2189,1069,2171,1042,2171,1037,2171,1032,2172,1027,2174,1022,2175,1018,2178,1014,2182,1010,2185,1007,2189,1004,2194,1002,2198,1000,2203,999,2208,999,2213,999,2235,1010,2238,1014,2241,1018,2243,1022,2245,1027,2246,1032,2246,1037xe">
            <v:path arrowok="t"/>
            <v:fill on="f" focussize="0,0"/>
            <v:stroke weight="0.750314960629921pt" color="#333333"/>
            <v:imagedata o:title=""/>
            <o:lock v:ext="edit"/>
          </v:shape>
        </w:pict>
      </w:r>
      <w:r>
        <w:pict>
          <v:shape id="_x0000_s1513" o:spid="_x0000_s1513" style="position:absolute;left:0pt;margin-left:108.5pt;margin-top:70.2pt;height:3.8pt;width:3.8pt;mso-position-horizontal-relative:page;z-index:-251639808;mso-width-relative:page;mso-height-relative:page;" filled="f" stroked="t" coordorigin="2171,1404" coordsize="76,76" path="m2246,1442l2246,1447,2245,1451,2243,1456,2241,1461,2208,1479,2203,1479,2198,1478,2194,1476,2189,1475,2171,1447,2171,1442,2171,1437,2203,1404,2208,1404,2213,1404,2243,1427,2245,1432,2246,1437,2246,1442xe">
            <v:path arrowok="t"/>
            <v:fill on="f" focussize="0,0"/>
            <v:stroke weight="0.750314960629921pt" color="#333333"/>
            <v:imagedata o:title=""/>
            <o:lock v:ext="edit"/>
          </v:shape>
        </w:pict>
      </w:r>
      <w:r>
        <w:pict>
          <v:shape id="_x0000_s1514" o:spid="_x0000_s1514" style="position:absolute;left:0pt;margin-left:108.5pt;margin-top:89.7pt;height:3.8pt;width:3.8pt;mso-position-horizontal-relative:page;z-index:-251638784;mso-width-relative:page;mso-height-relative:page;" filled="f" stroked="t" coordorigin="2171,1794" coordsize="76,76" path="m2246,1832l2208,1869,2203,1869,2198,1869,2194,1867,2189,1865,2171,1837,2171,1832,2171,1827,2172,1822,2174,1818,2175,1813,2178,1809,2182,1805,2185,1802,2189,1799,2194,1797,2198,1795,2203,1794,2208,1794,2213,1794,2235,1805,2238,1809,2241,1813,2243,1818,2245,1822,2246,1827,2246,1832xe">
            <v:path arrowok="t"/>
            <v:fill on="f" focussize="0,0"/>
            <v:stroke weight="0.750314960629921pt" color="#333333"/>
            <v:imagedata o:title=""/>
            <o:lock v:ext="edit"/>
          </v:shape>
        </w:pict>
      </w:r>
      <w:r>
        <w:pict>
          <v:shape id="_x0000_s1515" o:spid="_x0000_s1515" style="position:absolute;left:0pt;margin-left:108.5pt;margin-top:109.95pt;height:3.8pt;width:3.8pt;mso-position-horizontal-relative:page;z-index:-251637760;mso-width-relative:page;mso-height-relative:page;" filled="f" stroked="t" coordorigin="2171,2200" coordsize="76,76" path="m2246,2237l2246,2242,2245,2247,2243,2251,2241,2256,2208,2275,2203,2275,2198,2274,2194,2272,2189,2270,2171,2242,2171,2237,2171,2232,2182,2211,2185,2207,2189,2204,2194,2202,2198,2201,2203,2200,2208,2200,2213,2200,2235,2211,2238,2214,2241,2218,2243,2223,2245,2227,2246,2232,2246,2237xe">
            <v:path arrowok="t"/>
            <v:fill on="f" focussize="0,0"/>
            <v:stroke weight="0.750314960629921pt" color="#333333"/>
            <v:imagedata o:title=""/>
            <o:lock v:ext="edit"/>
          </v:shape>
        </w:pict>
      </w:r>
      <w:r>
        <w:rPr>
          <w:rFonts w:ascii="Arial Black" w:hAnsi="Arial Black" w:eastAsia="Arial Black"/>
          <w:color w:val="333333"/>
          <w:w w:val="95"/>
        </w:rPr>
        <w:t>Object</w:t>
      </w:r>
      <w:r>
        <w:rPr>
          <w:color w:val="333333"/>
          <w:w w:val="95"/>
        </w:rPr>
        <w:t>原型函数：在</w:t>
      </w:r>
      <w:r>
        <w:rPr>
          <w:rFonts w:ascii="Arial Black" w:hAnsi="Arial Black" w:eastAsia="Arial Black"/>
          <w:color w:val="333333"/>
          <w:w w:val="95"/>
        </w:rPr>
        <w:t>Object</w:t>
      </w:r>
      <w:r>
        <w:rPr>
          <w:color w:val="333333"/>
          <w:w w:val="95"/>
        </w:rPr>
        <w:t>对象的</w:t>
      </w:r>
      <w:r>
        <w:rPr>
          <w:rFonts w:ascii="Arial Black" w:hAnsi="Arial Black" w:eastAsia="Arial Black"/>
          <w:color w:val="333333"/>
          <w:w w:val="95"/>
        </w:rPr>
        <w:t>prototype</w:t>
      </w:r>
      <w:r>
        <w:rPr>
          <w:color w:val="333333"/>
          <w:spacing w:val="-1"/>
          <w:w w:val="95"/>
        </w:rPr>
        <w:t>对象里封装的函数，这些函数可以被任何对象调用。</w:t>
      </w:r>
      <w:r>
        <w:rPr>
          <w:rFonts w:ascii="Arial Black" w:hAnsi="Arial Black" w:eastAsia="Arial Black"/>
          <w:color w:val="333333"/>
        </w:rPr>
        <w:t>Obj.hasOwnProperty(‘field’)</w:t>
      </w:r>
      <w:r>
        <w:rPr>
          <w:color w:val="333333"/>
        </w:rPr>
        <w:t>：判断某对象是否含有特定的自身属性。</w:t>
      </w:r>
      <w:r>
        <w:rPr>
          <w:rFonts w:ascii="Arial Black" w:hAnsi="Arial Black" w:eastAsia="Arial Black"/>
          <w:color w:val="333333"/>
        </w:rPr>
        <w:t>Obj2.isPrototypeOf</w:t>
      </w:r>
      <w:r>
        <w:rPr>
          <w:color w:val="333333"/>
        </w:rPr>
        <w:t>（</w:t>
      </w:r>
      <w:r>
        <w:rPr>
          <w:rFonts w:ascii="Arial Black" w:hAnsi="Arial Black" w:eastAsia="Arial Black"/>
          <w:color w:val="333333"/>
        </w:rPr>
        <w:t>obj1</w:t>
      </w:r>
      <w:r>
        <w:rPr>
          <w:color w:val="333333"/>
        </w:rPr>
        <w:t>）：判断一个对象是否存在于另一个对象的原型链上。</w:t>
      </w:r>
      <w:r>
        <w:rPr>
          <w:rFonts w:ascii="Arial Black" w:hAnsi="Arial Black" w:eastAsia="Arial Black"/>
          <w:color w:val="333333"/>
        </w:rPr>
        <w:t>obj.propertyIsEnumerable(‘field’)</w:t>
      </w:r>
      <w:r>
        <w:rPr>
          <w:color w:val="333333"/>
        </w:rPr>
        <w:t>：判断一个对象的某一个属性是否是枚举类型的。</w:t>
      </w:r>
      <w:r>
        <w:rPr>
          <w:rFonts w:ascii="Arial Black" w:hAnsi="Arial Black" w:eastAsia="Arial Black"/>
          <w:color w:val="333333"/>
        </w:rPr>
        <w:t>obj.toLocaleString()</w:t>
      </w:r>
      <w:r>
        <w:rPr>
          <w:color w:val="333333"/>
        </w:rPr>
        <w:t xml:space="preserve">： 将 一 个 对 象 转 换 为 本 地 字 符 串 。               </w:t>
      </w:r>
      <w:r>
        <w:rPr>
          <w:rFonts w:ascii="Arial Black" w:hAnsi="Arial Black" w:eastAsia="Arial Black"/>
          <w:color w:val="333333"/>
        </w:rPr>
        <w:t>obj.toString()</w:t>
      </w:r>
      <w:r>
        <w:rPr>
          <w:color w:val="333333"/>
        </w:rPr>
        <w:t>：将一个对象转换为字符串。</w:t>
      </w:r>
    </w:p>
    <w:p>
      <w:pPr>
        <w:pStyle w:val="5"/>
        <w:spacing w:before="25" w:line="206" w:lineRule="auto"/>
        <w:ind w:right="353"/>
      </w:pPr>
      <w:r>
        <w:pict>
          <v:shape id="_x0000_s1516" o:spid="_x0000_s1516" style="position:absolute;left:0pt;margin-left:108.5pt;margin-top:6.75pt;height:3.8pt;width:3.8pt;mso-position-horizontal-relative:page;z-index:251970560;mso-width-relative:page;mso-height-relative:page;" filled="f" stroked="t" coordorigin="2171,136" coordsize="76,76" path="m2246,173l2213,211,2208,211,2203,211,2198,210,2194,208,2189,206,2171,178,2171,173,2171,168,2182,147,2185,143,2189,140,2194,138,2198,137,2203,136,2208,136,2213,136,2235,147,2238,150,2241,154,2243,159,2245,163,2246,168,2246,173xe">
            <v:path arrowok="t"/>
            <v:fill on="f" focussize="0,0"/>
            <v:stroke weight="0.750314960629921pt" color="#333333"/>
            <v:imagedata o:title=""/>
            <o:lock v:ext="edit"/>
          </v:shape>
        </w:pict>
      </w:r>
      <w:r>
        <w:rPr>
          <w:rFonts w:ascii="Arial Black" w:eastAsia="Arial Black"/>
          <w:color w:val="333333"/>
          <w:w w:val="95"/>
        </w:rPr>
        <w:t>obj.valueOf()</w:t>
      </w:r>
      <w:r>
        <w:rPr>
          <w:color w:val="333333"/>
          <w:w w:val="95"/>
        </w:rPr>
        <w:t>：返回对象的值，一般由</w:t>
      </w:r>
      <w:r>
        <w:rPr>
          <w:rFonts w:ascii="Arial Black" w:eastAsia="Arial Black"/>
          <w:color w:val="333333"/>
          <w:w w:val="95"/>
        </w:rPr>
        <w:t>js</w:t>
      </w:r>
      <w:r>
        <w:rPr>
          <w:color w:val="333333"/>
          <w:w w:val="95"/>
        </w:rPr>
        <w:t>引擎、</w:t>
      </w:r>
      <w:r>
        <w:rPr>
          <w:rFonts w:ascii="Arial Black" w:eastAsia="Arial Black"/>
          <w:color w:val="333333"/>
          <w:w w:val="95"/>
        </w:rPr>
        <w:t>Function</w:t>
      </w:r>
      <w:r>
        <w:rPr>
          <w:color w:val="333333"/>
          <w:w w:val="95"/>
        </w:rPr>
        <w:t>、</w:t>
      </w:r>
      <w:r>
        <w:rPr>
          <w:rFonts w:ascii="Arial Black" w:eastAsia="Arial Black"/>
          <w:color w:val="333333"/>
          <w:w w:val="95"/>
        </w:rPr>
        <w:t>Object</w:t>
      </w:r>
      <w:r>
        <w:rPr>
          <w:color w:val="333333"/>
          <w:w w:val="95"/>
        </w:rPr>
        <w:t>级别函数调用，请不要覆</w:t>
      </w:r>
      <w:r>
        <w:rPr>
          <w:color w:val="333333"/>
        </w:rPr>
        <w:t>盖、调用。</w:t>
      </w:r>
    </w:p>
    <w:p>
      <w:pPr>
        <w:pStyle w:val="5"/>
        <w:spacing w:before="8"/>
        <w:ind w:left="0"/>
        <w:rPr>
          <w:sz w:val="9"/>
        </w:rPr>
      </w:pPr>
      <w:r>
        <w:pict>
          <v:group id="_x0000_s1517" o:spid="_x0000_s1517" o:spt="203" style="position:absolute;left:0pt;margin-left:120.5pt;margin-top:10.7pt;height:39.05pt;width:399.95pt;mso-position-horizontal-relative:page;mso-wrap-distance-bottom:0pt;mso-wrap-distance-top:0pt;z-index:-251352064;mso-width-relative:page;mso-height-relative:page;" coordorigin="2411,214" coordsize="7999,781">
            <o:lock v:ext="edit"/>
            <v:shape id="_x0000_s1518" o:spid="_x0000_s1518" style="position:absolute;left:2418;top:221;height:766;width:7984;" fillcolor="#F7F7F7" filled="t" stroked="f" coordorigin="2418,222" coordsize="7984,766" path="m10365,987l2456,987,2451,987,2418,955,2418,254,2451,222,10370,222,10402,254,10402,955,10365,987xe">
              <v:path arrowok="t"/>
              <v:fill on="t" focussize="0,0"/>
              <v:stroke on="f"/>
              <v:imagedata o:title=""/>
              <o:lock v:ext="edit"/>
            </v:shape>
            <v:shape id="_x0000_s1519" o:spid="_x0000_s1519" style="position:absolute;left:2418;top:221;height:766;width:7984;" filled="f" stroked="t" coordorigin="2418,222" coordsize="7984,766" path="m2418,950l2418,259,2418,254,2419,250,2421,245,2423,240,2426,236,2429,233,2433,229,2437,226,2442,225,2446,223,2451,222,2456,222,10365,222,10370,222,10374,223,10379,225,10383,226,10388,229,10391,233,10395,236,10402,259,10402,950,10379,984,10374,986,10370,987,10365,987,2456,987,2451,987,2446,986,2442,984,2437,982,2418,955,2418,950xe">
              <v:path arrowok="t"/>
              <v:fill on="f" focussize="0,0"/>
              <v:stroke weight="0.750314960629921pt" color="#E7E9EC"/>
              <v:imagedata o:title=""/>
              <o:lock v:ext="edit"/>
            </v:shape>
            <v:rect id="_x0000_s1520" o:spid="_x0000_s1520" o:spt="1" style="position:absolute;left:2485;top:349;height:541;width:7849;" fillcolor="#F7F7F7" filled="t" stroked="f" coordsize="21600,21600">
              <v:path/>
              <v:fill on="t" focussize="0,0"/>
              <v:stroke on="f"/>
              <v:imagedata o:title=""/>
              <o:lock v:ext="edit"/>
            </v:rect>
            <v:shape id="_x0000_s1521" o:spid="_x0000_s1521" o:spt="202" type="#_x0000_t202" style="position:absolute;left:2437;top:237;height:735;width:7946;" filled="f" stroked="f" coordsize="21600,21600">
              <v:path/>
              <v:fill on="f" focussize="0,0"/>
              <v:stroke on="f" joinstyle="miter"/>
              <v:imagedata o:title=""/>
              <o:lock v:ext="edit"/>
              <v:textbox inset="0mm,0mm,0mm,0mm">
                <w:txbxContent>
                  <w:p>
                    <w:pPr>
                      <w:spacing w:before="158" w:line="381" w:lineRule="auto"/>
                      <w:ind w:left="168" w:right="581" w:firstLine="0"/>
                      <w:jc w:val="left"/>
                      <w:rPr>
                        <w:rFonts w:ascii="Lucida Console"/>
                        <w:sz w:val="17"/>
                      </w:rPr>
                    </w:pP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obj2</w:t>
                    </w:r>
                    <w:r>
                      <w:rPr>
                        <w:rFonts w:ascii="Lucida Console"/>
                        <w:color w:val="333333"/>
                        <w:w w:val="105"/>
                        <w:sz w:val="17"/>
                      </w:rPr>
                      <w:t>.</w:t>
                    </w:r>
                    <w:r>
                      <w:rPr>
                        <w:rFonts w:ascii="Lucida Console"/>
                        <w:w w:val="105"/>
                        <w:sz w:val="17"/>
                      </w:rPr>
                      <w:t>toString</w:t>
                    </w:r>
                    <w:r>
                      <w:rPr>
                        <w:rFonts w:ascii="Lucida Console"/>
                        <w:color w:val="333333"/>
                        <w:w w:val="105"/>
                        <w:sz w:val="17"/>
                      </w:rPr>
                      <w:t xml:space="preserve">()); </w:t>
                    </w:r>
                    <w:r>
                      <w:rPr>
                        <w:rFonts w:ascii="Lucida Console"/>
                        <w:sz w:val="17"/>
                      </w:rPr>
                      <w:t>console</w:t>
                    </w:r>
                    <w:r>
                      <w:rPr>
                        <w:rFonts w:ascii="Lucida Console"/>
                        <w:color w:val="333333"/>
                        <w:sz w:val="17"/>
                      </w:rPr>
                      <w:t>.</w:t>
                    </w:r>
                    <w:r>
                      <w:rPr>
                        <w:rFonts w:ascii="Lucida Console"/>
                        <w:sz w:val="17"/>
                      </w:rPr>
                      <w:t>log</w:t>
                    </w:r>
                    <w:r>
                      <w:rPr>
                        <w:rFonts w:ascii="Lucida Console"/>
                        <w:color w:val="333333"/>
                        <w:sz w:val="17"/>
                      </w:rPr>
                      <w:t>(</w:t>
                    </w:r>
                    <w:r>
                      <w:rPr>
                        <w:rFonts w:ascii="Lucida Console"/>
                        <w:sz w:val="17"/>
                      </w:rPr>
                      <w:t>obj</w:t>
                    </w:r>
                    <w:r>
                      <w:rPr>
                        <w:rFonts w:ascii="Lucida Console"/>
                        <w:color w:val="333333"/>
                        <w:sz w:val="17"/>
                      </w:rPr>
                      <w:t>.</w:t>
                    </w:r>
                    <w:r>
                      <w:rPr>
                        <w:rFonts w:ascii="Lucida Console"/>
                        <w:sz w:val="17"/>
                      </w:rPr>
                      <w:t>hasOwnProperty</w:t>
                    </w:r>
                    <w:r>
                      <w:rPr>
                        <w:rFonts w:ascii="Lucida Console"/>
                        <w:color w:val="333333"/>
                        <w:sz w:val="17"/>
                      </w:rPr>
                      <w:t>(</w:t>
                    </w:r>
                    <w:r>
                      <w:rPr>
                        <w:rFonts w:ascii="Lucida Console"/>
                        <w:color w:val="AA1111"/>
                        <w:sz w:val="17"/>
                      </w:rPr>
                      <w:t>"name"</w:t>
                    </w:r>
                    <w:r>
                      <w:rPr>
                        <w:rFonts w:ascii="Lucida Console"/>
                        <w:color w:val="333333"/>
                        <w:sz w:val="17"/>
                      </w:rPr>
                      <w:t>));</w:t>
                    </w:r>
                  </w:p>
                </w:txbxContent>
              </v:textbox>
            </v:shape>
            <w10:wrap type="topAndBottom"/>
          </v:group>
        </w:pict>
      </w:r>
    </w:p>
    <w:p>
      <w:pPr>
        <w:spacing w:after="0"/>
        <w:rPr>
          <w:sz w:val="9"/>
        </w:rPr>
        <w:sectPr>
          <w:pgSz w:w="11900" w:h="16840"/>
          <w:pgMar w:top="440" w:right="1380" w:bottom="280" w:left="1400" w:header="720" w:footer="720" w:gutter="0"/>
          <w:cols w:space="720" w:num="1"/>
        </w:sectPr>
      </w:pPr>
    </w:p>
    <w:p>
      <w:pPr>
        <w:pStyle w:val="3"/>
        <w:tabs>
          <w:tab w:val="left" w:pos="9009"/>
        </w:tabs>
        <w:spacing w:before="3"/>
        <w:rPr>
          <w:u w:val="none"/>
        </w:rPr>
      </w:pPr>
      <w:bookmarkStart w:id="39" w:name="Function对象介绍"/>
      <w:bookmarkEnd w:id="39"/>
      <w:r>
        <w:rPr>
          <w:rFonts w:ascii="Arial" w:eastAsia="Arial"/>
          <w:color w:val="333333"/>
          <w:spacing w:val="-188"/>
          <w:w w:val="105"/>
          <w:u w:val="single" w:color="EDEDED"/>
        </w:rPr>
        <w:t>F</w:t>
      </w:r>
      <w:r>
        <w:rPr>
          <w:rFonts w:ascii="Arial" w:eastAsia="Arial"/>
          <w:color w:val="333333"/>
          <w:spacing w:val="22"/>
          <w:w w:val="105"/>
          <w:u w:val="none"/>
        </w:rPr>
        <w:t xml:space="preserve"> </w:t>
      </w:r>
      <w:r>
        <w:rPr>
          <w:rFonts w:ascii="Arial" w:eastAsia="Arial"/>
          <w:color w:val="333333"/>
          <w:w w:val="105"/>
          <w:u w:val="single" w:color="EDEDED"/>
        </w:rPr>
        <w:t>unction</w:t>
      </w:r>
      <w:r>
        <w:rPr>
          <w:color w:val="333333"/>
          <w:w w:val="105"/>
          <w:u w:val="single" w:color="EDEDED"/>
        </w:rPr>
        <w:t>对象介绍</w:t>
      </w:r>
      <w:r>
        <w:rPr>
          <w:color w:val="333333"/>
          <w:u w:val="single" w:color="EDEDED"/>
        </w:rPr>
        <w:tab/>
      </w:r>
    </w:p>
    <w:p>
      <w:pPr>
        <w:pStyle w:val="5"/>
        <w:spacing w:before="116" w:line="206" w:lineRule="auto"/>
        <w:ind w:left="560" w:right="142"/>
      </w:pPr>
      <w:r>
        <w:drawing>
          <wp:anchor distT="0" distB="0" distL="0" distR="0" simplePos="0" relativeHeight="251659264" behindDoc="0" locked="0" layoutInCell="1" allowOverlap="1">
            <wp:simplePos x="0" y="0"/>
            <wp:positionH relativeFrom="page">
              <wp:posOffset>1720850</wp:posOffset>
            </wp:positionH>
            <wp:positionV relativeFrom="paragraph">
              <wp:posOffset>514985</wp:posOffset>
            </wp:positionV>
            <wp:extent cx="4400550" cy="971550"/>
            <wp:effectExtent l="0" t="0" r="0" b="0"/>
            <wp:wrapTopAndBottom/>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png"/>
                    <pic:cNvPicPr>
                      <a:picLocks noChangeAspect="1"/>
                    </pic:cNvPicPr>
                  </pic:nvPicPr>
                  <pic:blipFill>
                    <a:blip r:embed="rId27" cstate="print"/>
                    <a:stretch>
                      <a:fillRect/>
                    </a:stretch>
                  </pic:blipFill>
                  <pic:spPr>
                    <a:xfrm>
                      <a:off x="0" y="0"/>
                      <a:ext cx="4400549" cy="971550"/>
                    </a:xfrm>
                    <a:prstGeom prst="rect">
                      <a:avLst/>
                    </a:prstGeom>
                  </pic:spPr>
                </pic:pic>
              </a:graphicData>
            </a:graphic>
          </wp:anchor>
        </w:drawing>
      </w:r>
      <w:r>
        <w:pict>
          <v:shape id="_x0000_s1522" o:spid="_x0000_s1522" style="position:absolute;left:0pt;margin-left:86pt;margin-top:11.3pt;height:3.8pt;width:3.8pt;mso-position-horizontal-relative:page;z-index:251972608;mso-width-relative:page;mso-height-relative:page;" fillcolor="#333333" filled="t" stroked="f" coordorigin="1721,227" coordsize="76,76" path="m1758,302l1721,269,1721,259,1753,227,1763,227,1796,259,1796,269,1758,302xe">
            <v:path arrowok="t"/>
            <v:fill on="t" focussize="0,0"/>
            <v:stroke on="f"/>
            <v:imagedata o:title=""/>
            <o:lock v:ext="edit"/>
          </v:shape>
        </w:pict>
      </w:r>
      <w:r>
        <w:rPr>
          <w:rFonts w:ascii="Arial Black" w:eastAsia="Arial Black"/>
          <w:color w:val="333333"/>
          <w:w w:val="95"/>
        </w:rPr>
        <w:t>Function</w:t>
      </w:r>
      <w:r>
        <w:rPr>
          <w:color w:val="333333"/>
          <w:w w:val="95"/>
        </w:rPr>
        <w:t>函数：函数对象，任何一个函数的定义最终都是生成了一个</w:t>
      </w:r>
      <w:r>
        <w:rPr>
          <w:rFonts w:ascii="Arial Black" w:eastAsia="Arial Black"/>
          <w:color w:val="333333"/>
          <w:w w:val="95"/>
        </w:rPr>
        <w:t>Function</w:t>
      </w:r>
      <w:r>
        <w:rPr>
          <w:color w:val="333333"/>
          <w:w w:val="95"/>
        </w:rPr>
        <w:t>对象，</w:t>
      </w:r>
      <w:r>
        <w:rPr>
          <w:rFonts w:ascii="Arial Black" w:eastAsia="Arial Black"/>
          <w:color w:val="333333"/>
          <w:w w:val="95"/>
        </w:rPr>
        <w:t>Function</w:t>
      </w:r>
      <w:r>
        <w:rPr>
          <w:color w:val="333333"/>
          <w:spacing w:val="-9"/>
          <w:w w:val="95"/>
        </w:rPr>
        <w:t xml:space="preserve">是自  </w:t>
      </w:r>
      <w:r>
        <w:rPr>
          <w:color w:val="333333"/>
        </w:rPr>
        <w:t>省的（自己调用自己，创建自己的）。</w:t>
      </w:r>
    </w:p>
    <w:p>
      <w:pPr>
        <w:pStyle w:val="5"/>
        <w:spacing w:before="141"/>
        <w:ind w:left="560"/>
      </w:pPr>
      <w:r>
        <w:rPr>
          <w:color w:val="333333"/>
          <w:w w:val="105"/>
        </w:rPr>
        <w:t>函数对象与函数体的区别</w:t>
      </w:r>
    </w:p>
    <w:p>
      <w:pPr>
        <w:pStyle w:val="5"/>
        <w:spacing w:before="55" w:line="325" w:lineRule="exact"/>
      </w:pPr>
      <w:r>
        <w:pict>
          <v:shape id="_x0000_s1523" o:spid="_x0000_s1523" style="position:absolute;left:0pt;margin-left:86pt;margin-top:-10.2pt;height:3.8pt;width:3.8pt;mso-position-horizontal-relative:page;z-index:251973632;mso-width-relative:page;mso-height-relative:page;" fillcolor="#333333" filled="t" stroked="f" coordorigin="1721,-204" coordsize="76,76" path="m1758,-129l1721,-162,1721,-172,1753,-204,1763,-204,1796,-172,1796,-162,1758,-129xe">
            <v:path arrowok="t"/>
            <v:fill on="t" focussize="0,0"/>
            <v:stroke on="f"/>
            <v:imagedata o:title=""/>
            <o:lock v:ext="edit"/>
          </v:shape>
        </w:pict>
      </w:r>
      <w:r>
        <w:pict>
          <v:shape id="_x0000_s1524" o:spid="_x0000_s1524" style="position:absolute;left:0pt;margin-left:108.5pt;margin-top:10pt;height:3.8pt;width:3.8pt;mso-position-horizontal-relative:page;z-index:251974656;mso-width-relative:page;mso-height-relative:page;" filled="f" stroked="t" coordorigin="2171,201" coordsize="76,76" path="m2246,238l2208,276,2203,276,2198,275,2194,273,2189,271,2171,243,2171,238,2171,233,2203,201,2208,201,2213,201,2246,233,2246,238xe">
            <v:path arrowok="t"/>
            <v:fill on="f" focussize="0,0"/>
            <v:stroke weight="0.750314960629921pt" color="#333333"/>
            <v:imagedata o:title=""/>
            <o:lock v:ext="edit"/>
          </v:shape>
        </w:pict>
      </w:r>
      <w:r>
        <w:rPr>
          <w:color w:val="333333"/>
          <w:w w:val="105"/>
        </w:rPr>
        <w:t>函数对象是无序属性的集合，不调用函数也会经过预编译，加载到内存中。</w:t>
      </w:r>
    </w:p>
    <w:p>
      <w:pPr>
        <w:pStyle w:val="5"/>
        <w:spacing w:before="10" w:line="206" w:lineRule="auto"/>
        <w:ind w:right="197"/>
      </w:pPr>
      <w:r>
        <w:pict>
          <v:shape id="_x0000_s1525" o:spid="_x0000_s1525" style="position:absolute;left:0pt;margin-left:108.5pt;margin-top:6pt;height:3.8pt;width:3.8pt;mso-position-horizontal-relative:page;z-index:251975680;mso-width-relative:page;mso-height-relative:page;" filled="f" stroked="t" coordorigin="2171,121" coordsize="76,76" path="m2246,158l2208,196,2203,196,2198,195,2194,193,2189,191,2171,163,2171,158,2171,153,2182,132,2185,128,2189,125,2194,123,2198,122,2203,121,2208,121,2213,121,2235,132,2238,135,2241,139,2243,144,2245,148,2246,153,2246,158xe">
            <v:path arrowok="t"/>
            <v:fill on="f" focussize="0,0"/>
            <v:stroke weight="0.750314960629921pt" color="#333333"/>
            <v:imagedata o:title=""/>
            <o:lock v:ext="edit"/>
          </v:shape>
        </w:pict>
      </w:r>
      <w:r>
        <w:rPr>
          <w:color w:val="333333"/>
        </w:rPr>
        <w:t>函数体是程序块，在调用时，由函数对象执行</w:t>
      </w:r>
      <w:r>
        <w:rPr>
          <w:rFonts w:ascii="Arial Black" w:eastAsia="Arial Black"/>
          <w:color w:val="333333"/>
        </w:rPr>
        <w:t>apply</w:t>
      </w:r>
      <w:r>
        <w:rPr>
          <w:color w:val="333333"/>
        </w:rPr>
        <w:t>方法进行执行，执行时才会加载到内存， 执行后会弹栈。</w:t>
      </w:r>
    </w:p>
    <w:p>
      <w:pPr>
        <w:pStyle w:val="5"/>
        <w:spacing w:line="313" w:lineRule="exact"/>
        <w:ind w:left="560"/>
      </w:pPr>
      <w:r>
        <w:pict>
          <v:shape id="_x0000_s1526" o:spid="_x0000_s1526" style="position:absolute;left:0pt;margin-left:86pt;margin-top:5.4pt;height:3.8pt;width:3.8pt;mso-position-horizontal-relative:page;z-index:251976704;mso-width-relative:page;mso-height-relative:page;" fillcolor="#333333" filled="t" stroked="f" coordorigin="1721,109" coordsize="76,76" path="m1758,184l1721,151,1721,141,1753,109,1763,109,1796,141,1796,151,1758,184xe">
            <v:path arrowok="t"/>
            <v:fill on="t" focussize="0,0"/>
            <v:stroke on="f"/>
            <v:imagedata o:title=""/>
            <o:lock v:ext="edit"/>
          </v:shape>
        </w:pict>
      </w:r>
      <w:r>
        <w:rPr>
          <w:color w:val="333333"/>
          <w:w w:val="105"/>
        </w:rPr>
        <w:t>函数的全局属性与函数说明</w:t>
      </w:r>
    </w:p>
    <w:p>
      <w:pPr>
        <w:pStyle w:val="5"/>
        <w:spacing w:before="40"/>
      </w:pPr>
      <w:r>
        <w:pict>
          <v:shape id="_x0000_s1527" o:spid="_x0000_s1527" style="position:absolute;left:0pt;margin-left:108.5pt;margin-top:9.25pt;height:3.8pt;width:3.8pt;mso-position-horizontal-relative:page;z-index:251977728;mso-width-relative:page;mso-height-relative:page;" filled="f" stroked="t" coordorigin="2171,186" coordsize="76,76" path="m2246,223l2213,261,2208,261,2203,261,2198,260,2194,258,2189,256,2171,228,2171,223,2171,218,2182,197,2185,193,2189,190,2194,189,2198,187,2203,186,2208,186,2213,186,2235,197,2238,200,2241,204,2243,209,2245,213,2246,218,2246,223xe">
            <v:path arrowok="t"/>
            <v:fill on="f" focussize="0,0"/>
            <v:stroke weight="0.750314960629921pt" color="#333333"/>
            <v:imagedata o:title=""/>
            <o:lock v:ext="edit"/>
          </v:shape>
        </w:pict>
      </w:r>
      <w:r>
        <w:rPr>
          <w:rFonts w:ascii="Arial Black" w:eastAsia="Arial Black"/>
          <w:color w:val="333333"/>
        </w:rPr>
        <w:t>arguments:</w:t>
      </w:r>
      <w:r>
        <w:rPr>
          <w:color w:val="333333"/>
        </w:rPr>
        <w:t>参数数组，在函数调用后才会赋值，在函数体内也可以访问。 已经废弃</w:t>
      </w:r>
    </w:p>
    <w:p>
      <w:pPr>
        <w:pStyle w:val="5"/>
        <w:spacing w:before="55" w:line="266" w:lineRule="auto"/>
        <w:ind w:right="4516"/>
      </w:pPr>
      <w:r>
        <w:pict>
          <v:shape id="_x0000_s1528" o:spid="_x0000_s1528" style="position:absolute;left:0pt;margin-left:108.5pt;margin-top:10pt;height:3.8pt;width:3.8pt;mso-position-horizontal-relative:page;z-index:251978752;mso-width-relative:page;mso-height-relative:page;" filled="f" stroked="t" coordorigin="2171,201" coordsize="76,76" path="m2246,238l2246,243,2245,248,2243,253,2241,257,2208,276,2203,276,2198,275,2194,273,2189,271,2171,243,2171,238,2171,233,2203,201,2208,201,2213,201,2246,233,2246,238xe">
            <v:path arrowok="t"/>
            <v:fill on="f" focussize="0,0"/>
            <v:stroke weight="0.750314960629921pt" color="#333333"/>
            <v:imagedata o:title=""/>
            <o:lock v:ext="edit"/>
          </v:shape>
        </w:pict>
      </w:r>
      <w:r>
        <w:pict>
          <v:shape id="_x0000_s1529" o:spid="_x0000_s1529" style="position:absolute;left:0pt;margin-left:108.5pt;margin-top:29.5pt;height:3.8pt;width:3.8pt;mso-position-horizontal-relative:page;z-index:251979776;mso-width-relative:page;mso-height-relative:page;" filled="f" stroked="t" coordorigin="2171,591" coordsize="76,76" path="m2246,628l2208,666,2203,666,2198,665,2194,663,2189,661,2171,633,2171,628,2171,623,2182,602,2185,598,2189,596,2194,594,2198,592,2203,591,2208,591,2213,591,2218,592,2223,594,2227,596,2231,598,2235,602,2238,605,2241,609,2243,614,2245,619,2246,623,2246,628xe">
            <v:path arrowok="t"/>
            <v:fill on="f" focussize="0,0"/>
            <v:stroke weight="0.750314960629921pt" color="#333333"/>
            <v:imagedata o:title=""/>
            <o:lock v:ext="edit"/>
          </v:shape>
        </w:pict>
      </w:r>
      <w:r>
        <w:rPr>
          <w:rFonts w:ascii="Arial Black" w:eastAsia="Arial Black"/>
          <w:color w:val="333333"/>
        </w:rPr>
        <w:t>length</w:t>
      </w:r>
      <w:r>
        <w:rPr>
          <w:color w:val="333333"/>
        </w:rPr>
        <w:t>：函数声明时的参数数量。</w:t>
      </w:r>
      <w:r>
        <w:rPr>
          <w:rFonts w:ascii="Arial Black" w:eastAsia="Arial Black"/>
          <w:color w:val="333333"/>
          <w:w w:val="90"/>
        </w:rPr>
        <w:t>apply(this,arguments):</w:t>
      </w:r>
      <w:r>
        <w:rPr>
          <w:color w:val="333333"/>
          <w:w w:val="90"/>
        </w:rPr>
        <w:t>执行函数体内容。</w:t>
      </w:r>
    </w:p>
    <w:p>
      <w:pPr>
        <w:pStyle w:val="5"/>
        <w:spacing w:before="53" w:line="206" w:lineRule="auto"/>
        <w:ind w:left="1461" w:right="3937"/>
      </w:pPr>
      <w:r>
        <w:pict>
          <v:rect id="_x0000_s1530" o:spid="_x0000_s1530" o:spt="1" style="position:absolute;left:0pt;margin-left:131pt;margin-top:8.15pt;height:3.75pt;width:3.75pt;mso-position-horizontal-relative:page;z-index:251980800;mso-width-relative:page;mso-height-relative:page;" fillcolor="#333333" filled="t" stroked="f" coordsize="21600,21600">
            <v:path/>
            <v:fill on="t" focussize="0,0"/>
            <v:stroke on="f"/>
            <v:imagedata o:title=""/>
            <o:lock v:ext="edit"/>
          </v:rect>
        </w:pict>
      </w:r>
      <w:r>
        <w:pict>
          <v:rect id="_x0000_s1531" o:spid="_x0000_s1531" o:spt="1" style="position:absolute;left:0pt;margin-left:131pt;margin-top:23.15pt;height:3.75pt;width:3.75pt;mso-position-horizontal-relative:page;z-index:251981824;mso-width-relative:page;mso-height-relative:page;" fillcolor="#333333" filled="t" stroked="f" coordsize="21600,21600">
            <v:path/>
            <v:fill on="t" focussize="0,0"/>
            <v:stroke on="f"/>
            <v:imagedata o:title=""/>
            <o:lock v:ext="edit"/>
          </v:rect>
        </w:pict>
      </w:r>
      <w:r>
        <w:rPr>
          <w:rFonts w:ascii="Arial Black" w:eastAsia="Arial Black"/>
          <w:color w:val="333333"/>
        </w:rPr>
        <w:t>this</w:t>
      </w:r>
      <w:r>
        <w:rPr>
          <w:color w:val="333333"/>
        </w:rPr>
        <w:t>：在函数体的中</w:t>
      </w:r>
      <w:r>
        <w:rPr>
          <w:rFonts w:ascii="Arial Black" w:eastAsia="Arial Black"/>
          <w:color w:val="333333"/>
        </w:rPr>
        <w:t>this</w:t>
      </w:r>
      <w:r>
        <w:rPr>
          <w:color w:val="333333"/>
        </w:rPr>
        <w:t>指针。</w:t>
      </w:r>
      <w:r>
        <w:rPr>
          <w:rFonts w:ascii="Arial Black" w:eastAsia="Arial Black"/>
          <w:color w:val="333333"/>
          <w:w w:val="95"/>
        </w:rPr>
        <w:t>arguments</w:t>
      </w:r>
      <w:r>
        <w:rPr>
          <w:color w:val="333333"/>
          <w:w w:val="95"/>
        </w:rPr>
        <w:t>：传递给函数体的参数、数组。</w:t>
      </w:r>
    </w:p>
    <w:p>
      <w:pPr>
        <w:pStyle w:val="5"/>
        <w:spacing w:line="313" w:lineRule="exact"/>
      </w:pPr>
      <w:r>
        <w:pict>
          <v:shape id="_x0000_s1532" o:spid="_x0000_s1532" style="position:absolute;left:0pt;margin-left:108.5pt;margin-top:5.4pt;height:3.8pt;width:3.8pt;mso-position-horizontal-relative:page;z-index:251982848;mso-width-relative:page;mso-height-relative:page;" filled="f" stroked="t" coordorigin="2171,109" coordsize="76,76" path="m2246,146l2208,184,2203,184,2198,183,2194,181,2189,179,2171,151,2171,146,2171,141,2203,109,2208,109,2213,109,2243,132,2245,136,2246,141,2246,146xe">
            <v:path arrowok="t"/>
            <v:fill on="f" focussize="0,0"/>
            <v:stroke weight="0.750314960629921pt" color="#333333"/>
            <v:imagedata o:title=""/>
            <o:lock v:ext="edit"/>
          </v:shape>
        </w:pict>
      </w:r>
      <w:r>
        <w:rPr>
          <w:rFonts w:ascii="Arial Black" w:hAnsi="Arial Black" w:eastAsia="Arial Black"/>
          <w:color w:val="333333"/>
        </w:rPr>
        <w:t>call(this,paramter1</w:t>
      </w:r>
      <w:r>
        <w:rPr>
          <w:color w:val="333333"/>
        </w:rPr>
        <w:t>，</w:t>
      </w:r>
      <w:r>
        <w:rPr>
          <w:rFonts w:ascii="Arial Black" w:hAnsi="Arial Black" w:eastAsia="Arial Black"/>
          <w:color w:val="333333"/>
        </w:rPr>
        <w:t>paramter2…):</w:t>
      </w:r>
      <w:r>
        <w:rPr>
          <w:color w:val="333333"/>
        </w:rPr>
        <w:t>执行函数体内容。</w:t>
      </w:r>
    </w:p>
    <w:p>
      <w:pPr>
        <w:pStyle w:val="5"/>
        <w:spacing w:before="75" w:line="206" w:lineRule="auto"/>
        <w:ind w:left="1461" w:right="4654"/>
      </w:pPr>
      <w:r>
        <w:pict>
          <v:rect id="_x0000_s1533" o:spid="_x0000_s1533" o:spt="1" style="position:absolute;left:0pt;margin-left:131pt;margin-top:9.25pt;height:3.75pt;width:3.75pt;mso-position-horizontal-relative:page;z-index:251983872;mso-width-relative:page;mso-height-relative:page;" fillcolor="#333333" filled="t" stroked="f" coordsize="21600,21600">
            <v:path/>
            <v:fill on="t" focussize="0,0"/>
            <v:stroke on="f"/>
            <v:imagedata o:title=""/>
            <o:lock v:ext="edit"/>
          </v:rect>
        </w:pict>
      </w:r>
      <w:r>
        <w:pict>
          <v:rect id="_x0000_s1534" o:spid="_x0000_s1534" o:spt="1" style="position:absolute;left:0pt;margin-left:131pt;margin-top:24.25pt;height:3.75pt;width:3.75pt;mso-position-horizontal-relative:page;z-index:251984896;mso-width-relative:page;mso-height-relative:page;" fillcolor="#333333" filled="t" stroked="f" coordsize="21600,21600">
            <v:path/>
            <v:fill on="t" focussize="0,0"/>
            <v:stroke on="f"/>
            <v:imagedata o:title=""/>
            <o:lock v:ext="edit"/>
          </v:rect>
        </w:pict>
      </w:r>
      <w:r>
        <w:rPr>
          <w:rFonts w:ascii="Arial Black" w:eastAsia="Arial Black"/>
          <w:color w:val="333333"/>
        </w:rPr>
        <w:t>this</w:t>
      </w:r>
      <w:r>
        <w:rPr>
          <w:color w:val="333333"/>
        </w:rPr>
        <w:t>：在函数体的中</w:t>
      </w:r>
      <w:r>
        <w:rPr>
          <w:rFonts w:ascii="Arial Black" w:eastAsia="Arial Black"/>
          <w:color w:val="333333"/>
        </w:rPr>
        <w:t>this</w:t>
      </w:r>
      <w:r>
        <w:rPr>
          <w:color w:val="333333"/>
        </w:rPr>
        <w:t>指针。</w:t>
      </w:r>
      <w:r>
        <w:rPr>
          <w:rFonts w:ascii="Arial Black" w:eastAsia="Arial Black"/>
          <w:color w:val="333333"/>
          <w:w w:val="95"/>
        </w:rPr>
        <w:t>paramter</w:t>
      </w:r>
      <w:r>
        <w:rPr>
          <w:color w:val="333333"/>
          <w:w w:val="95"/>
        </w:rPr>
        <w:t>：传递给函数体的参数。</w:t>
      </w:r>
    </w:p>
    <w:p>
      <w:pPr>
        <w:pStyle w:val="5"/>
        <w:spacing w:before="8"/>
        <w:ind w:left="0"/>
        <w:rPr>
          <w:sz w:val="9"/>
        </w:rPr>
      </w:pPr>
      <w:r>
        <w:pict>
          <v:group id="_x0000_s1535" o:spid="_x0000_s1535" o:spt="203" style="position:absolute;left:0pt;margin-left:98pt;margin-top:10.65pt;height:160.6pt;width:422.45pt;mso-position-horizontal-relative:page;mso-wrap-distance-bottom:0pt;mso-wrap-distance-top:0pt;z-index:-251344896;mso-width-relative:page;mso-height-relative:page;" coordorigin="1961,214" coordsize="8449,3212">
            <o:lock v:ext="edit"/>
            <v:shape id="_x0000_s1536" o:spid="_x0000_s1536" style="position:absolute;left:1968;top:221;height:3197;width:8434;" fillcolor="#F7F7F7" filled="t" stroked="f" coordorigin="1968,221" coordsize="8434,3197" path="m10365,3418l2006,3418,2001,3418,1968,3385,1968,254,2001,221,10370,221,10402,254,10402,3385,10365,3418xe">
              <v:path arrowok="t"/>
              <v:fill on="t" focussize="0,0"/>
              <v:stroke on="f"/>
              <v:imagedata o:title=""/>
              <o:lock v:ext="edit"/>
            </v:shape>
            <v:shape id="_x0000_s1537" o:spid="_x0000_s1537" style="position:absolute;left:1968;top:221;height:3197;width:8434;" filled="f" stroked="t" coordorigin="1968,221" coordsize="8434,3197" path="m1968,3380l1968,259,1968,254,1969,249,1971,244,1973,240,1976,236,1979,232,1983,229,1987,226,1991,224,1996,222,2001,221,2006,221,10365,221,10370,221,10374,222,10379,224,10383,226,10388,229,10391,232,10395,236,10402,259,10402,3380,10379,3415,10374,3417,10370,3418,10365,3418,2006,3418,2001,3418,1996,3417,1991,3415,1987,3413,1968,3385,1968,3380xe">
              <v:path arrowok="t"/>
              <v:fill on="f" focussize="0,0"/>
              <v:stroke weight="0.750314960629921pt" color="#E7E9EC"/>
              <v:imagedata o:title=""/>
              <o:lock v:ext="edit"/>
            </v:shape>
            <v:rect id="_x0000_s1538" o:spid="_x0000_s1538" o:spt="1" style="position:absolute;left:2035;top:348;height:2972;width:8299;" fillcolor="#F7F7F7" filled="t" stroked="f" coordsize="21600,21600">
              <v:path/>
              <v:fill on="t" focussize="0,0"/>
              <v:stroke on="f"/>
              <v:imagedata o:title=""/>
              <o:lock v:ext="edit"/>
            </v:rect>
            <v:shape id="_x0000_s1539" o:spid="_x0000_s1539" o:spt="202" type="#_x0000_t202" style="position:absolute;left:1960;top:213;height:3212;width:8449;" filled="f" stroked="f" coordsize="21600,21600">
              <v:path/>
              <v:fill on="f" focussize="0,0"/>
              <v:stroke on="f" joinstyle="miter"/>
              <v:imagedata o:title=""/>
              <o:lock v:ext="edit"/>
              <v:textbox inset="0mm,0mm,0mm,0mm">
                <w:txbxContent>
                  <w:p>
                    <w:pPr>
                      <w:spacing w:before="15" w:line="240" w:lineRule="auto"/>
                      <w:rPr>
                        <w:sz w:val="9"/>
                      </w:rPr>
                    </w:pPr>
                  </w:p>
                  <w:p>
                    <w:pPr>
                      <w:spacing w:before="0"/>
                      <w:ind w:left="195"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me </w:t>
                    </w:r>
                    <w:r>
                      <w:rPr>
                        <w:rFonts w:ascii="Lucida Console"/>
                        <w:color w:val="981A1A"/>
                        <w:w w:val="105"/>
                        <w:sz w:val="17"/>
                      </w:rPr>
                      <w:t xml:space="preserve">= </w:t>
                    </w:r>
                    <w:r>
                      <w:rPr>
                        <w:rFonts w:ascii="Lucida Console"/>
                        <w:color w:val="333333"/>
                        <w:w w:val="105"/>
                        <w:sz w:val="17"/>
                      </w:rPr>
                      <w:t>{</w:t>
                    </w:r>
                  </w:p>
                  <w:p>
                    <w:pPr>
                      <w:spacing w:before="64" w:line="336" w:lineRule="auto"/>
                      <w:ind w:left="618" w:right="4385" w:firstLine="0"/>
                      <w:jc w:val="left"/>
                      <w:rPr>
                        <w:rFonts w:ascii="Lucida Console" w:eastAsia="Lucida Console"/>
                        <w:sz w:val="17"/>
                      </w:rPr>
                    </w:pPr>
                    <w:r>
                      <w:rPr>
                        <w:rFonts w:ascii="Lucida Console" w:eastAsia="Lucida Console"/>
                        <w:w w:val="105"/>
                        <w:sz w:val="17"/>
                      </w:rPr>
                      <w:t>name</w:t>
                    </w:r>
                    <w:r>
                      <w:rPr>
                        <w:rFonts w:ascii="Lucida Console" w:eastAsia="Lucida Console"/>
                        <w:color w:val="333333"/>
                        <w:w w:val="105"/>
                        <w:sz w:val="17"/>
                      </w:rPr>
                      <w:t>:</w:t>
                    </w:r>
                    <w:r>
                      <w:rPr>
                        <w:rFonts w:ascii="Lucida Console" w:eastAsia="Lucida Console"/>
                        <w:color w:val="AA1111"/>
                        <w:w w:val="105"/>
                        <w:sz w:val="17"/>
                      </w:rPr>
                      <w:t xml:space="preserve">" </w:t>
                    </w:r>
                    <w:r>
                      <w:rPr>
                        <w:rFonts w:hint="eastAsia" w:ascii="新宋体" w:eastAsia="新宋体"/>
                        <w:color w:val="AA1111"/>
                        <w:w w:val="105"/>
                        <w:sz w:val="17"/>
                      </w:rPr>
                      <w:t xml:space="preserve">张 三 </w:t>
                    </w:r>
                    <w:r>
                      <w:rPr>
                        <w:rFonts w:ascii="Lucida Console" w:eastAsia="Lucida Console"/>
                        <w:color w:val="AA1111"/>
                        <w:w w:val="105"/>
                        <w:sz w:val="17"/>
                      </w:rPr>
                      <w:t>"</w:t>
                    </w:r>
                    <w:r>
                      <w:rPr>
                        <w:rFonts w:ascii="Lucida Console" w:eastAsia="Lucida Console"/>
                        <w:color w:val="333333"/>
                        <w:w w:val="105"/>
                        <w:sz w:val="17"/>
                      </w:rPr>
                      <w:t xml:space="preserve">, </w:t>
                    </w:r>
                    <w:r>
                      <w:rPr>
                        <w:rFonts w:ascii="Lucida Console" w:eastAsia="Lucida Console"/>
                        <w:sz w:val="17"/>
                      </w:rPr>
                      <w:t>sayHello</w:t>
                    </w:r>
                    <w:r>
                      <w:rPr>
                        <w:rFonts w:ascii="Lucida Console" w:eastAsia="Lucida Console"/>
                        <w:color w:val="333333"/>
                        <w:sz w:val="17"/>
                      </w:rPr>
                      <w:t>:</w:t>
                    </w:r>
                    <w:r>
                      <w:rPr>
                        <w:rFonts w:ascii="Lucida Console" w:eastAsia="Lucida Console"/>
                        <w:color w:val="770087"/>
                        <w:sz w:val="17"/>
                      </w:rPr>
                      <w:t>function</w:t>
                    </w:r>
                    <w:r>
                      <w:rPr>
                        <w:rFonts w:ascii="Lucida Console" w:eastAsia="Lucida Console"/>
                        <w:color w:val="333333"/>
                        <w:sz w:val="17"/>
                      </w:rPr>
                      <w:t>(</w:t>
                    </w:r>
                    <w:r>
                      <w:rPr>
                        <w:rFonts w:ascii="Lucida Console" w:eastAsia="Lucida Console"/>
                        <w:color w:val="0000FF"/>
                        <w:sz w:val="17"/>
                      </w:rPr>
                      <w:t>age</w:t>
                    </w:r>
                    <w:r>
                      <w:rPr>
                        <w:rFonts w:ascii="Lucida Console" w:eastAsia="Lucida Console"/>
                        <w:color w:val="333333"/>
                        <w:sz w:val="17"/>
                      </w:rPr>
                      <w:t>){</w:t>
                    </w:r>
                  </w:p>
                  <w:p>
                    <w:pPr>
                      <w:spacing w:before="0" w:line="215" w:lineRule="exact"/>
                      <w:ind w:left="618" w:right="0" w:firstLine="0"/>
                      <w:jc w:val="left"/>
                      <w:rPr>
                        <w:rFonts w:ascii="Lucida Console" w:eastAsia="Lucida Console"/>
                        <w:sz w:val="17"/>
                      </w:rPr>
                    </w:pP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大家好，我是</w:t>
                    </w:r>
                    <w:r>
                      <w:rPr>
                        <w:rFonts w:ascii="Lucida Console" w:eastAsia="Lucida Console"/>
                        <w:color w:val="AA1111"/>
                        <w:w w:val="105"/>
                        <w:sz w:val="17"/>
                      </w:rPr>
                      <w:t>"</w:t>
                    </w:r>
                    <w:r>
                      <w:rPr>
                        <w:rFonts w:ascii="Lucida Console" w:eastAsia="Lucida Console"/>
                        <w:color w:val="981A1A"/>
                        <w:w w:val="105"/>
                        <w:sz w:val="17"/>
                      </w:rPr>
                      <w:t>+</w:t>
                    </w:r>
                    <w:r>
                      <w:rPr>
                        <w:rFonts w:ascii="Lucida Console" w:eastAsia="Lucida Console"/>
                        <w:color w:val="770087"/>
                        <w:w w:val="105"/>
                        <w:sz w:val="17"/>
                      </w:rPr>
                      <w:t>this</w:t>
                    </w:r>
                    <w:r>
                      <w:rPr>
                        <w:rFonts w:ascii="Lucida Console" w:eastAsia="Lucida Console"/>
                        <w:color w:val="333333"/>
                        <w:w w:val="105"/>
                        <w:sz w:val="17"/>
                      </w:rPr>
                      <w:t>.</w:t>
                    </w:r>
                    <w:r>
                      <w:rPr>
                        <w:rFonts w:ascii="Lucida Console" w:eastAsia="Lucida Console"/>
                        <w:w w:val="105"/>
                        <w:sz w:val="17"/>
                      </w:rPr>
                      <w:t>name</w:t>
                    </w:r>
                    <w:r>
                      <w:rPr>
                        <w:rFonts w:ascii="Lucida Console" w:eastAsia="Lucida Console"/>
                        <w:color w:val="981A1A"/>
                        <w:w w:val="105"/>
                        <w:sz w:val="17"/>
                      </w:rPr>
                      <w:t>+</w:t>
                    </w:r>
                    <w:r>
                      <w:rPr>
                        <w:rFonts w:ascii="Lucida Console" w:eastAsia="Lucida Console"/>
                        <w:color w:val="AA1111"/>
                        <w:w w:val="105"/>
                        <w:sz w:val="17"/>
                      </w:rPr>
                      <w:t>"</w:t>
                    </w:r>
                    <w:r>
                      <w:rPr>
                        <w:rFonts w:hint="eastAsia" w:ascii="新宋体" w:eastAsia="新宋体"/>
                        <w:color w:val="AA1111"/>
                        <w:w w:val="105"/>
                        <w:sz w:val="17"/>
                      </w:rPr>
                      <w:t>我今年</w:t>
                    </w:r>
                    <w:r>
                      <w:rPr>
                        <w:rFonts w:ascii="Lucida Console" w:eastAsia="Lucida Console"/>
                        <w:color w:val="AA1111"/>
                        <w:w w:val="105"/>
                        <w:sz w:val="17"/>
                      </w:rPr>
                      <w:t>"</w:t>
                    </w:r>
                    <w:r>
                      <w:rPr>
                        <w:rFonts w:ascii="Lucida Console" w:eastAsia="Lucida Console"/>
                        <w:color w:val="981A1A"/>
                        <w:w w:val="105"/>
                        <w:sz w:val="17"/>
                      </w:rPr>
                      <w:t>+</w:t>
                    </w:r>
                    <w:r>
                      <w:rPr>
                        <w:rFonts w:ascii="Lucida Console" w:eastAsia="Lucida Console"/>
                        <w:color w:val="0054AA"/>
                        <w:w w:val="105"/>
                        <w:sz w:val="17"/>
                      </w:rPr>
                      <w:t>age</w:t>
                    </w:r>
                    <w:r>
                      <w:rPr>
                        <w:rFonts w:ascii="Lucida Console" w:eastAsia="Lucida Console"/>
                        <w:color w:val="981A1A"/>
                        <w:w w:val="105"/>
                        <w:sz w:val="17"/>
                      </w:rPr>
                      <w:t>+</w:t>
                    </w:r>
                    <w:r>
                      <w:rPr>
                        <w:rFonts w:ascii="Lucida Console" w:eastAsia="Lucida Console"/>
                        <w:color w:val="AA1111"/>
                        <w:w w:val="105"/>
                        <w:sz w:val="17"/>
                      </w:rPr>
                      <w:t>"</w:t>
                    </w:r>
                    <w:r>
                      <w:rPr>
                        <w:rFonts w:hint="eastAsia" w:ascii="新宋体" w:eastAsia="新宋体"/>
                        <w:color w:val="AA1111"/>
                        <w:w w:val="105"/>
                        <w:sz w:val="17"/>
                      </w:rPr>
                      <w:t>岁</w:t>
                    </w:r>
                    <w:r>
                      <w:rPr>
                        <w:rFonts w:ascii="Lucida Console" w:eastAsia="Lucida Console"/>
                        <w:color w:val="AA1111"/>
                        <w:w w:val="105"/>
                        <w:sz w:val="17"/>
                      </w:rPr>
                      <w:t>"</w:t>
                    </w:r>
                    <w:r>
                      <w:rPr>
                        <w:rFonts w:ascii="Lucida Console" w:eastAsia="Lucida Console"/>
                        <w:color w:val="333333"/>
                        <w:w w:val="105"/>
                        <w:sz w:val="17"/>
                      </w:rPr>
                      <w:t>);</w:t>
                    </w:r>
                  </w:p>
                  <w:p>
                    <w:pPr>
                      <w:spacing w:before="88"/>
                      <w:ind w:left="618" w:right="0" w:firstLine="0"/>
                      <w:jc w:val="left"/>
                      <w:rPr>
                        <w:rFonts w:ascii="Lucida Console"/>
                        <w:sz w:val="17"/>
                      </w:rPr>
                    </w:pPr>
                    <w:r>
                      <w:rPr>
                        <w:rFonts w:ascii="Lucida Console"/>
                        <w:color w:val="333333"/>
                        <w:w w:val="103"/>
                        <w:sz w:val="17"/>
                      </w:rPr>
                      <w:t>}</w:t>
                    </w:r>
                  </w:p>
                  <w:p>
                    <w:pPr>
                      <w:spacing w:before="100"/>
                      <w:ind w:left="195" w:right="0" w:firstLine="0"/>
                      <w:jc w:val="left"/>
                      <w:rPr>
                        <w:rFonts w:ascii="Lucida Console"/>
                        <w:sz w:val="17"/>
                      </w:rPr>
                    </w:pPr>
                    <w:r>
                      <w:rPr>
                        <w:rFonts w:ascii="Lucida Console"/>
                        <w:color w:val="333333"/>
                        <w:w w:val="103"/>
                        <w:sz w:val="17"/>
                      </w:rPr>
                      <w:t>}</w:t>
                    </w:r>
                  </w:p>
                  <w:p>
                    <w:pPr>
                      <w:spacing w:before="65" w:line="336" w:lineRule="auto"/>
                      <w:ind w:left="195" w:right="5510" w:firstLine="0"/>
                      <w:jc w:val="left"/>
                      <w:rPr>
                        <w:rFonts w:ascii="Lucida Console" w:eastAsia="Lucida Console"/>
                        <w:sz w:val="17"/>
                      </w:rPr>
                    </w:pPr>
                    <w:r>
                      <w:rPr>
                        <w:rFonts w:ascii="Lucida Console" w:eastAsia="Lucida Console"/>
                        <w:color w:val="770087"/>
                        <w:w w:val="105"/>
                        <w:sz w:val="17"/>
                      </w:rPr>
                      <w:t xml:space="preserve">var </w:t>
                    </w:r>
                    <w:r>
                      <w:rPr>
                        <w:rFonts w:ascii="Lucida Console" w:eastAsia="Lucida Console"/>
                        <w:color w:val="0000FF"/>
                        <w:w w:val="105"/>
                        <w:sz w:val="17"/>
                      </w:rPr>
                      <w:t>someone</w:t>
                    </w:r>
                    <w:r>
                      <w:rPr>
                        <w:rFonts w:ascii="Lucida Console" w:eastAsia="Lucida Console"/>
                        <w:color w:val="981A1A"/>
                        <w:w w:val="105"/>
                        <w:sz w:val="17"/>
                      </w:rPr>
                      <w:t>=</w:t>
                    </w:r>
                    <w:r>
                      <w:rPr>
                        <w:rFonts w:ascii="Lucida Console" w:eastAsia="Lucida Console"/>
                        <w:color w:val="333333"/>
                        <w:w w:val="105"/>
                        <w:sz w:val="17"/>
                      </w:rPr>
                      <w:t>{</w:t>
                    </w:r>
                    <w:r>
                      <w:rPr>
                        <w:rFonts w:ascii="Lucida Console" w:eastAsia="Lucida Console"/>
                        <w:w w:val="105"/>
                        <w:sz w:val="17"/>
                      </w:rPr>
                      <w:t>name</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某人</w:t>
                    </w:r>
                    <w:r>
                      <w:rPr>
                        <w:rFonts w:ascii="Lucida Console" w:eastAsia="Lucida Console"/>
                        <w:color w:val="AA1111"/>
                        <w:w w:val="105"/>
                        <w:sz w:val="17"/>
                      </w:rPr>
                      <w:t>"</w:t>
                    </w:r>
                    <w:r>
                      <w:rPr>
                        <w:rFonts w:ascii="Lucida Console" w:eastAsia="Lucida Console"/>
                        <w:color w:val="333333"/>
                        <w:w w:val="105"/>
                        <w:sz w:val="17"/>
                      </w:rPr>
                      <w:t xml:space="preserve">}; </w:t>
                    </w:r>
                    <w:r>
                      <w:rPr>
                        <w:rFonts w:ascii="Lucida Console" w:eastAsia="Lucida Console"/>
                        <w:w w:val="105"/>
                        <w:sz w:val="17"/>
                      </w:rPr>
                      <w:t>me</w:t>
                    </w:r>
                    <w:r>
                      <w:rPr>
                        <w:rFonts w:ascii="Lucida Console" w:eastAsia="Lucida Console"/>
                        <w:color w:val="333333"/>
                        <w:w w:val="105"/>
                        <w:sz w:val="17"/>
                      </w:rPr>
                      <w:t>.</w:t>
                    </w:r>
                    <w:r>
                      <w:rPr>
                        <w:rFonts w:ascii="Lucida Console" w:eastAsia="Lucida Console"/>
                        <w:w w:val="105"/>
                        <w:sz w:val="17"/>
                      </w:rPr>
                      <w:t>sayHello</w:t>
                    </w:r>
                    <w:r>
                      <w:rPr>
                        <w:rFonts w:ascii="Lucida Console" w:eastAsia="Lucida Console"/>
                        <w:color w:val="333333"/>
                        <w:w w:val="105"/>
                        <w:sz w:val="17"/>
                      </w:rPr>
                      <w:t>(</w:t>
                    </w:r>
                    <w:r>
                      <w:rPr>
                        <w:rFonts w:ascii="Lucida Console" w:eastAsia="Lucida Console"/>
                        <w:color w:val="116644"/>
                        <w:w w:val="105"/>
                        <w:sz w:val="17"/>
                      </w:rPr>
                      <w:t>24</w:t>
                    </w:r>
                    <w:r>
                      <w:rPr>
                        <w:rFonts w:ascii="Lucida Console" w:eastAsia="Lucida Console"/>
                        <w:color w:val="333333"/>
                        <w:w w:val="105"/>
                        <w:sz w:val="17"/>
                      </w:rPr>
                      <w:t>);</w:t>
                    </w:r>
                  </w:p>
                  <w:p>
                    <w:pPr>
                      <w:spacing w:before="0" w:line="360" w:lineRule="auto"/>
                      <w:ind w:left="195" w:right="3650" w:firstLine="0"/>
                      <w:jc w:val="left"/>
                      <w:rPr>
                        <w:rFonts w:ascii="Lucida Console" w:eastAsia="Lucida Console"/>
                        <w:sz w:val="17"/>
                      </w:rPr>
                    </w:pPr>
                    <w:r>
                      <w:rPr>
                        <w:rFonts w:ascii="Lucida Console" w:eastAsia="Lucida Console"/>
                        <w:color w:val="AA5400"/>
                        <w:w w:val="105"/>
                        <w:sz w:val="17"/>
                      </w:rPr>
                      <w:t>/* sayHello</w:t>
                    </w:r>
                    <w:r>
                      <w:rPr>
                        <w:rFonts w:hint="eastAsia" w:ascii="新宋体" w:eastAsia="新宋体"/>
                        <w:color w:val="AA5400"/>
                        <w:w w:val="105"/>
                        <w:sz w:val="17"/>
                      </w:rPr>
                      <w:t>中的</w:t>
                    </w:r>
                    <w:r>
                      <w:rPr>
                        <w:rFonts w:ascii="Lucida Console" w:eastAsia="Lucida Console"/>
                        <w:color w:val="AA5400"/>
                        <w:w w:val="105"/>
                        <w:sz w:val="17"/>
                      </w:rPr>
                      <w:t>this</w:t>
                    </w:r>
                    <w:r>
                      <w:rPr>
                        <w:rFonts w:hint="eastAsia" w:ascii="新宋体" w:eastAsia="新宋体"/>
                        <w:color w:val="AA5400"/>
                        <w:w w:val="105"/>
                        <w:sz w:val="17"/>
                      </w:rPr>
                      <w:t xml:space="preserve">指向发生变化 </w:t>
                    </w:r>
                    <w:r>
                      <w:rPr>
                        <w:rFonts w:ascii="Lucida Console" w:eastAsia="Lucida Console"/>
                        <w:color w:val="AA5400"/>
                        <w:w w:val="105"/>
                        <w:sz w:val="17"/>
                      </w:rPr>
                      <w:t xml:space="preserve">*/ </w:t>
                    </w:r>
                    <w:r>
                      <w:rPr>
                        <w:rFonts w:ascii="Lucida Console" w:eastAsia="Lucida Console"/>
                        <w:sz w:val="17"/>
                      </w:rPr>
                      <w:t>me</w:t>
                    </w:r>
                    <w:r>
                      <w:rPr>
                        <w:rFonts w:ascii="Lucida Console" w:eastAsia="Lucida Console"/>
                        <w:color w:val="333333"/>
                        <w:sz w:val="17"/>
                      </w:rPr>
                      <w:t>.</w:t>
                    </w:r>
                    <w:r>
                      <w:rPr>
                        <w:rFonts w:ascii="Lucida Console" w:eastAsia="Lucida Console"/>
                        <w:sz w:val="17"/>
                      </w:rPr>
                      <w:t>sayHello</w:t>
                    </w:r>
                    <w:r>
                      <w:rPr>
                        <w:rFonts w:ascii="Lucida Console" w:eastAsia="Lucida Console"/>
                        <w:color w:val="333333"/>
                        <w:sz w:val="17"/>
                      </w:rPr>
                      <w:t>.</w:t>
                    </w:r>
                    <w:r>
                      <w:rPr>
                        <w:rFonts w:ascii="Lucida Console" w:eastAsia="Lucida Console"/>
                        <w:sz w:val="17"/>
                      </w:rPr>
                      <w:t>apply</w:t>
                    </w:r>
                    <w:r>
                      <w:rPr>
                        <w:rFonts w:ascii="Lucida Console" w:eastAsia="Lucida Console"/>
                        <w:color w:val="333333"/>
                        <w:sz w:val="17"/>
                      </w:rPr>
                      <w:t>(</w:t>
                    </w:r>
                    <w:r>
                      <w:rPr>
                        <w:rFonts w:ascii="Lucida Console" w:eastAsia="Lucida Console"/>
                        <w:sz w:val="17"/>
                      </w:rPr>
                      <w:t>someone</w:t>
                    </w:r>
                    <w:r>
                      <w:rPr>
                        <w:rFonts w:ascii="Lucida Console" w:eastAsia="Lucida Console"/>
                        <w:color w:val="333333"/>
                        <w:sz w:val="17"/>
                      </w:rPr>
                      <w:t>,[</w:t>
                    </w:r>
                    <w:r>
                      <w:rPr>
                        <w:rFonts w:ascii="Lucida Console" w:eastAsia="Lucida Console"/>
                        <w:color w:val="116644"/>
                        <w:sz w:val="17"/>
                      </w:rPr>
                      <w:t>30</w:t>
                    </w:r>
                    <w:r>
                      <w:rPr>
                        <w:rFonts w:ascii="Lucida Console" w:eastAsia="Lucida Console"/>
                        <w:color w:val="333333"/>
                        <w:sz w:val="17"/>
                      </w:rPr>
                      <w:t xml:space="preserve">]); </w:t>
                    </w:r>
                    <w:r>
                      <w:rPr>
                        <w:rFonts w:ascii="Lucida Console" w:eastAsia="Lucida Console"/>
                        <w:w w:val="105"/>
                        <w:sz w:val="17"/>
                      </w:rPr>
                      <w:t>me</w:t>
                    </w:r>
                    <w:r>
                      <w:rPr>
                        <w:rFonts w:ascii="Lucida Console" w:eastAsia="Lucida Console"/>
                        <w:color w:val="333333"/>
                        <w:w w:val="105"/>
                        <w:sz w:val="17"/>
                      </w:rPr>
                      <w:t>.</w:t>
                    </w:r>
                    <w:r>
                      <w:rPr>
                        <w:rFonts w:ascii="Lucida Console" w:eastAsia="Lucida Console"/>
                        <w:w w:val="105"/>
                        <w:sz w:val="17"/>
                      </w:rPr>
                      <w:t>sayHello</w:t>
                    </w:r>
                    <w:r>
                      <w:rPr>
                        <w:rFonts w:ascii="Lucida Console" w:eastAsia="Lucida Console"/>
                        <w:color w:val="333333"/>
                        <w:w w:val="105"/>
                        <w:sz w:val="17"/>
                      </w:rPr>
                      <w:t>.</w:t>
                    </w:r>
                    <w:r>
                      <w:rPr>
                        <w:rFonts w:ascii="Lucida Console" w:eastAsia="Lucida Console"/>
                        <w:w w:val="105"/>
                        <w:sz w:val="17"/>
                      </w:rPr>
                      <w:t>call</w:t>
                    </w:r>
                    <w:r>
                      <w:rPr>
                        <w:rFonts w:ascii="Lucida Console" w:eastAsia="Lucida Console"/>
                        <w:color w:val="333333"/>
                        <w:w w:val="105"/>
                        <w:sz w:val="17"/>
                      </w:rPr>
                      <w:t>(</w:t>
                    </w:r>
                    <w:r>
                      <w:rPr>
                        <w:rFonts w:ascii="Lucida Console" w:eastAsia="Lucida Console"/>
                        <w:w w:val="105"/>
                        <w:sz w:val="17"/>
                      </w:rPr>
                      <w:t>someone</w:t>
                    </w:r>
                    <w:r>
                      <w:rPr>
                        <w:rFonts w:ascii="Lucida Console" w:eastAsia="Lucida Console"/>
                        <w:color w:val="333333"/>
                        <w:w w:val="105"/>
                        <w:sz w:val="17"/>
                      </w:rPr>
                      <w:t>,</w:t>
                    </w:r>
                    <w:r>
                      <w:rPr>
                        <w:rFonts w:ascii="Lucida Console" w:eastAsia="Lucida Console"/>
                        <w:color w:val="116644"/>
                        <w:w w:val="105"/>
                        <w:sz w:val="17"/>
                      </w:rPr>
                      <w:t>35</w:t>
                    </w:r>
                    <w:r>
                      <w:rPr>
                        <w:rFonts w:ascii="Lucida Console" w:eastAsia="Lucida Console"/>
                        <w:color w:val="333333"/>
                        <w:w w:val="105"/>
                        <w:sz w:val="17"/>
                      </w:rPr>
                      <w:t>);</w:t>
                    </w:r>
                  </w:p>
                </w:txbxContent>
              </v:textbox>
            </v:shape>
            <w10:wrap type="topAndBottom"/>
          </v:group>
        </w:pict>
      </w:r>
      <w:r>
        <w:drawing>
          <wp:anchor distT="0" distB="0" distL="0" distR="0" simplePos="0" relativeHeight="251659264" behindDoc="0" locked="0" layoutInCell="1" allowOverlap="1">
            <wp:simplePos x="0" y="0"/>
            <wp:positionH relativeFrom="page">
              <wp:posOffset>2054860</wp:posOffset>
            </wp:positionH>
            <wp:positionV relativeFrom="paragraph">
              <wp:posOffset>2317750</wp:posOffset>
            </wp:positionV>
            <wp:extent cx="3752850" cy="1228725"/>
            <wp:effectExtent l="0" t="0" r="0" b="0"/>
            <wp:wrapTopAndBottom/>
            <wp:docPr id="4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3.jpeg"/>
                    <pic:cNvPicPr>
                      <a:picLocks noChangeAspect="1"/>
                    </pic:cNvPicPr>
                  </pic:nvPicPr>
                  <pic:blipFill>
                    <a:blip r:embed="rId28" cstate="print"/>
                    <a:stretch>
                      <a:fillRect/>
                    </a:stretch>
                  </pic:blipFill>
                  <pic:spPr>
                    <a:xfrm>
                      <a:off x="0" y="0"/>
                      <a:ext cx="3752849" cy="1228725"/>
                    </a:xfrm>
                    <a:prstGeom prst="rect">
                      <a:avLst/>
                    </a:prstGeom>
                  </pic:spPr>
                </pic:pic>
              </a:graphicData>
            </a:graphic>
          </wp:anchor>
        </w:drawing>
      </w:r>
    </w:p>
    <w:p>
      <w:pPr>
        <w:pStyle w:val="5"/>
        <w:spacing w:before="9"/>
        <w:ind w:left="0"/>
        <w:rPr>
          <w:sz w:val="8"/>
        </w:rPr>
      </w:pPr>
    </w:p>
    <w:p>
      <w:pPr>
        <w:pStyle w:val="3"/>
        <w:tabs>
          <w:tab w:val="left" w:pos="451"/>
          <w:tab w:val="left" w:pos="9009"/>
        </w:tabs>
        <w:spacing w:before="48"/>
        <w:rPr>
          <w:u w:val="none"/>
        </w:rPr>
      </w:pPr>
      <w:bookmarkStart w:id="40" w:name="对象的创建模式"/>
      <w:bookmarkEnd w:id="40"/>
      <w:r>
        <w:rPr>
          <w:color w:val="333333"/>
          <w:spacing w:val="-342"/>
          <w:u w:val="single" w:color="EDEDED"/>
        </w:rPr>
        <w:t>对</w:t>
      </w:r>
      <w:r>
        <w:rPr>
          <w:color w:val="333333"/>
          <w:spacing w:val="-342"/>
          <w:u w:val="none"/>
        </w:rPr>
        <w:tab/>
      </w:r>
      <w:r>
        <w:rPr>
          <w:color w:val="333333"/>
          <w:u w:val="single" w:color="EDEDED"/>
        </w:rPr>
        <w:t>象的创建模式</w:t>
      </w:r>
      <w:r>
        <w:rPr>
          <w:color w:val="333333"/>
          <w:u w:val="single" w:color="EDEDED"/>
        </w:rPr>
        <w:tab/>
      </w:r>
    </w:p>
    <w:p>
      <w:pPr>
        <w:pStyle w:val="5"/>
        <w:spacing w:before="117" w:line="206" w:lineRule="auto"/>
        <w:ind w:left="560" w:right="167"/>
      </w:pPr>
      <w:r>
        <w:pict>
          <v:shape id="_x0000_s1540" o:spid="_x0000_s1540" style="position:absolute;left:0pt;margin-left:86pt;margin-top:11.35pt;height:3.8pt;width:3.8pt;mso-position-horizontal-relative:page;z-index:251985920;mso-width-relative:page;mso-height-relative:page;" fillcolor="#333333" filled="t" stroked="f" coordorigin="1721,228" coordsize="76,76" path="m1758,303l1721,270,1721,260,1753,228,1763,228,1796,260,1796,270,1758,303xe">
            <v:path arrowok="t"/>
            <v:fill on="t" focussize="0,0"/>
            <v:stroke on="f"/>
            <v:imagedata o:title=""/>
            <o:lock v:ext="edit"/>
          </v:shape>
        </w:pict>
      </w:r>
      <w:r>
        <w:rPr>
          <w:color w:val="333333"/>
          <w:spacing w:val="-1"/>
        </w:rPr>
        <w:t xml:space="preserve">构造原型组合模式：使用构造函数和原型模式组合完成对象创建。构造函数完成基本属性的赋值，  </w:t>
      </w:r>
      <w:r>
        <w:rPr>
          <w:color w:val="333333"/>
          <w:w w:val="105"/>
        </w:rPr>
        <w:t>原型完成对象函数的绑定。</w:t>
      </w:r>
    </w:p>
    <w:p>
      <w:pPr>
        <w:spacing w:after="0" w:line="206" w:lineRule="auto"/>
        <w:sectPr>
          <w:pgSz w:w="11900" w:h="16840"/>
          <w:pgMar w:top="440" w:right="1380" w:bottom="280" w:left="1400" w:header="720" w:footer="720" w:gutter="0"/>
          <w:cols w:space="720" w:num="1"/>
        </w:sectPr>
      </w:pPr>
    </w:p>
    <w:p>
      <w:pPr>
        <w:pStyle w:val="5"/>
        <w:ind w:left="560"/>
        <w:rPr>
          <w:sz w:val="20"/>
        </w:rPr>
      </w:pPr>
      <w:bookmarkStart w:id="59" w:name="_GoBack"/>
      <w:bookmarkEnd w:id="59"/>
      <w:r>
        <w:rPr>
          <w:sz w:val="20"/>
        </w:rPr>
        <w:pict>
          <v:group id="_x0000_s1541" o:spid="_x0000_s1541" o:spt="203" style="height:147.1pt;width:422.45pt;" coordsize="8449,2942">
            <o:lock v:ext="edit"/>
            <v:shape id="_x0000_s1542" o:spid="_x0000_s1542" style="position:absolute;left:7;top:7;height:2927;width:8434;" fillcolor="#F7F7F7" filled="t" stroked="f" coordorigin="8,8" coordsize="8434,2927" path="m8404,2934l45,2934,40,2934,8,2901,8,40,40,8,8409,8,8441,40,8441,2901,8404,2934xe">
              <v:path arrowok="t"/>
              <v:fill on="t" focussize="0,0"/>
              <v:stroke on="f"/>
              <v:imagedata o:title=""/>
              <o:lock v:ext="edit"/>
            </v:shape>
            <v:shape id="_x0000_s1543" o:spid="_x0000_s1543" style="position:absolute;left:7;top:7;height:2927;width:8434;" filled="f" stroked="t" coordorigin="8,8" coordsize="8434,2927" path="m8,2896l8,45,8,40,8,35,10,31,12,26,15,22,18,18,22,15,26,12,31,10,35,8,40,8,45,8,8404,8,8409,8,8414,8,8418,10,8423,12,8427,15,8430,18,8434,22,8441,45,8441,2896,8418,2931,8414,2933,8409,2934,8404,2934,45,2934,40,2934,35,2933,31,2931,26,2929,8,2901,8,2896xe">
              <v:path arrowok="t"/>
              <v:fill on="f" focussize="0,0"/>
              <v:stroke weight="0.750314960629921pt" color="#E7E9EC"/>
              <v:imagedata o:title=""/>
              <o:lock v:ext="edit"/>
            </v:shape>
            <v:rect id="_x0000_s1544" o:spid="_x0000_s1544" o:spt="1" style="position:absolute;left:75;top:135;height:2702;width:8299;" fillcolor="#F7F7F7" filled="t" stroked="f" coordsize="21600,21600">
              <v:path/>
              <v:fill on="t" focussize="0,0"/>
              <v:stroke on="f"/>
              <v:imagedata o:title=""/>
              <o:lock v:ext="edit"/>
            </v:rect>
            <v:shape id="_x0000_s1545" o:spid="_x0000_s1545" o:spt="202" type="#_x0000_t202" style="position:absolute;left:26;top:22;height:2896;width:8396;" filled="f" stroked="f" coordsize="21600,21600">
              <v:path/>
              <v:fill on="f" focussize="0,0"/>
              <v:stroke on="f" joinstyle="miter"/>
              <v:imagedata o:title=""/>
              <o:lock v:ext="edit"/>
              <v:textbox inset="0mm,0mm,0mm,0mm">
                <w:txbxContent>
                  <w:p>
                    <w:pPr>
                      <w:spacing w:before="158" w:line="381" w:lineRule="auto"/>
                      <w:ind w:left="178" w:right="5465" w:hanging="178" w:hangingChars="100"/>
                      <w:jc w:val="left"/>
                      <w:rPr>
                        <w:rFonts w:ascii="Lucida Console"/>
                        <w:sz w:val="17"/>
                      </w:rPr>
                    </w:pPr>
                    <w:r>
                      <w:rPr>
                        <w:rFonts w:hint="eastAsia" w:ascii="Lucida Console"/>
                        <w:color w:val="770087"/>
                        <w:w w:val="105"/>
                        <w:sz w:val="17"/>
                        <w:lang w:val="en-US" w:eastAsia="zh-CN"/>
                      </w:rPr>
                      <w:t>f</w:t>
                    </w:r>
                    <w:r>
                      <w:rPr>
                        <w:rFonts w:ascii="Lucida Console"/>
                        <w:color w:val="770087"/>
                        <w:w w:val="105"/>
                        <w:sz w:val="17"/>
                      </w:rPr>
                      <w:t>unction</w:t>
                    </w:r>
                    <w:r>
                      <w:rPr>
                        <w:rFonts w:hint="eastAsia" w:ascii="Lucida Console"/>
                        <w:color w:val="770087"/>
                        <w:w w:val="105"/>
                        <w:sz w:val="17"/>
                        <w:lang w:val="en-US" w:eastAsia="zh-CN"/>
                      </w:rPr>
                      <w:t xml:space="preserve"> </w:t>
                    </w:r>
                    <w:r>
                      <w:rPr>
                        <w:rFonts w:ascii="Lucida Console"/>
                        <w:color w:val="0000FF"/>
                        <w:w w:val="105"/>
                        <w:sz w:val="17"/>
                      </w:rPr>
                      <w:t>Person</w:t>
                    </w:r>
                    <w:r>
                      <w:rPr>
                        <w:rFonts w:ascii="Lucida Console"/>
                        <w:color w:val="333333"/>
                        <w:w w:val="105"/>
                        <w:sz w:val="17"/>
                      </w:rPr>
                      <w:t>(</w:t>
                    </w:r>
                    <w:r>
                      <w:rPr>
                        <w:rFonts w:ascii="Lucida Console"/>
                        <w:color w:val="0000FF"/>
                        <w:w w:val="105"/>
                        <w:sz w:val="17"/>
                      </w:rPr>
                      <w:t>name</w:t>
                    </w:r>
                    <w:r>
                      <w:rPr>
                        <w:rFonts w:ascii="Lucida Console"/>
                        <w:color w:val="333333"/>
                        <w:w w:val="105"/>
                        <w:sz w:val="17"/>
                      </w:rPr>
                      <w:t>,</w:t>
                    </w:r>
                    <w:r>
                      <w:rPr>
                        <w:rFonts w:ascii="Lucida Console"/>
                        <w:color w:val="0000FF"/>
                        <w:w w:val="105"/>
                        <w:sz w:val="17"/>
                      </w:rPr>
                      <w:t>age</w:t>
                    </w:r>
                    <w:r>
                      <w:rPr>
                        <w:rFonts w:ascii="Lucida Console"/>
                        <w:color w:val="333333"/>
                        <w:w w:val="105"/>
                        <w:sz w:val="17"/>
                      </w:rPr>
                      <w:t xml:space="preserve">){ </w:t>
                    </w:r>
                    <w:r>
                      <w:rPr>
                        <w:rFonts w:ascii="Lucida Console"/>
                        <w:color w:val="770087"/>
                        <w:w w:val="105"/>
                        <w:sz w:val="17"/>
                      </w:rPr>
                      <w:t>this</w:t>
                    </w:r>
                    <w:r>
                      <w:rPr>
                        <w:rFonts w:ascii="Lucida Console"/>
                        <w:color w:val="333333"/>
                        <w:w w:val="105"/>
                        <w:sz w:val="17"/>
                      </w:rPr>
                      <w:t>.</w:t>
                    </w:r>
                    <w:r>
                      <w:rPr>
                        <w:rFonts w:ascii="Lucida Console"/>
                        <w:w w:val="105"/>
                        <w:sz w:val="17"/>
                      </w:rPr>
                      <w:t>name</w:t>
                    </w:r>
                    <w:r>
                      <w:rPr>
                        <w:rFonts w:ascii="Lucida Console"/>
                        <w:color w:val="981A1A"/>
                        <w:w w:val="105"/>
                        <w:sz w:val="17"/>
                      </w:rPr>
                      <w:t>=</w:t>
                    </w:r>
                    <w:r>
                      <w:rPr>
                        <w:rFonts w:ascii="Lucida Console"/>
                        <w:color w:val="0054AA"/>
                        <w:w w:val="105"/>
                        <w:sz w:val="17"/>
                      </w:rPr>
                      <w:t>name</w:t>
                    </w:r>
                    <w:r>
                      <w:rPr>
                        <w:rFonts w:ascii="Lucida Console"/>
                        <w:color w:val="333333"/>
                        <w:w w:val="105"/>
                        <w:sz w:val="17"/>
                      </w:rPr>
                      <w:t xml:space="preserve">; </w:t>
                    </w:r>
                    <w:r>
                      <w:rPr>
                        <w:rFonts w:ascii="Lucida Console"/>
                        <w:color w:val="770087"/>
                        <w:w w:val="105"/>
                        <w:sz w:val="17"/>
                      </w:rPr>
                      <w:t>this</w:t>
                    </w:r>
                    <w:r>
                      <w:rPr>
                        <w:rFonts w:ascii="Lucida Console"/>
                        <w:color w:val="333333"/>
                        <w:w w:val="105"/>
                        <w:sz w:val="17"/>
                      </w:rPr>
                      <w:t>.</w:t>
                    </w:r>
                    <w:r>
                      <w:rPr>
                        <w:rFonts w:ascii="Lucida Console"/>
                        <w:w w:val="105"/>
                        <w:sz w:val="17"/>
                      </w:rPr>
                      <w:t>age</w:t>
                    </w:r>
                    <w:r>
                      <w:rPr>
                        <w:rFonts w:ascii="Lucida Console"/>
                        <w:color w:val="981A1A"/>
                        <w:w w:val="105"/>
                        <w:sz w:val="17"/>
                      </w:rPr>
                      <w:t>=</w:t>
                    </w:r>
                    <w:r>
                      <w:rPr>
                        <w:rFonts w:ascii="Lucida Console"/>
                        <w:color w:val="0054AA"/>
                        <w:w w:val="105"/>
                        <w:sz w:val="17"/>
                      </w:rPr>
                      <w:t>age</w:t>
                    </w:r>
                    <w:r>
                      <w:rPr>
                        <w:rFonts w:ascii="Lucida Console"/>
                        <w:color w:val="333333"/>
                        <w:w w:val="105"/>
                        <w:sz w:val="17"/>
                      </w:rPr>
                      <w:t>;</w:t>
                    </w:r>
                  </w:p>
                  <w:p>
                    <w:pPr>
                      <w:spacing w:before="0" w:line="169" w:lineRule="exact"/>
                      <w:ind w:left="168" w:right="0" w:firstLine="0"/>
                      <w:jc w:val="left"/>
                      <w:rPr>
                        <w:rFonts w:ascii="Lucida Console"/>
                        <w:sz w:val="17"/>
                      </w:rPr>
                    </w:pPr>
                    <w:r>
                      <w:rPr>
                        <w:rFonts w:ascii="Lucida Console"/>
                        <w:color w:val="333333"/>
                        <w:w w:val="103"/>
                        <w:sz w:val="17"/>
                      </w:rPr>
                      <w:t>}</w:t>
                    </w:r>
                  </w:p>
                  <w:p>
                    <w:pPr>
                      <w:spacing w:before="64" w:line="336" w:lineRule="auto"/>
                      <w:ind w:left="168" w:right="407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原 型 对 象 设 置 </w:t>
                    </w:r>
                    <w:r>
                      <w:rPr>
                        <w:rFonts w:ascii="Lucida Console" w:eastAsia="Lucida Console"/>
                        <w:color w:val="AA5400"/>
                        <w:w w:val="105"/>
                        <w:sz w:val="17"/>
                      </w:rPr>
                      <w:t xml:space="preserve">sayHello </w:t>
                    </w:r>
                    <w:r>
                      <w:rPr>
                        <w:rFonts w:hint="eastAsia" w:ascii="新宋体" w:eastAsia="新宋体"/>
                        <w:color w:val="AA5400"/>
                        <w:w w:val="105"/>
                        <w:sz w:val="17"/>
                      </w:rPr>
                      <w:t xml:space="preserve">函 数 </w:t>
                    </w:r>
                    <w:r>
                      <w:rPr>
                        <w:rFonts w:ascii="Lucida Console" w:eastAsia="Lucida Console"/>
                        <w:color w:val="AA5400"/>
                        <w:w w:val="105"/>
                        <w:sz w:val="17"/>
                      </w:rPr>
                      <w:t xml:space="preserve">*/ </w:t>
                    </w:r>
                    <w:r>
                      <w:rPr>
                        <w:rFonts w:ascii="Lucida Console" w:eastAsia="Lucida Console"/>
                        <w:sz w:val="17"/>
                      </w:rPr>
                      <w:t>Person</w:t>
                    </w:r>
                    <w:r>
                      <w:rPr>
                        <w:rFonts w:ascii="Lucida Console" w:eastAsia="Lucida Console"/>
                        <w:color w:val="333333"/>
                        <w:sz w:val="17"/>
                      </w:rPr>
                      <w:t>.</w:t>
                    </w:r>
                    <w:r>
                      <w:rPr>
                        <w:rFonts w:ascii="Lucida Console" w:eastAsia="Lucida Console"/>
                        <w:sz w:val="17"/>
                      </w:rPr>
                      <w:t>prototype</w:t>
                    </w:r>
                    <w:r>
                      <w:rPr>
                        <w:rFonts w:ascii="Lucida Console" w:eastAsia="Lucida Console"/>
                        <w:color w:val="333333"/>
                        <w:sz w:val="17"/>
                      </w:rPr>
                      <w:t>.</w:t>
                    </w:r>
                    <w:r>
                      <w:rPr>
                        <w:rFonts w:ascii="Lucida Console" w:eastAsia="Lucida Console"/>
                        <w:sz w:val="17"/>
                      </w:rPr>
                      <w:t>sayHello</w:t>
                    </w:r>
                    <w:r>
                      <w:rPr>
                        <w:rFonts w:ascii="Lucida Console" w:eastAsia="Lucida Console"/>
                        <w:color w:val="981A1A"/>
                        <w:sz w:val="17"/>
                      </w:rPr>
                      <w:t>=</w:t>
                    </w:r>
                    <w:r>
                      <w:rPr>
                        <w:rFonts w:ascii="Lucida Console" w:eastAsia="Lucida Console"/>
                        <w:color w:val="770087"/>
                        <w:sz w:val="17"/>
                      </w:rPr>
                      <w:t>function</w:t>
                    </w:r>
                    <w:r>
                      <w:rPr>
                        <w:rFonts w:ascii="Lucida Console" w:eastAsia="Lucida Console"/>
                        <w:color w:val="333333"/>
                        <w:sz w:val="17"/>
                      </w:rPr>
                      <w:t>(){</w:t>
                    </w:r>
                  </w:p>
                  <w:p>
                    <w:pPr>
                      <w:spacing w:before="0" w:line="215" w:lineRule="exact"/>
                      <w:ind w:left="591" w:right="0" w:firstLine="0"/>
                      <w:jc w:val="left"/>
                      <w:rPr>
                        <w:rFonts w:ascii="Lucida Console" w:eastAsia="Lucida Console"/>
                        <w:sz w:val="17"/>
                      </w:rPr>
                    </w:pPr>
                    <w:r>
                      <w:rPr>
                        <w:rFonts w:ascii="Lucida Console" w:eastAsia="Lucida Console"/>
                        <w:w w:val="105"/>
                        <w:sz w:val="17"/>
                      </w:rPr>
                      <w:t>alert</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你好，我是</w:t>
                    </w:r>
                    <w:r>
                      <w:rPr>
                        <w:rFonts w:ascii="Lucida Console" w:eastAsia="Lucida Console"/>
                        <w:color w:val="AA1111"/>
                        <w:w w:val="105"/>
                        <w:sz w:val="17"/>
                      </w:rPr>
                      <w:t>"</w:t>
                    </w:r>
                    <w:r>
                      <w:rPr>
                        <w:rFonts w:ascii="Lucida Console" w:eastAsia="Lucida Console"/>
                        <w:color w:val="981A1A"/>
                        <w:w w:val="105"/>
                        <w:sz w:val="17"/>
                      </w:rPr>
                      <w:t>+</w:t>
                    </w:r>
                    <w:r>
                      <w:rPr>
                        <w:rFonts w:ascii="Lucida Console" w:eastAsia="Lucida Console"/>
                        <w:color w:val="770087"/>
                        <w:w w:val="105"/>
                        <w:sz w:val="17"/>
                      </w:rPr>
                      <w:t>this</w:t>
                    </w:r>
                    <w:r>
                      <w:rPr>
                        <w:rFonts w:ascii="Lucida Console" w:eastAsia="Lucida Console"/>
                        <w:color w:val="333333"/>
                        <w:w w:val="105"/>
                        <w:sz w:val="17"/>
                      </w:rPr>
                      <w:t>.</w:t>
                    </w:r>
                    <w:r>
                      <w:rPr>
                        <w:rFonts w:ascii="Lucida Console" w:eastAsia="Lucida Console"/>
                        <w:w w:val="105"/>
                        <w:sz w:val="17"/>
                      </w:rPr>
                      <w:t>name</w:t>
                    </w:r>
                    <w:r>
                      <w:rPr>
                        <w:rFonts w:ascii="Lucida Console" w:eastAsia="Lucida Console"/>
                        <w:color w:val="333333"/>
                        <w:w w:val="105"/>
                        <w:sz w:val="17"/>
                      </w:rPr>
                      <w:t>);</w:t>
                    </w:r>
                  </w:p>
                  <w:p>
                    <w:pPr>
                      <w:spacing w:before="88"/>
                      <w:ind w:left="168" w:right="0" w:firstLine="0"/>
                      <w:jc w:val="left"/>
                      <w:rPr>
                        <w:rFonts w:ascii="Lucida Console"/>
                        <w:sz w:val="17"/>
                      </w:rPr>
                    </w:pPr>
                    <w:r>
                      <w:rPr>
                        <w:rFonts w:ascii="Lucida Console"/>
                        <w:color w:val="333333"/>
                        <w:w w:val="103"/>
                        <w:sz w:val="17"/>
                      </w:rPr>
                      <w:t>}</w:t>
                    </w:r>
                  </w:p>
                  <w:p>
                    <w:pPr>
                      <w:spacing w:before="65" w:line="336" w:lineRule="auto"/>
                      <w:ind w:left="168" w:right="5054" w:firstLine="0"/>
                      <w:jc w:val="left"/>
                      <w:rPr>
                        <w:rFonts w:ascii="Lucida Console" w:eastAsia="Lucida Console"/>
                        <w:sz w:val="17"/>
                      </w:rPr>
                    </w:pPr>
                    <w:r>
                      <w:rPr>
                        <w:rFonts w:ascii="Lucida Console" w:eastAsia="Lucida Console"/>
                        <w:color w:val="770087"/>
                        <w:w w:val="105"/>
                        <w:sz w:val="17"/>
                      </w:rPr>
                      <w:t xml:space="preserve">var </w:t>
                    </w:r>
                    <w:r>
                      <w:rPr>
                        <w:rFonts w:ascii="Lucida Console" w:eastAsia="Lucida Console"/>
                        <w:color w:val="0000FF"/>
                        <w:w w:val="105"/>
                        <w:sz w:val="17"/>
                      </w:rPr>
                      <w:t xml:space="preserve">p </w:t>
                    </w:r>
                    <w:r>
                      <w:rPr>
                        <w:rFonts w:ascii="Lucida Console" w:eastAsia="Lucida Console"/>
                        <w:color w:val="981A1A"/>
                        <w:w w:val="105"/>
                        <w:sz w:val="17"/>
                      </w:rPr>
                      <w:t xml:space="preserve">= </w:t>
                    </w:r>
                    <w:r>
                      <w:rPr>
                        <w:rFonts w:ascii="Lucida Console" w:eastAsia="Lucida Console"/>
                        <w:color w:val="770087"/>
                        <w:w w:val="105"/>
                        <w:sz w:val="17"/>
                      </w:rPr>
                      <w:t xml:space="preserve">new </w:t>
                    </w:r>
                    <w:r>
                      <w:rPr>
                        <w:rFonts w:ascii="Lucida Console" w:eastAsia="Lucida Console"/>
                        <w:w w:val="105"/>
                        <w:sz w:val="17"/>
                      </w:rPr>
                      <w:t>Person</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张三</w:t>
                    </w:r>
                    <w:r>
                      <w:rPr>
                        <w:rFonts w:ascii="Lucida Console" w:eastAsia="Lucida Console"/>
                        <w:color w:val="AA1111"/>
                        <w:w w:val="105"/>
                        <w:sz w:val="17"/>
                      </w:rPr>
                      <w:t>"</w:t>
                    </w:r>
                    <w:r>
                      <w:rPr>
                        <w:rFonts w:ascii="Lucida Console" w:eastAsia="Lucida Console"/>
                        <w:color w:val="333333"/>
                        <w:w w:val="105"/>
                        <w:sz w:val="17"/>
                      </w:rPr>
                      <w:t>,</w:t>
                    </w:r>
                    <w:r>
                      <w:rPr>
                        <w:rFonts w:ascii="Lucida Console" w:eastAsia="Lucida Console"/>
                        <w:color w:val="116644"/>
                        <w:w w:val="105"/>
                        <w:sz w:val="17"/>
                      </w:rPr>
                      <w:t>20</w:t>
                    </w:r>
                    <w:r>
                      <w:rPr>
                        <w:rFonts w:ascii="Lucida Console" w:eastAsia="Lucida Console"/>
                        <w:color w:val="333333"/>
                        <w:w w:val="105"/>
                        <w:sz w:val="17"/>
                      </w:rPr>
                      <w:t xml:space="preserve">); </w:t>
                    </w:r>
                    <w:r>
                      <w:rPr>
                        <w:rFonts w:ascii="Lucida Console" w:eastAsia="Lucida Console"/>
                        <w:w w:val="105"/>
                        <w:sz w:val="17"/>
                      </w:rPr>
                      <w:t>p</w:t>
                    </w:r>
                    <w:r>
                      <w:rPr>
                        <w:rFonts w:ascii="Lucida Console" w:eastAsia="Lucida Console"/>
                        <w:color w:val="333333"/>
                        <w:w w:val="105"/>
                        <w:sz w:val="17"/>
                      </w:rPr>
                      <w:t>.</w:t>
                    </w:r>
                    <w:r>
                      <w:rPr>
                        <w:rFonts w:ascii="Lucida Console" w:eastAsia="Lucida Console"/>
                        <w:w w:val="105"/>
                        <w:sz w:val="17"/>
                      </w:rPr>
                      <w:t>sayHello</w:t>
                    </w:r>
                    <w:r>
                      <w:rPr>
                        <w:rFonts w:ascii="Lucida Console" w:eastAsia="Lucida Console"/>
                        <w:color w:val="333333"/>
                        <w:w w:val="105"/>
                        <w:sz w:val="17"/>
                      </w:rPr>
                      <w:t>();</w:t>
                    </w:r>
                  </w:p>
                </w:txbxContent>
              </v:textbox>
            </v:shape>
            <w10:wrap type="none"/>
            <w10:anchorlock/>
          </v:group>
        </w:pict>
      </w:r>
    </w:p>
    <w:p>
      <w:pPr>
        <w:pStyle w:val="3"/>
        <w:tabs>
          <w:tab w:val="left" w:pos="451"/>
          <w:tab w:val="left" w:pos="9009"/>
        </w:tabs>
        <w:spacing w:before="73"/>
        <w:rPr>
          <w:u w:val="none"/>
        </w:rPr>
      </w:pPr>
      <w:bookmarkStart w:id="41" w:name="寄生组合继承模式"/>
      <w:bookmarkEnd w:id="41"/>
      <w:r>
        <w:rPr>
          <w:color w:val="333333"/>
          <w:spacing w:val="-342"/>
          <w:u w:val="single" w:color="EDEDED"/>
        </w:rPr>
        <w:t>寄</w:t>
      </w:r>
      <w:r>
        <w:rPr>
          <w:color w:val="333333"/>
          <w:spacing w:val="-342"/>
          <w:u w:val="none"/>
        </w:rPr>
        <w:tab/>
      </w:r>
      <w:r>
        <w:rPr>
          <w:color w:val="333333"/>
          <w:u w:val="single" w:color="EDEDED"/>
        </w:rPr>
        <w:t>生组合继承模式</w:t>
      </w:r>
      <w:r>
        <w:rPr>
          <w:color w:val="333333"/>
          <w:u w:val="single" w:color="EDEDED"/>
        </w:rPr>
        <w:tab/>
      </w:r>
    </w:p>
    <w:p>
      <w:pPr>
        <w:pStyle w:val="5"/>
        <w:spacing w:before="117" w:line="206" w:lineRule="auto"/>
        <w:ind w:left="560" w:right="167"/>
      </w:pPr>
      <w:r>
        <w:drawing>
          <wp:anchor distT="0" distB="0" distL="0" distR="0" simplePos="0" relativeHeight="251659264" behindDoc="0" locked="0" layoutInCell="1" allowOverlap="1">
            <wp:simplePos x="0" y="0"/>
            <wp:positionH relativeFrom="page">
              <wp:posOffset>2473960</wp:posOffset>
            </wp:positionH>
            <wp:positionV relativeFrom="paragraph">
              <wp:posOffset>515620</wp:posOffset>
            </wp:positionV>
            <wp:extent cx="2905125" cy="1323975"/>
            <wp:effectExtent l="0" t="0" r="0" b="0"/>
            <wp:wrapTopAndBottom/>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4.png"/>
                    <pic:cNvPicPr>
                      <a:picLocks noChangeAspect="1"/>
                    </pic:cNvPicPr>
                  </pic:nvPicPr>
                  <pic:blipFill>
                    <a:blip r:embed="rId29" cstate="print"/>
                    <a:stretch>
                      <a:fillRect/>
                    </a:stretch>
                  </pic:blipFill>
                  <pic:spPr>
                    <a:xfrm>
                      <a:off x="0" y="0"/>
                      <a:ext cx="2905125" cy="1323975"/>
                    </a:xfrm>
                    <a:prstGeom prst="rect">
                      <a:avLst/>
                    </a:prstGeom>
                  </pic:spPr>
                </pic:pic>
              </a:graphicData>
            </a:graphic>
          </wp:anchor>
        </w:drawing>
      </w:r>
      <w:r>
        <w:pict>
          <v:shape id="_x0000_s1546" o:spid="_x0000_s1546" style="position:absolute;left:0pt;margin-left:86pt;margin-top:11.35pt;height:3.8pt;width:3.8pt;mso-position-horizontal-relative:page;z-index:251987968;mso-width-relative:page;mso-height-relative:page;" fillcolor="#333333" filled="t" stroked="f" coordorigin="1721,228" coordsize="76,76" path="m1758,303l1721,270,1721,260,1753,228,1763,228,1796,260,1796,270,1758,303xe">
            <v:path arrowok="t"/>
            <v:fill on="t" focussize="0,0"/>
            <v:stroke on="f"/>
            <v:imagedata o:title=""/>
            <o:lock v:ext="edit"/>
          </v:shape>
        </w:pict>
      </w:r>
      <w:r>
        <w:pict>
          <v:shape id="_x0000_s1547" o:spid="_x0000_s1547" style="position:absolute;left:0pt;margin-left:86pt;margin-top:165.2pt;height:3.8pt;width:3.8pt;mso-position-horizontal-relative:page;z-index:251988992;mso-width-relative:page;mso-height-relative:page;" fillcolor="#333333" filled="t" stroked="f" coordorigin="1721,3304" coordsize="76,76" path="m1758,3379l1721,3347,1721,3337,1753,3304,1763,3304,1796,3337,1796,3347,1758,3379xe">
            <v:path arrowok="t"/>
            <v:fill on="t" focussize="0,0"/>
            <v:stroke on="f"/>
            <v:imagedata o:title=""/>
            <o:lock v:ext="edit"/>
          </v:shape>
        </w:pict>
      </w:r>
      <w:r>
        <w:rPr>
          <w:color w:val="333333"/>
          <w:spacing w:val="-1"/>
        </w:rPr>
        <w:t xml:space="preserve">继承：继承是面向对象重要的特征。继承是指子类对象拥有父类对象的属性与方法，同时子类对象  </w:t>
      </w:r>
      <w:r>
        <w:rPr>
          <w:color w:val="333333"/>
          <w:w w:val="105"/>
        </w:rPr>
        <w:t>可以扩展、覆盖父类对象的属性和方法。</w:t>
      </w:r>
    </w:p>
    <w:p>
      <w:pPr>
        <w:pStyle w:val="5"/>
        <w:spacing w:before="231"/>
        <w:ind w:left="560"/>
      </w:pPr>
      <w:r>
        <w:rPr>
          <w:color w:val="333333"/>
          <w:w w:val="105"/>
        </w:rPr>
        <w:t>混合继承方式：通过构造函数、原型链共同完成继承。使用最多的方案</w:t>
      </w:r>
    </w:p>
    <w:p>
      <w:pPr>
        <w:pStyle w:val="5"/>
        <w:spacing w:before="14"/>
        <w:ind w:left="0"/>
        <w:rPr>
          <w:sz w:val="8"/>
        </w:rPr>
      </w:pPr>
      <w:r>
        <w:pict>
          <v:group id="_x0000_s1548" o:spid="_x0000_s1548" o:spt="203" style="position:absolute;left:0pt;margin-left:98pt;margin-top:10.05pt;height:376.7pt;width:422.45pt;mso-position-horizontal-relative:page;mso-wrap-distance-bottom:0pt;mso-wrap-distance-top:0pt;z-index:-251329536;mso-width-relative:page;mso-height-relative:page;" coordorigin="1961,201" coordsize="8449,7534">
            <o:lock v:ext="edit"/>
            <v:shape id="_x0000_s1549" o:spid="_x0000_s1549" style="position:absolute;left:1968;top:208;height:7519;width:8434;" fillcolor="#F7F7F7" filled="t" stroked="f" coordorigin="1968,209" coordsize="8434,7519" path="m10365,7727l2006,7727,2001,7727,1968,7695,1968,241,2001,209,10370,209,10402,241,10402,7695,10365,7727xe">
              <v:path arrowok="t"/>
              <v:fill on="t" focussize="0,0"/>
              <v:stroke on="f"/>
              <v:imagedata o:title=""/>
              <o:lock v:ext="edit"/>
            </v:shape>
            <v:shape id="_x0000_s1550" o:spid="_x0000_s1550" style="position:absolute;left:1968;top:208;height:7519;width:8434;" filled="f" stroked="t" coordorigin="1968,209" coordsize="8434,7519" path="m1968,7690l1968,246,1968,241,1969,236,1971,232,1973,227,1976,223,1979,220,1983,216,1987,213,1991,211,1996,210,2001,209,2006,209,10365,209,10370,209,10374,210,10379,211,10383,213,10388,216,10391,220,10395,223,10397,227,10399,232,10401,236,10402,241,10402,246,10402,7690,10379,7724,10374,7726,10370,7727,10365,7727,2006,7727,2001,7727,1996,7726,1991,7724,1987,7722,1968,7695,1968,7690xe">
              <v:path arrowok="t"/>
              <v:fill on="f" focussize="0,0"/>
              <v:stroke weight="0.750314960629921pt" color="#E7E9EC"/>
              <v:imagedata o:title=""/>
              <o:lock v:ext="edit"/>
            </v:shape>
            <v:rect id="_x0000_s1551" o:spid="_x0000_s1551" o:spt="1" style="position:absolute;left:2035;top:336;height:7294;width:8299;" fillcolor="#F7F7F7" filled="t" stroked="f" coordsize="21600,21600">
              <v:path/>
              <v:fill on="t" focussize="0,0"/>
              <v:stroke on="f"/>
              <v:imagedata o:title=""/>
              <o:lock v:ext="edit"/>
            </v:rect>
            <v:shape id="_x0000_s1552" o:spid="_x0000_s1552" o:spt="202" type="#_x0000_t202" style="position:absolute;left:1987;top:223;height:7488;width:8396;" filled="f" stroked="f" coordsize="21600,21600">
              <v:path/>
              <v:fill on="f" focussize="0,0"/>
              <v:stroke on="f" joinstyle="miter"/>
              <v:imagedata o:title=""/>
              <o:lock v:ext="edit"/>
              <v:textbox inset="0mm,0mm,0mm,0mm">
                <w:txbxContent>
                  <w:p>
                    <w:pPr>
                      <w:spacing w:before="122" w:line="336" w:lineRule="auto"/>
                      <w:ind w:left="168" w:right="5465"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定义</w:t>
                    </w:r>
                    <w:r>
                      <w:rPr>
                        <w:rFonts w:ascii="Lucida Console" w:eastAsia="Lucida Console"/>
                        <w:color w:val="AA5400"/>
                        <w:w w:val="105"/>
                        <w:sz w:val="17"/>
                      </w:rPr>
                      <w:t>Person</w:t>
                    </w:r>
                    <w:r>
                      <w:rPr>
                        <w:rFonts w:hint="eastAsia" w:ascii="新宋体" w:eastAsia="新宋体"/>
                        <w:color w:val="AA5400"/>
                        <w:spacing w:val="2"/>
                        <w:w w:val="105"/>
                        <w:sz w:val="17"/>
                      </w:rPr>
                      <w:t xml:space="preserve">构造函数 </w:t>
                    </w:r>
                    <w:r>
                      <w:rPr>
                        <w:rFonts w:ascii="Lucida Console" w:eastAsia="Lucida Console"/>
                        <w:color w:val="AA5400"/>
                        <w:w w:val="105"/>
                        <w:sz w:val="17"/>
                      </w:rPr>
                      <w:t xml:space="preserve">*/ </w:t>
                    </w:r>
                    <w:r>
                      <w:rPr>
                        <w:rFonts w:ascii="Lucida Console" w:eastAsia="Lucida Console"/>
                        <w:color w:val="770087"/>
                        <w:w w:val="105"/>
                        <w:sz w:val="17"/>
                      </w:rPr>
                      <w:t>function</w:t>
                    </w:r>
                    <w:r>
                      <w:rPr>
                        <w:rFonts w:ascii="Lucida Console" w:eastAsia="Lucida Console"/>
                        <w:color w:val="770087"/>
                        <w:spacing w:val="-54"/>
                        <w:w w:val="105"/>
                        <w:sz w:val="17"/>
                      </w:rPr>
                      <w:t xml:space="preserve"> </w:t>
                    </w:r>
                    <w:r>
                      <w:rPr>
                        <w:rFonts w:ascii="Lucida Console" w:eastAsia="Lucida Console"/>
                        <w:color w:val="0000FF"/>
                        <w:w w:val="105"/>
                        <w:sz w:val="17"/>
                      </w:rPr>
                      <w:t>Person</w:t>
                    </w:r>
                    <w:r>
                      <w:rPr>
                        <w:rFonts w:ascii="Lucida Console" w:eastAsia="Lucida Console"/>
                        <w:color w:val="333333"/>
                        <w:w w:val="105"/>
                        <w:sz w:val="17"/>
                      </w:rPr>
                      <w:t>(</w:t>
                    </w:r>
                    <w:r>
                      <w:rPr>
                        <w:rFonts w:ascii="Lucida Console" w:eastAsia="Lucida Console"/>
                        <w:color w:val="0000FF"/>
                        <w:w w:val="105"/>
                        <w:sz w:val="17"/>
                      </w:rPr>
                      <w:t>name</w:t>
                    </w:r>
                    <w:r>
                      <w:rPr>
                        <w:rFonts w:ascii="Lucida Console" w:eastAsia="Lucida Console"/>
                        <w:color w:val="333333"/>
                        <w:w w:val="105"/>
                        <w:sz w:val="17"/>
                      </w:rPr>
                      <w:t>,</w:t>
                    </w:r>
                    <w:r>
                      <w:rPr>
                        <w:rFonts w:ascii="Lucida Console" w:eastAsia="Lucida Console"/>
                        <w:color w:val="0000FF"/>
                        <w:w w:val="105"/>
                        <w:sz w:val="17"/>
                      </w:rPr>
                      <w:t>age</w:t>
                    </w:r>
                    <w:r>
                      <w:rPr>
                        <w:rFonts w:ascii="Lucida Console" w:eastAsia="Lucida Console"/>
                        <w:color w:val="333333"/>
                        <w:w w:val="105"/>
                        <w:sz w:val="17"/>
                      </w:rPr>
                      <w:t>){</w:t>
                    </w:r>
                  </w:p>
                  <w:p>
                    <w:pPr>
                      <w:spacing w:before="33" w:line="381" w:lineRule="auto"/>
                      <w:ind w:left="591" w:right="4934" w:firstLine="0"/>
                      <w:jc w:val="left"/>
                      <w:rPr>
                        <w:rFonts w:ascii="Lucida Console"/>
                        <w:sz w:val="17"/>
                      </w:rPr>
                    </w:pPr>
                    <w:r>
                      <w:rPr>
                        <w:rFonts w:ascii="Lucida Console"/>
                        <w:color w:val="770087"/>
                        <w:sz w:val="17"/>
                      </w:rPr>
                      <w:t>this</w:t>
                    </w:r>
                    <w:r>
                      <w:rPr>
                        <w:rFonts w:ascii="Lucida Console"/>
                        <w:color w:val="333333"/>
                        <w:sz w:val="17"/>
                      </w:rPr>
                      <w:t>.</w:t>
                    </w:r>
                    <w:r>
                      <w:rPr>
                        <w:rFonts w:ascii="Lucida Console"/>
                        <w:sz w:val="17"/>
                      </w:rPr>
                      <w:t>name</w:t>
                    </w:r>
                    <w:r>
                      <w:rPr>
                        <w:rFonts w:ascii="Lucida Console"/>
                        <w:color w:val="981A1A"/>
                        <w:sz w:val="17"/>
                      </w:rPr>
                      <w:t>=</w:t>
                    </w:r>
                    <w:r>
                      <w:rPr>
                        <w:rFonts w:ascii="Lucida Console"/>
                        <w:color w:val="0054AA"/>
                        <w:sz w:val="17"/>
                      </w:rPr>
                      <w:t>name</w:t>
                    </w:r>
                    <w:r>
                      <w:rPr>
                        <w:rFonts w:ascii="Lucida Console"/>
                        <w:color w:val="333333"/>
                        <w:sz w:val="17"/>
                      </w:rPr>
                      <w:t xml:space="preserve">; </w:t>
                    </w:r>
                    <w:r>
                      <w:rPr>
                        <w:rFonts w:ascii="Lucida Console"/>
                        <w:color w:val="770087"/>
                        <w:w w:val="105"/>
                        <w:sz w:val="17"/>
                      </w:rPr>
                      <w:t>this</w:t>
                    </w:r>
                    <w:r>
                      <w:rPr>
                        <w:rFonts w:ascii="Lucida Console"/>
                        <w:color w:val="333333"/>
                        <w:w w:val="105"/>
                        <w:sz w:val="17"/>
                      </w:rPr>
                      <w:t>.</w:t>
                    </w:r>
                    <w:r>
                      <w:rPr>
                        <w:rFonts w:ascii="Lucida Console"/>
                        <w:w w:val="105"/>
                        <w:sz w:val="17"/>
                      </w:rPr>
                      <w:t>age</w:t>
                    </w:r>
                    <w:r>
                      <w:rPr>
                        <w:rFonts w:ascii="Lucida Console"/>
                        <w:color w:val="981A1A"/>
                        <w:w w:val="105"/>
                        <w:sz w:val="17"/>
                      </w:rPr>
                      <w:t>=</w:t>
                    </w:r>
                    <w:r>
                      <w:rPr>
                        <w:rFonts w:ascii="Lucida Console"/>
                        <w:color w:val="0054AA"/>
                        <w:w w:val="105"/>
                        <w:sz w:val="17"/>
                      </w:rPr>
                      <w:t>age</w:t>
                    </w:r>
                    <w:r>
                      <w:rPr>
                        <w:rFonts w:ascii="Lucida Console"/>
                        <w:color w:val="333333"/>
                        <w:w w:val="105"/>
                        <w:sz w:val="17"/>
                      </w:rPr>
                      <w:t>;</w:t>
                    </w:r>
                  </w:p>
                  <w:p>
                    <w:pPr>
                      <w:spacing w:before="0" w:line="170" w:lineRule="exact"/>
                      <w:ind w:left="168" w:right="0" w:firstLine="0"/>
                      <w:jc w:val="left"/>
                      <w:rPr>
                        <w:rFonts w:ascii="Lucida Console"/>
                        <w:sz w:val="17"/>
                      </w:rPr>
                    </w:pPr>
                    <w:r>
                      <w:rPr>
                        <w:rFonts w:ascii="Lucida Console"/>
                        <w:color w:val="333333"/>
                        <w:w w:val="103"/>
                        <w:sz w:val="17"/>
                      </w:rPr>
                      <w:t>}</w:t>
                    </w:r>
                  </w:p>
                  <w:p>
                    <w:pPr>
                      <w:spacing w:before="64" w:line="336" w:lineRule="auto"/>
                      <w:ind w:left="168" w:right="4013" w:firstLine="0"/>
                      <w:jc w:val="left"/>
                      <w:rPr>
                        <w:rFonts w:ascii="Lucida Console" w:eastAsia="Lucida Console"/>
                        <w:sz w:val="17"/>
                      </w:rPr>
                    </w:pPr>
                    <w:r>
                      <w:rPr>
                        <w:rFonts w:ascii="Lucida Console" w:eastAsia="Lucida Console"/>
                        <w:color w:val="AA5400"/>
                        <w:w w:val="105"/>
                        <w:sz w:val="17"/>
                      </w:rPr>
                      <w:t>/* Person</w:t>
                    </w:r>
                    <w:r>
                      <w:rPr>
                        <w:rFonts w:hint="eastAsia" w:ascii="新宋体" w:eastAsia="新宋体"/>
                        <w:color w:val="AA5400"/>
                        <w:w w:val="105"/>
                        <w:sz w:val="17"/>
                      </w:rPr>
                      <w:t>的原型对象设置</w:t>
                    </w:r>
                    <w:r>
                      <w:rPr>
                        <w:rFonts w:ascii="Lucida Console" w:eastAsia="Lucida Console"/>
                        <w:color w:val="AA5400"/>
                        <w:w w:val="105"/>
                        <w:sz w:val="17"/>
                      </w:rPr>
                      <w:t>sayHello</w:t>
                    </w:r>
                    <w:r>
                      <w:rPr>
                        <w:rFonts w:hint="eastAsia" w:ascii="新宋体" w:eastAsia="新宋体"/>
                        <w:color w:val="AA5400"/>
                        <w:w w:val="105"/>
                        <w:sz w:val="17"/>
                      </w:rPr>
                      <w:t xml:space="preserve">函数 </w:t>
                    </w:r>
                    <w:r>
                      <w:rPr>
                        <w:rFonts w:ascii="Lucida Console" w:eastAsia="Lucida Console"/>
                        <w:color w:val="AA5400"/>
                        <w:w w:val="105"/>
                        <w:sz w:val="17"/>
                      </w:rPr>
                      <w:t xml:space="preserve">*/ </w:t>
                    </w:r>
                    <w:r>
                      <w:rPr>
                        <w:rFonts w:ascii="Lucida Console" w:eastAsia="Lucida Console"/>
                        <w:w w:val="105"/>
                        <w:sz w:val="17"/>
                      </w:rPr>
                      <w:t>Person</w:t>
                    </w:r>
                    <w:r>
                      <w:rPr>
                        <w:rFonts w:ascii="Lucida Console" w:eastAsia="Lucida Console"/>
                        <w:color w:val="333333"/>
                        <w:w w:val="105"/>
                        <w:sz w:val="17"/>
                      </w:rPr>
                      <w:t>.</w:t>
                    </w:r>
                    <w:r>
                      <w:rPr>
                        <w:rFonts w:ascii="Lucida Console" w:eastAsia="Lucida Console"/>
                        <w:w w:val="105"/>
                        <w:sz w:val="17"/>
                      </w:rPr>
                      <w:t>prototype</w:t>
                    </w:r>
                    <w:r>
                      <w:rPr>
                        <w:rFonts w:ascii="Lucida Console" w:eastAsia="Lucida Console"/>
                        <w:color w:val="333333"/>
                        <w:w w:val="105"/>
                        <w:sz w:val="17"/>
                      </w:rPr>
                      <w:t>.</w:t>
                    </w:r>
                    <w:r>
                      <w:rPr>
                        <w:rFonts w:ascii="Lucida Console" w:eastAsia="Lucida Console"/>
                        <w:w w:val="105"/>
                        <w:sz w:val="17"/>
                      </w:rPr>
                      <w:t xml:space="preserve">sayHello </w:t>
                    </w:r>
                    <w:r>
                      <w:rPr>
                        <w:rFonts w:ascii="Lucida Console" w:eastAsia="Lucida Console"/>
                        <w:color w:val="981A1A"/>
                        <w:w w:val="105"/>
                        <w:sz w:val="17"/>
                      </w:rPr>
                      <w:t xml:space="preserve">= </w:t>
                    </w:r>
                    <w:r>
                      <w:rPr>
                        <w:rFonts w:ascii="Lucida Console" w:eastAsia="Lucida Console"/>
                        <w:color w:val="770087"/>
                        <w:w w:val="105"/>
                        <w:sz w:val="17"/>
                      </w:rPr>
                      <w:t>function</w:t>
                    </w:r>
                    <w:r>
                      <w:rPr>
                        <w:rFonts w:ascii="Lucida Console" w:eastAsia="Lucida Console"/>
                        <w:color w:val="333333"/>
                        <w:w w:val="105"/>
                        <w:sz w:val="17"/>
                      </w:rPr>
                      <w:t>(){</w:t>
                    </w:r>
                  </w:p>
                  <w:p>
                    <w:pPr>
                      <w:spacing w:before="0" w:line="215" w:lineRule="exact"/>
                      <w:ind w:left="591" w:right="0" w:firstLine="0"/>
                      <w:jc w:val="left"/>
                      <w:rPr>
                        <w:rFonts w:ascii="Lucida Console" w:eastAsia="Lucida Console"/>
                        <w:sz w:val="17"/>
                      </w:rPr>
                    </w:pPr>
                    <w:r>
                      <w:rPr>
                        <w:rFonts w:ascii="Lucida Console" w:eastAsia="Lucida Console"/>
                        <w:w w:val="105"/>
                        <w:sz w:val="17"/>
                      </w:rPr>
                      <w:t>alert</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我是</w:t>
                    </w:r>
                    <w:r>
                      <w:rPr>
                        <w:rFonts w:ascii="Lucida Console" w:eastAsia="Lucida Console"/>
                        <w:color w:val="AA1111"/>
                        <w:w w:val="105"/>
                        <w:sz w:val="17"/>
                      </w:rPr>
                      <w:t>"</w:t>
                    </w:r>
                    <w:r>
                      <w:rPr>
                        <w:rFonts w:ascii="Lucida Console" w:eastAsia="Lucida Console"/>
                        <w:color w:val="981A1A"/>
                        <w:w w:val="105"/>
                        <w:sz w:val="17"/>
                      </w:rPr>
                      <w:t>+</w:t>
                    </w:r>
                    <w:r>
                      <w:rPr>
                        <w:rFonts w:ascii="Lucida Console" w:eastAsia="Lucida Console"/>
                        <w:color w:val="770087"/>
                        <w:w w:val="105"/>
                        <w:sz w:val="17"/>
                      </w:rPr>
                      <w:t>this</w:t>
                    </w:r>
                    <w:r>
                      <w:rPr>
                        <w:rFonts w:ascii="Lucida Console" w:eastAsia="Lucida Console"/>
                        <w:color w:val="333333"/>
                        <w:w w:val="105"/>
                        <w:sz w:val="17"/>
                      </w:rPr>
                      <w:t>.</w:t>
                    </w:r>
                    <w:r>
                      <w:rPr>
                        <w:rFonts w:ascii="Lucida Console" w:eastAsia="Lucida Console"/>
                        <w:w w:val="105"/>
                        <w:sz w:val="17"/>
                      </w:rPr>
                      <w:t>name</w:t>
                    </w:r>
                    <w:r>
                      <w:rPr>
                        <w:rFonts w:ascii="Lucida Console" w:eastAsia="Lucida Console"/>
                        <w:color w:val="981A1A"/>
                        <w:w w:val="105"/>
                        <w:sz w:val="17"/>
                      </w:rPr>
                      <w:t>+</w:t>
                    </w:r>
                    <w:r>
                      <w:rPr>
                        <w:rFonts w:ascii="Lucida Console" w:eastAsia="Lucida Console"/>
                        <w:color w:val="AA1111"/>
                        <w:w w:val="105"/>
                        <w:sz w:val="17"/>
                      </w:rPr>
                      <w:t>",</w:t>
                    </w:r>
                    <w:r>
                      <w:rPr>
                        <w:rFonts w:hint="eastAsia" w:ascii="新宋体" w:eastAsia="新宋体"/>
                        <w:color w:val="AA1111"/>
                        <w:w w:val="105"/>
                        <w:sz w:val="17"/>
                      </w:rPr>
                      <w:t>大家好</w:t>
                    </w:r>
                    <w:r>
                      <w:rPr>
                        <w:rFonts w:ascii="Lucida Console" w:eastAsia="Lucida Console"/>
                        <w:color w:val="AA1111"/>
                        <w:w w:val="105"/>
                        <w:sz w:val="17"/>
                      </w:rPr>
                      <w:t>"</w:t>
                    </w:r>
                    <w:r>
                      <w:rPr>
                        <w:rFonts w:ascii="Lucida Console" w:eastAsia="Lucida Console"/>
                        <w:color w:val="333333"/>
                        <w:w w:val="105"/>
                        <w:sz w:val="17"/>
                      </w:rPr>
                      <w:t>);</w:t>
                    </w:r>
                  </w:p>
                  <w:p>
                    <w:pPr>
                      <w:spacing w:before="89"/>
                      <w:ind w:left="168" w:right="0" w:firstLine="0"/>
                      <w:jc w:val="left"/>
                      <w:rPr>
                        <w:rFonts w:ascii="Lucida Console"/>
                        <w:sz w:val="17"/>
                      </w:rPr>
                    </w:pPr>
                    <w:r>
                      <w:rPr>
                        <w:rFonts w:ascii="Lucida Console"/>
                        <w:color w:val="333333"/>
                        <w:w w:val="103"/>
                        <w:sz w:val="17"/>
                      </w:rPr>
                      <w:t>}</w:t>
                    </w:r>
                  </w:p>
                  <w:p>
                    <w:pPr>
                      <w:spacing w:before="64"/>
                      <w:ind w:left="16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定义</w:t>
                    </w:r>
                    <w:r>
                      <w:rPr>
                        <w:rFonts w:ascii="Lucida Console" w:eastAsia="Lucida Console"/>
                        <w:color w:val="AA5400"/>
                        <w:w w:val="105"/>
                        <w:sz w:val="17"/>
                      </w:rPr>
                      <w:t>Student</w:t>
                    </w:r>
                    <w:r>
                      <w:rPr>
                        <w:rFonts w:hint="eastAsia" w:ascii="新宋体" w:eastAsia="新宋体"/>
                        <w:color w:val="AA5400"/>
                        <w:w w:val="105"/>
                        <w:sz w:val="17"/>
                      </w:rPr>
                      <w:t xml:space="preserve">构造函数 </w:t>
                    </w:r>
                    <w:r>
                      <w:rPr>
                        <w:rFonts w:ascii="Lucida Console" w:eastAsia="Lucida Console"/>
                        <w:color w:val="AA5400"/>
                        <w:w w:val="105"/>
                        <w:sz w:val="17"/>
                      </w:rPr>
                      <w:t>*/</w:t>
                    </w:r>
                  </w:p>
                  <w:p>
                    <w:pPr>
                      <w:spacing w:before="88" w:line="381" w:lineRule="auto"/>
                      <w:ind w:right="4191"/>
                      <w:jc w:val="left"/>
                      <w:rPr>
                        <w:rFonts w:ascii="Lucida Console"/>
                        <w:color w:val="333333"/>
                        <w:w w:val="105"/>
                        <w:sz w:val="17"/>
                      </w:rPr>
                    </w:pPr>
                    <w:r>
                      <w:rPr>
                        <w:rFonts w:hint="eastAsia" w:ascii="Lucida Console"/>
                        <w:color w:val="770087"/>
                        <w:w w:val="105"/>
                        <w:sz w:val="17"/>
                        <w:lang w:val="en-US" w:eastAsia="zh-CN"/>
                      </w:rPr>
                      <w:t>f</w:t>
                    </w:r>
                    <w:r>
                      <w:rPr>
                        <w:rFonts w:ascii="Lucida Console"/>
                        <w:color w:val="770087"/>
                        <w:w w:val="105"/>
                        <w:sz w:val="17"/>
                      </w:rPr>
                      <w:t>unction</w:t>
                    </w:r>
                    <w:r>
                      <w:rPr>
                        <w:rFonts w:hint="eastAsia" w:ascii="Lucida Console"/>
                        <w:color w:val="770087"/>
                        <w:w w:val="105"/>
                        <w:sz w:val="17"/>
                        <w:lang w:val="en-US" w:eastAsia="zh-CN"/>
                      </w:rPr>
                      <w:t xml:space="preserve"> </w:t>
                    </w:r>
                    <w:r>
                      <w:rPr>
                        <w:rFonts w:ascii="Lucida Console" w:eastAsia="Lucida Console"/>
                        <w:color w:val="0000FF"/>
                        <w:w w:val="105"/>
                        <w:sz w:val="17"/>
                      </w:rPr>
                      <w:t>Student(name,age,schoolName){</w:t>
                    </w:r>
                    <w:r>
                      <w:rPr>
                        <w:rFonts w:ascii="Lucida Console"/>
                        <w:color w:val="333333"/>
                        <w:w w:val="105"/>
                        <w:sz w:val="17"/>
                      </w:rPr>
                      <w:t xml:space="preserve"> </w:t>
                    </w:r>
                  </w:p>
                  <w:p>
                    <w:pPr>
                      <w:spacing w:before="88" w:line="381" w:lineRule="auto"/>
                      <w:ind w:left="680" w:leftChars="309" w:right="4191" w:firstLine="12" w:firstLineChars="7"/>
                      <w:jc w:val="left"/>
                      <w:rPr>
                        <w:rFonts w:ascii="Lucida Console"/>
                        <w:sz w:val="17"/>
                      </w:rPr>
                    </w:pPr>
                    <w:r>
                      <w:rPr>
                        <w:rFonts w:ascii="Lucida Console"/>
                        <w:color w:val="770087"/>
                        <w:w w:val="105"/>
                        <w:sz w:val="17"/>
                      </w:rPr>
                      <w:t>this</w:t>
                    </w:r>
                    <w:r>
                      <w:rPr>
                        <w:rFonts w:ascii="Lucida Console"/>
                        <w:color w:val="333333"/>
                        <w:w w:val="105"/>
                        <w:sz w:val="17"/>
                      </w:rPr>
                      <w:t>.</w:t>
                    </w:r>
                    <w:r>
                      <w:rPr>
                        <w:rFonts w:ascii="Lucida Console"/>
                        <w:w w:val="105"/>
                        <w:sz w:val="17"/>
                      </w:rPr>
                      <w:t xml:space="preserve">schoolName </w:t>
                    </w:r>
                    <w:r>
                      <w:rPr>
                        <w:rFonts w:ascii="Lucida Console"/>
                        <w:color w:val="981A1A"/>
                        <w:w w:val="105"/>
                        <w:sz w:val="17"/>
                      </w:rPr>
                      <w:t xml:space="preserve">= </w:t>
                    </w:r>
                    <w:r>
                      <w:rPr>
                        <w:rFonts w:ascii="Lucida Console"/>
                        <w:color w:val="0054AA"/>
                        <w:w w:val="105"/>
                        <w:sz w:val="17"/>
                      </w:rPr>
                      <w:t>schoolName</w:t>
                    </w:r>
                    <w:r>
                      <w:rPr>
                        <w:rFonts w:ascii="Lucida Console"/>
                        <w:color w:val="333333"/>
                        <w:w w:val="105"/>
                        <w:sz w:val="17"/>
                      </w:rPr>
                      <w:t>;</w:t>
                    </w:r>
                  </w:p>
                  <w:p>
                    <w:pPr>
                      <w:spacing w:before="0" w:line="182" w:lineRule="exact"/>
                      <w:ind w:left="16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调用</w:t>
                    </w:r>
                    <w:r>
                      <w:rPr>
                        <w:rFonts w:ascii="Lucida Console" w:eastAsia="Lucida Console"/>
                        <w:color w:val="AA5400"/>
                        <w:w w:val="105"/>
                        <w:sz w:val="17"/>
                      </w:rPr>
                      <w:t>Person</w:t>
                    </w:r>
                    <w:r>
                      <w:rPr>
                        <w:rFonts w:hint="eastAsia" w:ascii="新宋体" w:eastAsia="新宋体"/>
                        <w:color w:val="AA5400"/>
                        <w:w w:val="105"/>
                        <w:sz w:val="17"/>
                      </w:rPr>
                      <w:t>构造函数，使用</w:t>
                    </w:r>
                    <w:r>
                      <w:rPr>
                        <w:rFonts w:ascii="Lucida Console" w:eastAsia="Lucida Console"/>
                        <w:color w:val="AA5400"/>
                        <w:w w:val="105"/>
                        <w:sz w:val="17"/>
                      </w:rPr>
                      <w:t>call</w:t>
                    </w:r>
                    <w:r>
                      <w:rPr>
                        <w:rFonts w:hint="eastAsia" w:ascii="新宋体" w:eastAsia="新宋体"/>
                        <w:color w:val="AA5400"/>
                        <w:w w:val="105"/>
                        <w:sz w:val="17"/>
                      </w:rPr>
                      <w:t>方法，改变</w:t>
                    </w:r>
                    <w:r>
                      <w:rPr>
                        <w:rFonts w:ascii="Lucida Console" w:eastAsia="Lucida Console"/>
                        <w:color w:val="AA5400"/>
                        <w:w w:val="105"/>
                        <w:sz w:val="17"/>
                      </w:rPr>
                      <w:t>this</w:t>
                    </w:r>
                    <w:r>
                      <w:rPr>
                        <w:rFonts w:hint="eastAsia" w:ascii="新宋体" w:eastAsia="新宋体"/>
                        <w:color w:val="AA5400"/>
                        <w:w w:val="105"/>
                        <w:sz w:val="17"/>
                      </w:rPr>
                      <w:t>指向的对象，下面的代码，</w:t>
                    </w:r>
                    <w:r>
                      <w:rPr>
                        <w:rFonts w:ascii="Lucida Console" w:eastAsia="Lucida Console"/>
                        <w:color w:val="AA5400"/>
                        <w:w w:val="105"/>
                        <w:sz w:val="17"/>
                      </w:rPr>
                      <w:t>this</w:t>
                    </w:r>
                    <w:r>
                      <w:rPr>
                        <w:rFonts w:hint="eastAsia" w:ascii="新宋体" w:eastAsia="新宋体"/>
                        <w:color w:val="AA5400"/>
                        <w:w w:val="105"/>
                        <w:sz w:val="17"/>
                      </w:rPr>
                      <w:t>指是</w:t>
                    </w:r>
                    <w:r>
                      <w:rPr>
                        <w:rFonts w:ascii="Lucida Console" w:eastAsia="Lucida Console"/>
                        <w:color w:val="AA5400"/>
                        <w:w w:val="105"/>
                        <w:sz w:val="17"/>
                      </w:rPr>
                      <w:t>Student</w:t>
                    </w:r>
                  </w:p>
                  <w:p>
                    <w:pPr>
                      <w:spacing w:before="88"/>
                      <w:ind w:left="168" w:right="0" w:firstLine="0"/>
                      <w:jc w:val="left"/>
                      <w:rPr>
                        <w:rFonts w:ascii="Lucida Console"/>
                        <w:sz w:val="17"/>
                      </w:rPr>
                    </w:pPr>
                    <w:r>
                      <w:rPr>
                        <w:rFonts w:ascii="Lucida Console"/>
                        <w:color w:val="AA5400"/>
                        <w:w w:val="105"/>
                        <w:sz w:val="17"/>
                      </w:rPr>
                      <w:t>*/</w:t>
                    </w:r>
                  </w:p>
                  <w:p>
                    <w:pPr>
                      <w:spacing w:before="100"/>
                      <w:ind w:left="591" w:right="0" w:firstLine="0"/>
                      <w:jc w:val="left"/>
                      <w:rPr>
                        <w:rFonts w:ascii="Lucida Console"/>
                        <w:sz w:val="17"/>
                      </w:rPr>
                    </w:pPr>
                    <w:r>
                      <w:rPr>
                        <w:rFonts w:ascii="Lucida Console"/>
                        <w:w w:val="105"/>
                        <w:sz w:val="17"/>
                      </w:rPr>
                      <w:t>Person</w:t>
                    </w:r>
                    <w:r>
                      <w:rPr>
                        <w:rFonts w:ascii="Lucida Console"/>
                        <w:color w:val="333333"/>
                        <w:w w:val="105"/>
                        <w:sz w:val="17"/>
                      </w:rPr>
                      <w:t>.</w:t>
                    </w:r>
                    <w:r>
                      <w:rPr>
                        <w:rFonts w:ascii="Lucida Console"/>
                        <w:w w:val="105"/>
                        <w:sz w:val="17"/>
                      </w:rPr>
                      <w:t>call</w:t>
                    </w:r>
                    <w:r>
                      <w:rPr>
                        <w:rFonts w:ascii="Lucida Console"/>
                        <w:color w:val="333333"/>
                        <w:w w:val="105"/>
                        <w:sz w:val="17"/>
                      </w:rPr>
                      <w:t>(</w:t>
                    </w:r>
                    <w:r>
                      <w:rPr>
                        <w:rFonts w:ascii="Lucida Console"/>
                        <w:color w:val="770087"/>
                        <w:w w:val="105"/>
                        <w:sz w:val="17"/>
                      </w:rPr>
                      <w:t>this</w:t>
                    </w:r>
                    <w:r>
                      <w:rPr>
                        <w:rFonts w:ascii="Lucida Console"/>
                        <w:color w:val="333333"/>
                        <w:w w:val="105"/>
                        <w:sz w:val="17"/>
                      </w:rPr>
                      <w:t>,</w:t>
                    </w:r>
                    <w:r>
                      <w:rPr>
                        <w:rFonts w:ascii="Lucida Console"/>
                        <w:color w:val="0054AA"/>
                        <w:w w:val="105"/>
                        <w:sz w:val="17"/>
                      </w:rPr>
                      <w:t>name</w:t>
                    </w:r>
                    <w:r>
                      <w:rPr>
                        <w:rFonts w:ascii="Lucida Console"/>
                        <w:color w:val="333333"/>
                        <w:w w:val="105"/>
                        <w:sz w:val="17"/>
                      </w:rPr>
                      <w:t>,</w:t>
                    </w:r>
                    <w:r>
                      <w:rPr>
                        <w:rFonts w:ascii="Lucida Console"/>
                        <w:color w:val="0054AA"/>
                        <w:w w:val="105"/>
                        <w:sz w:val="17"/>
                      </w:rPr>
                      <w:t>age</w:t>
                    </w:r>
                    <w:r>
                      <w:rPr>
                        <w:rFonts w:ascii="Lucida Console"/>
                        <w:color w:val="333333"/>
                        <w:w w:val="105"/>
                        <w:sz w:val="17"/>
                      </w:rPr>
                      <w:t>);</w:t>
                    </w:r>
                  </w:p>
                  <w:p>
                    <w:pPr>
                      <w:spacing w:before="100"/>
                      <w:ind w:left="168" w:right="0" w:firstLine="0"/>
                      <w:jc w:val="left"/>
                      <w:rPr>
                        <w:rFonts w:ascii="Lucida Console"/>
                        <w:sz w:val="17"/>
                      </w:rPr>
                    </w:pPr>
                    <w:r>
                      <w:rPr>
                        <w:rFonts w:ascii="Lucida Console"/>
                        <w:color w:val="333333"/>
                        <w:w w:val="103"/>
                        <w:sz w:val="17"/>
                      </w:rPr>
                      <w:t>}</w:t>
                    </w:r>
                  </w:p>
                  <w:p>
                    <w:pPr>
                      <w:spacing w:before="65" w:line="336" w:lineRule="auto"/>
                      <w:ind w:left="168" w:right="4934"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原 形 链 继 承 </w:t>
                    </w:r>
                    <w:r>
                      <w:rPr>
                        <w:rFonts w:ascii="Lucida Console" w:eastAsia="Lucida Console"/>
                        <w:color w:val="AA5400"/>
                        <w:w w:val="105"/>
                        <w:sz w:val="17"/>
                      </w:rPr>
                      <w:t xml:space="preserve">*/ </w:t>
                    </w:r>
                    <w:r>
                      <w:rPr>
                        <w:rFonts w:ascii="Lucida Console" w:eastAsia="Lucida Console"/>
                        <w:w w:val="105"/>
                        <w:sz w:val="17"/>
                      </w:rPr>
                      <w:t>Student</w:t>
                    </w:r>
                    <w:r>
                      <w:rPr>
                        <w:rFonts w:ascii="Lucida Console" w:eastAsia="Lucida Console"/>
                        <w:color w:val="333333"/>
                        <w:w w:val="105"/>
                        <w:sz w:val="17"/>
                      </w:rPr>
                      <w:t>.</w:t>
                    </w:r>
                    <w:r>
                      <w:rPr>
                        <w:rFonts w:ascii="Lucida Console" w:eastAsia="Lucida Console"/>
                        <w:w w:val="105"/>
                        <w:sz w:val="17"/>
                      </w:rPr>
                      <w:t>prototype</w:t>
                    </w:r>
                    <w:r>
                      <w:rPr>
                        <w:rFonts w:ascii="Lucida Console" w:eastAsia="Lucida Console"/>
                        <w:color w:val="981A1A"/>
                        <w:w w:val="105"/>
                        <w:sz w:val="17"/>
                      </w:rPr>
                      <w:t>=</w:t>
                    </w:r>
                    <w:r>
                      <w:rPr>
                        <w:rFonts w:ascii="Lucida Console" w:eastAsia="Lucida Console"/>
                        <w:color w:val="770087"/>
                        <w:w w:val="105"/>
                        <w:sz w:val="17"/>
                      </w:rPr>
                      <w:t>new</w:t>
                    </w:r>
                    <w:r>
                      <w:rPr>
                        <w:rFonts w:ascii="Lucida Console" w:eastAsia="Lucida Console"/>
                        <w:color w:val="770087"/>
                        <w:spacing w:val="-46"/>
                        <w:w w:val="105"/>
                        <w:sz w:val="17"/>
                      </w:rPr>
                      <w:t xml:space="preserve"> </w:t>
                    </w:r>
                    <w:r>
                      <w:rPr>
                        <w:rFonts w:ascii="Lucida Console" w:eastAsia="Lucida Console"/>
                        <w:spacing w:val="-3"/>
                        <w:w w:val="105"/>
                        <w:sz w:val="17"/>
                      </w:rPr>
                      <w:t>Person</w:t>
                    </w:r>
                    <w:r>
                      <w:rPr>
                        <w:rFonts w:ascii="Lucida Console" w:eastAsia="Lucida Console"/>
                        <w:color w:val="333333"/>
                        <w:spacing w:val="-3"/>
                        <w:w w:val="105"/>
                        <w:sz w:val="17"/>
                      </w:rPr>
                      <w:t>();</w:t>
                    </w:r>
                  </w:p>
                  <w:p>
                    <w:pPr>
                      <w:spacing w:before="0" w:line="336" w:lineRule="auto"/>
                      <w:ind w:left="168" w:right="407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原 型 对 象 设 置 </w:t>
                    </w:r>
                    <w:r>
                      <w:rPr>
                        <w:rFonts w:ascii="Lucida Console" w:eastAsia="Lucida Console"/>
                        <w:color w:val="AA5400"/>
                        <w:w w:val="105"/>
                        <w:sz w:val="17"/>
                      </w:rPr>
                      <w:t xml:space="preserve">goSchool </w:t>
                    </w:r>
                    <w:r>
                      <w:rPr>
                        <w:rFonts w:hint="eastAsia" w:ascii="新宋体" w:eastAsia="新宋体"/>
                        <w:color w:val="AA5400"/>
                        <w:w w:val="105"/>
                        <w:sz w:val="17"/>
                      </w:rPr>
                      <w:t xml:space="preserve">函 数 </w:t>
                    </w:r>
                    <w:r>
                      <w:rPr>
                        <w:rFonts w:ascii="Lucida Console" w:eastAsia="Lucida Console"/>
                        <w:color w:val="AA5400"/>
                        <w:w w:val="105"/>
                        <w:sz w:val="17"/>
                      </w:rPr>
                      <w:t xml:space="preserve">*/ </w:t>
                    </w:r>
                    <w:r>
                      <w:rPr>
                        <w:rFonts w:ascii="Lucida Console" w:eastAsia="Lucida Console"/>
                        <w:sz w:val="17"/>
                      </w:rPr>
                      <w:t>Student</w:t>
                    </w:r>
                    <w:r>
                      <w:rPr>
                        <w:rFonts w:ascii="Lucida Console" w:eastAsia="Lucida Console"/>
                        <w:color w:val="333333"/>
                        <w:sz w:val="17"/>
                      </w:rPr>
                      <w:t>.</w:t>
                    </w:r>
                    <w:r>
                      <w:rPr>
                        <w:rFonts w:ascii="Lucida Console" w:eastAsia="Lucida Console"/>
                        <w:sz w:val="17"/>
                      </w:rPr>
                      <w:t>prototype</w:t>
                    </w:r>
                    <w:r>
                      <w:rPr>
                        <w:rFonts w:ascii="Lucida Console" w:eastAsia="Lucida Console"/>
                        <w:color w:val="333333"/>
                        <w:sz w:val="17"/>
                      </w:rPr>
                      <w:t>.</w:t>
                    </w:r>
                    <w:r>
                      <w:rPr>
                        <w:rFonts w:ascii="Lucida Console" w:eastAsia="Lucida Console"/>
                        <w:sz w:val="17"/>
                      </w:rPr>
                      <w:t>goSchool</w:t>
                    </w:r>
                    <w:r>
                      <w:rPr>
                        <w:rFonts w:ascii="Lucida Console" w:eastAsia="Lucida Console"/>
                        <w:color w:val="981A1A"/>
                        <w:sz w:val="17"/>
                      </w:rPr>
                      <w:t>=</w:t>
                    </w:r>
                    <w:r>
                      <w:rPr>
                        <w:rFonts w:ascii="Lucida Console" w:eastAsia="Lucida Console"/>
                        <w:color w:val="770087"/>
                        <w:sz w:val="17"/>
                      </w:rPr>
                      <w:t>function</w:t>
                    </w:r>
                    <w:r>
                      <w:rPr>
                        <w:rFonts w:ascii="Lucida Console" w:eastAsia="Lucida Console"/>
                        <w:color w:val="333333"/>
                        <w:sz w:val="17"/>
                      </w:rPr>
                      <w:t>(){</w:t>
                    </w:r>
                  </w:p>
                  <w:p>
                    <w:pPr>
                      <w:spacing w:before="0" w:line="215" w:lineRule="exact"/>
                      <w:ind w:left="591" w:right="0" w:firstLine="0"/>
                      <w:jc w:val="left"/>
                      <w:rPr>
                        <w:rFonts w:ascii="Lucida Console" w:eastAsia="Lucida Console"/>
                        <w:sz w:val="17"/>
                      </w:rPr>
                    </w:pPr>
                    <w:r>
                      <w:rPr>
                        <w:rFonts w:ascii="Lucida Console" w:eastAsia="Lucida Console"/>
                        <w:w w:val="105"/>
                        <w:sz w:val="17"/>
                      </w:rPr>
                      <w:t>alert</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我去</w:t>
                    </w:r>
                    <w:r>
                      <w:rPr>
                        <w:rFonts w:ascii="Lucida Console" w:eastAsia="Lucida Console"/>
                        <w:color w:val="AA1111"/>
                        <w:w w:val="105"/>
                        <w:sz w:val="17"/>
                      </w:rPr>
                      <w:t>"</w:t>
                    </w:r>
                    <w:r>
                      <w:rPr>
                        <w:rFonts w:ascii="Lucida Console" w:eastAsia="Lucida Console"/>
                        <w:color w:val="981A1A"/>
                        <w:w w:val="105"/>
                        <w:sz w:val="17"/>
                      </w:rPr>
                      <w:t>+</w:t>
                    </w:r>
                    <w:r>
                      <w:rPr>
                        <w:rFonts w:ascii="Lucida Console" w:eastAsia="Lucida Console"/>
                        <w:color w:val="770087"/>
                        <w:w w:val="105"/>
                        <w:sz w:val="17"/>
                      </w:rPr>
                      <w:t>this</w:t>
                    </w:r>
                    <w:r>
                      <w:rPr>
                        <w:rFonts w:ascii="Lucida Console" w:eastAsia="Lucida Console"/>
                        <w:color w:val="333333"/>
                        <w:w w:val="105"/>
                        <w:sz w:val="17"/>
                      </w:rPr>
                      <w:t>.</w:t>
                    </w:r>
                    <w:r>
                      <w:rPr>
                        <w:rFonts w:ascii="Lucida Console" w:eastAsia="Lucida Console"/>
                        <w:w w:val="105"/>
                        <w:sz w:val="17"/>
                      </w:rPr>
                      <w:t>schoolName</w:t>
                    </w:r>
                    <w:r>
                      <w:rPr>
                        <w:rFonts w:ascii="Lucida Console" w:eastAsia="Lucida Console"/>
                        <w:color w:val="981A1A"/>
                        <w:w w:val="105"/>
                        <w:sz w:val="17"/>
                      </w:rPr>
                      <w:t>+</w:t>
                    </w:r>
                    <w:r>
                      <w:rPr>
                        <w:rFonts w:ascii="Lucida Console" w:eastAsia="Lucida Console"/>
                        <w:color w:val="AA1111"/>
                        <w:w w:val="105"/>
                        <w:sz w:val="17"/>
                      </w:rPr>
                      <w:t>"</w:t>
                    </w:r>
                    <w:r>
                      <w:rPr>
                        <w:rFonts w:hint="eastAsia" w:ascii="新宋体" w:eastAsia="新宋体"/>
                        <w:color w:val="AA1111"/>
                        <w:w w:val="105"/>
                        <w:sz w:val="17"/>
                      </w:rPr>
                      <w:t>上学</w:t>
                    </w:r>
                    <w:r>
                      <w:rPr>
                        <w:rFonts w:ascii="Lucida Console" w:eastAsia="Lucida Console"/>
                        <w:color w:val="AA1111"/>
                        <w:w w:val="105"/>
                        <w:sz w:val="17"/>
                      </w:rPr>
                      <w:t>"</w:t>
                    </w:r>
                    <w:r>
                      <w:rPr>
                        <w:rFonts w:ascii="Lucida Console" w:eastAsia="Lucida Console"/>
                        <w:color w:val="333333"/>
                        <w:w w:val="105"/>
                        <w:sz w:val="17"/>
                      </w:rPr>
                      <w:t>);</w:t>
                    </w:r>
                  </w:p>
                  <w:p>
                    <w:pPr>
                      <w:spacing w:before="85"/>
                      <w:ind w:left="168" w:right="0" w:firstLine="0"/>
                      <w:jc w:val="left"/>
                      <w:rPr>
                        <w:rFonts w:ascii="Lucida Console"/>
                        <w:sz w:val="17"/>
                      </w:rPr>
                    </w:pPr>
                    <w:r>
                      <w:rPr>
                        <w:rFonts w:ascii="Lucida Console"/>
                        <w:color w:val="333333"/>
                        <w:w w:val="103"/>
                        <w:sz w:val="17"/>
                      </w:rPr>
                      <w:t>}</w:t>
                    </w:r>
                  </w:p>
                  <w:p>
                    <w:pPr>
                      <w:spacing w:before="65"/>
                      <w:ind w:left="16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实例化</w:t>
                    </w:r>
                    <w:r>
                      <w:rPr>
                        <w:rFonts w:ascii="Lucida Console" w:eastAsia="Lucida Console"/>
                        <w:color w:val="AA5400"/>
                        <w:w w:val="105"/>
                        <w:sz w:val="17"/>
                      </w:rPr>
                      <w:t>Student</w:t>
                    </w:r>
                    <w:r>
                      <w:rPr>
                        <w:rFonts w:hint="eastAsia" w:ascii="新宋体" w:eastAsia="新宋体"/>
                        <w:color w:val="AA5400"/>
                        <w:w w:val="105"/>
                        <w:sz w:val="17"/>
                      </w:rPr>
                      <w:t xml:space="preserve">对象 </w:t>
                    </w:r>
                    <w:r>
                      <w:rPr>
                        <w:rFonts w:ascii="Lucida Console" w:eastAsia="Lucida Console"/>
                        <w:color w:val="AA5400"/>
                        <w:w w:val="105"/>
                        <w:sz w:val="17"/>
                      </w:rPr>
                      <w:t>*/</w:t>
                    </w:r>
                  </w:p>
                  <w:p>
                    <w:pPr>
                      <w:spacing w:before="52"/>
                      <w:ind w:left="168" w:right="0" w:firstLine="0"/>
                      <w:jc w:val="left"/>
                      <w:rPr>
                        <w:rFonts w:ascii="Lucida Console" w:eastAsia="Lucida Console"/>
                        <w:sz w:val="17"/>
                      </w:rPr>
                    </w:pPr>
                    <w:r>
                      <w:rPr>
                        <w:rFonts w:ascii="Lucida Console" w:eastAsia="Lucida Console"/>
                        <w:color w:val="770087"/>
                        <w:w w:val="105"/>
                        <w:sz w:val="17"/>
                      </w:rPr>
                      <w:t xml:space="preserve">var </w:t>
                    </w:r>
                    <w:r>
                      <w:rPr>
                        <w:rFonts w:ascii="Lucida Console" w:eastAsia="Lucida Console"/>
                        <w:color w:val="0000FF"/>
                        <w:w w:val="105"/>
                        <w:sz w:val="17"/>
                      </w:rPr>
                      <w:t xml:space="preserve">s </w:t>
                    </w:r>
                    <w:r>
                      <w:rPr>
                        <w:rFonts w:ascii="Lucida Console" w:eastAsia="Lucida Console"/>
                        <w:color w:val="981A1A"/>
                        <w:w w:val="105"/>
                        <w:sz w:val="17"/>
                      </w:rPr>
                      <w:t xml:space="preserve">= </w:t>
                    </w:r>
                    <w:r>
                      <w:rPr>
                        <w:rFonts w:ascii="Lucida Console" w:eastAsia="Lucida Console"/>
                        <w:color w:val="770087"/>
                        <w:w w:val="105"/>
                        <w:sz w:val="17"/>
                      </w:rPr>
                      <w:t xml:space="preserve">new </w:t>
                    </w:r>
                    <w:r>
                      <w:rPr>
                        <w:rFonts w:ascii="Lucida Console" w:eastAsia="Lucida Console"/>
                        <w:w w:val="105"/>
                        <w:sz w:val="17"/>
                      </w:rPr>
                      <w:t>Student</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张三</w:t>
                    </w:r>
                    <w:r>
                      <w:rPr>
                        <w:rFonts w:ascii="Lucida Console" w:eastAsia="Lucida Console"/>
                        <w:color w:val="AA1111"/>
                        <w:w w:val="105"/>
                        <w:sz w:val="17"/>
                      </w:rPr>
                      <w:t>"</w:t>
                    </w:r>
                    <w:r>
                      <w:rPr>
                        <w:rFonts w:ascii="Lucida Console" w:eastAsia="Lucida Console"/>
                        <w:color w:val="333333"/>
                        <w:w w:val="105"/>
                        <w:sz w:val="17"/>
                      </w:rPr>
                      <w:t>,</w:t>
                    </w:r>
                    <w:r>
                      <w:rPr>
                        <w:rFonts w:ascii="Lucida Console" w:eastAsia="Lucida Console"/>
                        <w:color w:val="116644"/>
                        <w:w w:val="105"/>
                        <w:sz w:val="17"/>
                      </w:rPr>
                      <w:t>18</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清华</w:t>
                    </w:r>
                    <w:r>
                      <w:rPr>
                        <w:rFonts w:ascii="Lucida Console" w:eastAsia="Lucida Console"/>
                        <w:color w:val="AA1111"/>
                        <w:w w:val="105"/>
                        <w:sz w:val="17"/>
                      </w:rPr>
                      <w:t>"</w:t>
                    </w:r>
                    <w:r>
                      <w:rPr>
                        <w:rFonts w:ascii="Lucida Console" w:eastAsia="Lucida Console"/>
                        <w:color w:val="333333"/>
                        <w:w w:val="105"/>
                        <w:sz w:val="17"/>
                      </w:rPr>
                      <w:t>);</w:t>
                    </w:r>
                  </w:p>
                  <w:p>
                    <w:pPr>
                      <w:spacing w:before="52" w:line="336" w:lineRule="auto"/>
                      <w:ind w:left="168" w:right="5758" w:firstLine="0"/>
                      <w:jc w:val="left"/>
                      <w:rPr>
                        <w:rFonts w:ascii="Lucida Console" w:eastAsia="Lucida Console"/>
                        <w:color w:val="333333"/>
                        <w:sz w:val="17"/>
                      </w:rPr>
                    </w:pPr>
                    <w:r>
                      <w:rPr>
                        <w:rFonts w:ascii="Lucida Console" w:eastAsia="Lucida Console"/>
                        <w:color w:val="AA5400"/>
                        <w:w w:val="105"/>
                        <w:sz w:val="17"/>
                      </w:rPr>
                      <w:t>/*</w:t>
                    </w:r>
                    <w:r>
                      <w:rPr>
                        <w:rFonts w:ascii="Lucida Console" w:eastAsia="Lucida Console"/>
                        <w:color w:val="AA5400"/>
                        <w:spacing w:val="-10"/>
                        <w:w w:val="105"/>
                        <w:sz w:val="17"/>
                      </w:rPr>
                      <w:t xml:space="preserve"> </w:t>
                    </w:r>
                    <w:r>
                      <w:rPr>
                        <w:rFonts w:hint="eastAsia" w:ascii="新宋体" w:eastAsia="新宋体"/>
                        <w:color w:val="AA5400"/>
                        <w:spacing w:val="1"/>
                        <w:w w:val="105"/>
                        <w:sz w:val="17"/>
                      </w:rPr>
                      <w:t xml:space="preserve">调用方法 </w:t>
                    </w:r>
                    <w:r>
                      <w:rPr>
                        <w:rFonts w:ascii="Lucida Console" w:eastAsia="Lucida Console"/>
                        <w:color w:val="AA5400"/>
                        <w:w w:val="105"/>
                        <w:sz w:val="17"/>
                      </w:rPr>
                      <w:t xml:space="preserve">*/ </w:t>
                    </w:r>
                    <w:r>
                      <w:rPr>
                        <w:rFonts w:ascii="Lucida Console" w:eastAsia="Lucida Console"/>
                        <w:sz w:val="17"/>
                      </w:rPr>
                      <w:t>s</w:t>
                    </w:r>
                    <w:r>
                      <w:rPr>
                        <w:rFonts w:ascii="Lucida Console" w:eastAsia="Lucida Console"/>
                        <w:color w:val="333333"/>
                        <w:sz w:val="17"/>
                      </w:rPr>
                      <w:t>.</w:t>
                    </w:r>
                    <w:r>
                      <w:rPr>
                        <w:rFonts w:ascii="Lucida Console" w:eastAsia="Lucida Console"/>
                        <w:sz w:val="17"/>
                      </w:rPr>
                      <w:t>sayHello</w:t>
                    </w:r>
                    <w:r>
                      <w:rPr>
                        <w:rFonts w:ascii="Lucida Console" w:eastAsia="Lucida Console"/>
                        <w:color w:val="333333"/>
                        <w:sz w:val="17"/>
                      </w:rPr>
                      <w:t>();</w:t>
                    </w:r>
                  </w:p>
                  <w:p>
                    <w:pPr>
                      <w:spacing w:before="52" w:line="336" w:lineRule="auto"/>
                      <w:ind w:left="168" w:right="5758" w:firstLine="0"/>
                      <w:jc w:val="left"/>
                      <w:rPr>
                        <w:rFonts w:ascii="Lucida Console" w:eastAsia="Lucida Console"/>
                        <w:color w:val="333333"/>
                        <w:sz w:val="17"/>
                      </w:rPr>
                    </w:pPr>
                  </w:p>
                  <w:p>
                    <w:pPr>
                      <w:spacing w:before="33"/>
                      <w:ind w:left="168" w:right="0" w:firstLine="0"/>
                      <w:jc w:val="left"/>
                      <w:rPr>
                        <w:rFonts w:ascii="Lucida Console"/>
                        <w:sz w:val="17"/>
                      </w:rPr>
                    </w:pPr>
                    <w:r>
                      <w:rPr>
                        <w:rFonts w:ascii="Lucida Console"/>
                        <w:w w:val="105"/>
                        <w:sz w:val="17"/>
                      </w:rPr>
                      <w:t>s</w:t>
                    </w:r>
                    <w:r>
                      <w:rPr>
                        <w:rFonts w:ascii="Lucida Console"/>
                        <w:color w:val="333333"/>
                        <w:w w:val="105"/>
                        <w:sz w:val="17"/>
                      </w:rPr>
                      <w:t>.</w:t>
                    </w:r>
                    <w:r>
                      <w:rPr>
                        <w:rFonts w:ascii="Lucida Console"/>
                        <w:w w:val="105"/>
                        <w:sz w:val="17"/>
                      </w:rPr>
                      <w:t>goSchool</w:t>
                    </w:r>
                    <w:r>
                      <w:rPr>
                        <w:rFonts w:ascii="Lucida Console"/>
                        <w:color w:val="333333"/>
                        <w:w w:val="105"/>
                        <w:sz w:val="17"/>
                      </w:rPr>
                      <w:t>();</w:t>
                    </w:r>
                  </w:p>
                </w:txbxContent>
              </v:textbox>
            </v:shape>
            <w10:wrap type="topAndBottom"/>
          </v:group>
        </w:pict>
      </w:r>
    </w:p>
    <w:p>
      <w:pPr>
        <w:spacing w:after="0"/>
        <w:rPr>
          <w:sz w:val="8"/>
        </w:rPr>
        <w:sectPr>
          <w:pgSz w:w="11900" w:h="16840"/>
          <w:pgMar w:top="560" w:right="1380" w:bottom="280" w:left="1400" w:header="720" w:footer="720" w:gutter="0"/>
          <w:cols w:space="720" w:num="1"/>
        </w:sectPr>
      </w:pPr>
    </w:p>
    <w:p>
      <w:pPr>
        <w:pStyle w:val="5"/>
        <w:spacing w:before="71" w:line="206" w:lineRule="auto"/>
        <w:ind w:right="107"/>
        <w:jc w:val="both"/>
      </w:pPr>
      <w:r>
        <w:pict>
          <v:shape id="_x0000_s1553" o:spid="_x0000_s1553" style="position:absolute;left:0pt;margin-left:108.5pt;margin-top:9.05pt;height:3.8pt;width:3.8pt;mso-position-horizontal-relative:page;z-index:251991040;mso-width-relative:page;mso-height-relative:page;" filled="f" stroked="t" coordorigin="2171,182" coordsize="76,76" path="m2246,219l2208,257,2203,257,2198,256,2194,254,2189,252,2171,224,2171,219,2171,214,2203,182,2208,182,2213,182,2243,205,2245,209,2246,214,2246,219xe">
            <v:path arrowok="t"/>
            <v:fill on="f" focussize="0,0"/>
            <v:stroke weight="0.750314960629921pt" color="#333333"/>
            <v:imagedata o:title=""/>
            <o:lock v:ext="edit"/>
          </v:shape>
        </w:pict>
      </w:r>
      <w:r>
        <w:rPr>
          <w:color w:val="333333"/>
          <w:spacing w:val="-1"/>
        </w:rPr>
        <w:t xml:space="preserve">对象在访问属性或方法时，先检查自己的实例，如果存在就直接使用。如果不存在那么就去原  型对象上去找，存在就直接使用，如果没有就顺着原型链一直往上查找，找到即使用，找不到  </w:t>
      </w:r>
      <w:r>
        <w:rPr>
          <w:color w:val="333333"/>
        </w:rPr>
        <w:t>就重复该过程直到原型链的顶端，如果还没有找到相应的属性或方法，就返回</w:t>
      </w:r>
      <w:r>
        <w:rPr>
          <w:rFonts w:ascii="Arial Black" w:eastAsia="Arial Black"/>
          <w:color w:val="333333"/>
        </w:rPr>
        <w:t>undefined</w:t>
      </w:r>
      <w:r>
        <w:rPr>
          <w:color w:val="333333"/>
        </w:rPr>
        <w:t>，报</w:t>
      </w:r>
      <w:r>
        <w:rPr>
          <w:color w:val="333333"/>
          <w:w w:val="105"/>
        </w:rPr>
        <w:t>错。</w:t>
      </w:r>
    </w:p>
    <w:p>
      <w:pPr>
        <w:pStyle w:val="3"/>
        <w:tabs>
          <w:tab w:val="left" w:pos="451"/>
          <w:tab w:val="left" w:pos="9009"/>
        </w:tabs>
        <w:spacing w:before="63"/>
        <w:rPr>
          <w:u w:val="none"/>
        </w:rPr>
      </w:pPr>
      <w:bookmarkStart w:id="42" w:name="闭包"/>
      <w:bookmarkEnd w:id="42"/>
      <w:r>
        <w:rPr>
          <w:color w:val="333333"/>
          <w:spacing w:val="-342"/>
          <w:u w:val="single" w:color="EDEDED"/>
        </w:rPr>
        <w:t>闭</w:t>
      </w:r>
      <w:r>
        <w:rPr>
          <w:color w:val="333333"/>
          <w:spacing w:val="-342"/>
          <w:u w:val="none"/>
        </w:rPr>
        <w:tab/>
      </w:r>
      <w:r>
        <w:rPr>
          <w:color w:val="333333"/>
          <w:u w:val="single" w:color="EDEDED"/>
        </w:rPr>
        <w:t>包</w:t>
      </w:r>
      <w:r>
        <w:rPr>
          <w:color w:val="333333"/>
          <w:u w:val="single" w:color="EDEDED"/>
        </w:rPr>
        <w:tab/>
      </w:r>
    </w:p>
    <w:p>
      <w:pPr>
        <w:pStyle w:val="5"/>
        <w:spacing w:before="116" w:line="206" w:lineRule="auto"/>
        <w:ind w:left="560" w:right="184"/>
      </w:pPr>
      <w:r>
        <w:pict>
          <v:shape id="_x0000_s1554" o:spid="_x0000_s1554" style="position:absolute;left:0pt;margin-left:86pt;margin-top:11.3pt;height:3.8pt;width:3.8pt;mso-position-horizontal-relative:page;z-index:251992064;mso-width-relative:page;mso-height-relative:page;" fillcolor="#333333" filled="t" stroked="f" coordorigin="1721,227" coordsize="76,76" path="m1758,302l1721,269,1721,259,1753,227,1763,227,1796,259,1796,269,1758,302xe">
            <v:path arrowok="t"/>
            <v:fill on="t" focussize="0,0"/>
            <v:stroke on="f"/>
            <v:imagedata o:title=""/>
            <o:lock v:ext="edit"/>
          </v:shape>
        </w:pict>
      </w:r>
      <w:r>
        <w:rPr>
          <w:color w:val="333333"/>
        </w:rPr>
        <w:t xml:space="preserve">闭包（ </w:t>
      </w:r>
      <w:r>
        <w:rPr>
          <w:rFonts w:ascii="Arial Black" w:eastAsia="Arial Black"/>
          <w:color w:val="333333"/>
        </w:rPr>
        <w:t xml:space="preserve">closure </w:t>
      </w:r>
      <w:r>
        <w:rPr>
          <w:color w:val="333333"/>
        </w:rPr>
        <w:t>）：闭包的目的是读取其他函数内部变量，由于正常函数执行后都会进行弹栈，从而不再保存临时变量，因此闭包会使函数的临时变量永久保存在内存中。</w:t>
      </w:r>
    </w:p>
    <w:p>
      <w:pPr>
        <w:pStyle w:val="5"/>
        <w:spacing w:before="103" w:line="206" w:lineRule="auto"/>
        <w:ind w:right="107"/>
      </w:pPr>
      <w:r>
        <w:pict>
          <v:shape id="_x0000_s1555" o:spid="_x0000_s1555" style="position:absolute;left:0pt;margin-left:108.5pt;margin-top:10.65pt;height:3.8pt;width:3.8pt;mso-position-horizontal-relative:page;z-index:251993088;mso-width-relative:page;mso-height-relative:page;" filled="f" stroked="t" coordorigin="2171,214" coordsize="76,76" path="m2246,251l2208,289,2203,289,2198,288,2194,286,2189,284,2171,256,2171,251,2171,246,2182,225,2185,221,2189,218,2194,216,2198,215,2203,214,2208,214,2213,214,2235,225,2238,228,2241,232,2243,237,2245,241,2246,246,2246,251xe">
            <v:path arrowok="t"/>
            <v:fill on="f" focussize="0,0"/>
            <v:stroke weight="0.750314960629921pt" color="#333333"/>
            <v:imagedata o:title=""/>
            <o:lock v:ext="edit"/>
          </v:shape>
        </w:pict>
      </w:r>
      <w:r>
        <w:rPr>
          <w:color w:val="333333"/>
          <w:spacing w:val="-1"/>
        </w:rPr>
        <w:t xml:space="preserve">通过内部函数才能访问函数的变量，因此所有闭包的实现方式都是通过函数内部创建内部函数 </w:t>
      </w:r>
      <w:r>
        <w:rPr>
          <w:color w:val="333333"/>
          <w:w w:val="105"/>
        </w:rPr>
        <w:t>的方式实现。</w:t>
      </w:r>
    </w:p>
    <w:p>
      <w:pPr>
        <w:pStyle w:val="5"/>
        <w:spacing w:line="313" w:lineRule="exact"/>
      </w:pPr>
      <w:r>
        <w:pict>
          <v:shape id="_x0000_s1556" o:spid="_x0000_s1556" style="position:absolute;left:0pt;margin-left:108.5pt;margin-top:5.4pt;height:3.8pt;width:3.8pt;mso-position-horizontal-relative:page;z-index:251994112;mso-width-relative:page;mso-height-relative:page;" filled="f" stroked="t" coordorigin="2171,109" coordsize="76,76" path="m2246,146l2208,184,2203,184,2198,183,2194,181,2189,179,2171,151,2171,146,2171,141,2172,136,2174,132,2175,127,2203,109,2208,109,2213,109,2243,132,2245,136,2246,141,2246,146xe">
            <v:path arrowok="t"/>
            <v:fill on="f" focussize="0,0"/>
            <v:stroke weight="0.750314960629921pt" color="#333333"/>
            <v:imagedata o:title=""/>
            <o:lock v:ext="edit"/>
          </v:shape>
        </w:pict>
      </w:r>
      <w:r>
        <w:rPr>
          <w:color w:val="333333"/>
          <w:w w:val="105"/>
        </w:rPr>
        <w:t>闭包会导致函数执行过程中内存不会释放，要注意使用场景与频繁程度。</w:t>
      </w:r>
    </w:p>
    <w:p>
      <w:pPr>
        <w:pStyle w:val="5"/>
        <w:spacing w:before="14"/>
        <w:ind w:left="0"/>
        <w:rPr>
          <w:sz w:val="8"/>
        </w:rPr>
      </w:pPr>
      <w:r>
        <w:pict>
          <v:group id="_x0000_s1557" o:spid="_x0000_s1557" o:spt="203" style="position:absolute;left:0pt;margin-left:98pt;margin-top:10.05pt;height:174.1pt;width:422.45pt;mso-position-horizontal-relative:page;mso-wrap-distance-bottom:0pt;mso-wrap-distance-top:0pt;z-index:-251326464;mso-width-relative:page;mso-height-relative:page;" coordorigin="1961,201" coordsize="8449,3482">
            <o:lock v:ext="edit"/>
            <v:shape id="_x0000_s1558" o:spid="_x0000_s1558" style="position:absolute;left:1968;top:208;height:3467;width:8434;" fillcolor="#F7F7F7" filled="t" stroked="f" coordorigin="1968,209" coordsize="8434,3467" path="m10365,3675l2006,3675,2001,3675,1968,3643,1968,241,2001,209,10370,209,10402,241,10402,3643,10365,3675xe">
              <v:path arrowok="t"/>
              <v:fill on="t" focussize="0,0"/>
              <v:stroke on="f"/>
              <v:imagedata o:title=""/>
              <o:lock v:ext="edit"/>
            </v:shape>
            <v:shape id="_x0000_s1559" o:spid="_x0000_s1559" style="position:absolute;left:1968;top:208;height:3467;width:8434;" filled="f" stroked="t" coordorigin="1968,209" coordsize="8434,3467" path="m1968,3638l1968,246,1968,241,1969,236,1971,232,1973,227,1976,223,1979,220,1983,216,1987,213,1991,212,1996,210,2001,209,2006,209,10365,209,10370,209,10374,210,10379,212,10383,213,10388,216,10391,220,10395,223,10402,246,10402,3638,10379,3672,10374,3674,10370,3675,10365,3675,2006,3675,2001,3675,1996,3674,1991,3672,1987,3671,1968,3643,1968,3638xe">
              <v:path arrowok="t"/>
              <v:fill on="f" focussize="0,0"/>
              <v:stroke weight="0.750314960629921pt" color="#E7E9EC"/>
              <v:imagedata o:title=""/>
              <o:lock v:ext="edit"/>
            </v:shape>
            <v:rect id="_x0000_s1560" o:spid="_x0000_s1560" o:spt="1" style="position:absolute;left:2035;top:336;height:3242;width:8299;" fillcolor="#F7F7F7" filled="t" stroked="f" coordsize="21600,21600">
              <v:path/>
              <v:fill on="t" focussize="0,0"/>
              <v:stroke on="f"/>
              <v:imagedata o:title=""/>
              <o:lock v:ext="edit"/>
            </v:rect>
            <v:shape id="_x0000_s1561" o:spid="_x0000_s1561" o:spt="202" type="#_x0000_t202" style="position:absolute;left:1960;top:201;height:3482;width:8449;" filled="f" stroked="f" coordsize="21600,21600">
              <v:path/>
              <v:fill on="f" focussize="0,0"/>
              <v:stroke on="f" joinstyle="miter"/>
              <v:imagedata o:title=""/>
              <o:lock v:ext="edit"/>
              <v:textbox inset="0mm,0mm,0mm,0mm">
                <w:txbxContent>
                  <w:p>
                    <w:pPr>
                      <w:spacing w:before="15" w:line="240" w:lineRule="auto"/>
                      <w:rPr>
                        <w:sz w:val="9"/>
                      </w:rPr>
                    </w:pPr>
                  </w:p>
                  <w:p>
                    <w:pPr>
                      <w:spacing w:before="0"/>
                      <w:ind w:left="195" w:right="0" w:firstLine="0"/>
                      <w:jc w:val="left"/>
                      <w:rPr>
                        <w:rFonts w:ascii="Lucida Console"/>
                        <w:sz w:val="17"/>
                      </w:rPr>
                    </w:pPr>
                    <w:r>
                      <w:rPr>
                        <w:rFonts w:ascii="Lucida Console"/>
                        <w:color w:val="770087"/>
                        <w:w w:val="105"/>
                        <w:sz w:val="17"/>
                      </w:rPr>
                      <w:t xml:space="preserve">function </w:t>
                    </w:r>
                    <w:r>
                      <w:rPr>
                        <w:rFonts w:ascii="Lucida Console"/>
                        <w:color w:val="0000FF"/>
                        <w:w w:val="105"/>
                        <w:sz w:val="17"/>
                      </w:rPr>
                      <w:t>greet</w:t>
                    </w:r>
                    <w:r>
                      <w:rPr>
                        <w:rFonts w:ascii="Lucida Console"/>
                        <w:color w:val="333333"/>
                        <w:w w:val="105"/>
                        <w:sz w:val="17"/>
                      </w:rPr>
                      <w:t>(</w:t>
                    </w:r>
                    <w:r>
                      <w:rPr>
                        <w:rFonts w:ascii="Lucida Console"/>
                        <w:color w:val="0000FF"/>
                        <w:w w:val="105"/>
                        <w:sz w:val="17"/>
                      </w:rPr>
                      <w:t>sth</w:t>
                    </w:r>
                    <w:r>
                      <w:rPr>
                        <w:rFonts w:ascii="Lucida Console"/>
                        <w:color w:val="333333"/>
                        <w:w w:val="105"/>
                        <w:sz w:val="17"/>
                      </w:rPr>
                      <w:t>){</w:t>
                    </w:r>
                  </w:p>
                  <w:p>
                    <w:pPr>
                      <w:spacing w:before="64"/>
                      <w:ind w:left="61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匿名函数赋值给</w:t>
                    </w:r>
                    <w:r>
                      <w:rPr>
                        <w:rFonts w:ascii="Lucida Console" w:eastAsia="Lucida Console"/>
                        <w:color w:val="AA5400"/>
                        <w:w w:val="105"/>
                        <w:sz w:val="17"/>
                      </w:rPr>
                      <w:t>fun */</w:t>
                    </w:r>
                  </w:p>
                  <w:p>
                    <w:pPr>
                      <w:spacing w:before="88"/>
                      <w:ind w:left="61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fun </w:t>
                    </w:r>
                    <w:r>
                      <w:rPr>
                        <w:rFonts w:ascii="Lucida Console"/>
                        <w:color w:val="981A1A"/>
                        <w:w w:val="105"/>
                        <w:sz w:val="17"/>
                      </w:rPr>
                      <w:t xml:space="preserve">= </w:t>
                    </w:r>
                    <w:r>
                      <w:rPr>
                        <w:rFonts w:ascii="Lucida Console"/>
                        <w:color w:val="770087"/>
                        <w:w w:val="105"/>
                        <w:sz w:val="17"/>
                      </w:rPr>
                      <w:t>function</w:t>
                    </w:r>
                    <w:r>
                      <w:rPr>
                        <w:rFonts w:ascii="Lucida Console"/>
                        <w:color w:val="333333"/>
                        <w:w w:val="105"/>
                        <w:sz w:val="17"/>
                      </w:rPr>
                      <w:t>(</w:t>
                    </w:r>
                    <w:r>
                      <w:rPr>
                        <w:rFonts w:ascii="Lucida Console"/>
                        <w:color w:val="0000FF"/>
                        <w:w w:val="105"/>
                        <w:sz w:val="17"/>
                      </w:rPr>
                      <w:t>name</w:t>
                    </w:r>
                    <w:r>
                      <w:rPr>
                        <w:rFonts w:ascii="Lucida Console"/>
                        <w:color w:val="333333"/>
                        <w:w w:val="105"/>
                        <w:sz w:val="17"/>
                      </w:rPr>
                      <w:t>){</w:t>
                    </w:r>
                  </w:p>
                  <w:p>
                    <w:pPr>
                      <w:spacing w:before="65" w:line="336" w:lineRule="auto"/>
                      <w:ind w:left="1041" w:right="4385"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这里使用了</w:t>
                    </w:r>
                    <w:r>
                      <w:rPr>
                        <w:rFonts w:ascii="Lucida Console" w:eastAsia="Lucida Console"/>
                        <w:color w:val="AA5400"/>
                        <w:w w:val="105"/>
                        <w:sz w:val="17"/>
                      </w:rPr>
                      <w:t>sth</w:t>
                    </w:r>
                    <w:r>
                      <w:rPr>
                        <w:rFonts w:hint="eastAsia" w:ascii="新宋体" w:eastAsia="新宋体"/>
                        <w:color w:val="AA5400"/>
                        <w:w w:val="105"/>
                        <w:sz w:val="17"/>
                      </w:rPr>
                      <w:t>变量，就是闭包</w:t>
                    </w:r>
                    <w:r>
                      <w:rPr>
                        <w:rFonts w:ascii="Lucida Console" w:eastAsia="Lucida Console"/>
                        <w:color w:val="AA5400"/>
                        <w:w w:val="105"/>
                        <w:sz w:val="17"/>
                      </w:rPr>
                      <w:t xml:space="preserve">*/ </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color w:val="0054AA"/>
                        <w:w w:val="105"/>
                        <w:sz w:val="17"/>
                      </w:rPr>
                      <w:t>sth</w:t>
                    </w:r>
                    <w:r>
                      <w:rPr>
                        <w:rFonts w:ascii="Lucida Console" w:eastAsia="Lucida Console"/>
                        <w:color w:val="981A1A"/>
                        <w:w w:val="105"/>
                        <w:sz w:val="17"/>
                      </w:rPr>
                      <w:t>+</w:t>
                    </w:r>
                    <w:r>
                      <w:rPr>
                        <w:rFonts w:ascii="Lucida Console" w:eastAsia="Lucida Console"/>
                        <w:color w:val="AA1111"/>
                        <w:w w:val="105"/>
                        <w:sz w:val="17"/>
                      </w:rPr>
                      <w:t>","</w:t>
                    </w:r>
                    <w:r>
                      <w:rPr>
                        <w:rFonts w:ascii="Lucida Console" w:eastAsia="Lucida Console"/>
                        <w:color w:val="981A1A"/>
                        <w:w w:val="105"/>
                        <w:sz w:val="17"/>
                      </w:rPr>
                      <w:t>+</w:t>
                    </w:r>
                    <w:r>
                      <w:rPr>
                        <w:rFonts w:ascii="Lucida Console" w:eastAsia="Lucida Console"/>
                        <w:color w:val="0054AA"/>
                        <w:w w:val="105"/>
                        <w:sz w:val="17"/>
                      </w:rPr>
                      <w:t>name</w:t>
                    </w:r>
                    <w:r>
                      <w:rPr>
                        <w:rFonts w:ascii="Lucida Console" w:eastAsia="Lucida Console"/>
                        <w:color w:val="333333"/>
                        <w:w w:val="105"/>
                        <w:sz w:val="17"/>
                      </w:rPr>
                      <w:t>);</w:t>
                    </w:r>
                  </w:p>
                  <w:p>
                    <w:pPr>
                      <w:spacing w:before="33"/>
                      <w:ind w:left="618" w:right="0" w:firstLine="0"/>
                      <w:jc w:val="left"/>
                      <w:rPr>
                        <w:rFonts w:ascii="Lucida Console"/>
                        <w:sz w:val="17"/>
                      </w:rPr>
                    </w:pPr>
                    <w:r>
                      <w:rPr>
                        <w:rFonts w:ascii="Lucida Console"/>
                        <w:color w:val="333333"/>
                        <w:w w:val="103"/>
                        <w:sz w:val="17"/>
                      </w:rPr>
                      <w:t>}</w:t>
                    </w:r>
                  </w:p>
                  <w:p>
                    <w:pPr>
                      <w:spacing w:before="64" w:line="336" w:lineRule="auto"/>
                      <w:ind w:left="618" w:right="6506"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返 回 </w:t>
                    </w:r>
                    <w:r>
                      <w:rPr>
                        <w:rFonts w:ascii="Lucida Console" w:eastAsia="Lucida Console"/>
                        <w:color w:val="AA5400"/>
                        <w:w w:val="105"/>
                        <w:sz w:val="17"/>
                      </w:rPr>
                      <w:t xml:space="preserve">*/ </w:t>
                    </w:r>
                    <w:r>
                      <w:rPr>
                        <w:rFonts w:ascii="Lucida Console" w:eastAsia="Lucida Console"/>
                        <w:color w:val="770087"/>
                        <w:w w:val="105"/>
                        <w:sz w:val="17"/>
                      </w:rPr>
                      <w:t xml:space="preserve">return </w:t>
                    </w:r>
                    <w:r>
                      <w:rPr>
                        <w:rFonts w:ascii="Lucida Console" w:eastAsia="Lucida Console"/>
                        <w:color w:val="0054AA"/>
                        <w:w w:val="105"/>
                        <w:sz w:val="17"/>
                      </w:rPr>
                      <w:t>fun</w:t>
                    </w:r>
                    <w:r>
                      <w:rPr>
                        <w:rFonts w:ascii="Lucida Console" w:eastAsia="Lucida Console"/>
                        <w:color w:val="333333"/>
                        <w:w w:val="105"/>
                        <w:sz w:val="17"/>
                      </w:rPr>
                      <w:t>;</w:t>
                    </w:r>
                  </w:p>
                  <w:p>
                    <w:pPr>
                      <w:spacing w:before="33"/>
                      <w:ind w:left="195" w:right="0" w:firstLine="0"/>
                      <w:jc w:val="left"/>
                      <w:rPr>
                        <w:rFonts w:ascii="Lucida Console"/>
                        <w:sz w:val="17"/>
                      </w:rPr>
                    </w:pPr>
                    <w:r>
                      <w:rPr>
                        <w:rFonts w:ascii="Lucida Console"/>
                        <w:color w:val="333333"/>
                        <w:w w:val="103"/>
                        <w:sz w:val="17"/>
                      </w:rPr>
                      <w:t>}</w:t>
                    </w:r>
                  </w:p>
                  <w:p>
                    <w:pPr>
                      <w:spacing w:before="64"/>
                      <w:ind w:left="195"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调用 </w:t>
                    </w:r>
                    <w:r>
                      <w:rPr>
                        <w:rFonts w:ascii="Lucida Console" w:eastAsia="Lucida Console"/>
                        <w:color w:val="AA5400"/>
                        <w:w w:val="105"/>
                        <w:sz w:val="17"/>
                      </w:rPr>
                      <w:t>*/</w:t>
                    </w:r>
                  </w:p>
                  <w:p>
                    <w:pPr>
                      <w:spacing w:before="53" w:line="336" w:lineRule="auto"/>
                      <w:ind w:left="195" w:right="5542" w:firstLine="0"/>
                      <w:jc w:val="left"/>
                      <w:rPr>
                        <w:rFonts w:ascii="Lucida Console" w:eastAsia="Lucida Console"/>
                        <w:sz w:val="17"/>
                      </w:rPr>
                    </w:pPr>
                    <w:r>
                      <w:rPr>
                        <w:rFonts w:ascii="Lucida Console" w:eastAsia="Lucida Console"/>
                        <w:color w:val="770087"/>
                        <w:w w:val="105"/>
                        <w:sz w:val="17"/>
                      </w:rPr>
                      <w:t xml:space="preserve">var </w:t>
                    </w:r>
                    <w:r>
                      <w:rPr>
                        <w:rFonts w:ascii="Lucida Console" w:eastAsia="Lucida Console"/>
                        <w:color w:val="0000FF"/>
                        <w:w w:val="105"/>
                        <w:sz w:val="17"/>
                      </w:rPr>
                      <w:t xml:space="preserve">g </w:t>
                    </w:r>
                    <w:r>
                      <w:rPr>
                        <w:rFonts w:ascii="Lucida Console" w:eastAsia="Lucida Console"/>
                        <w:color w:val="981A1A"/>
                        <w:w w:val="105"/>
                        <w:sz w:val="17"/>
                      </w:rPr>
                      <w:t xml:space="preserve">= </w:t>
                    </w:r>
                    <w:r>
                      <w:rPr>
                        <w:rFonts w:ascii="Lucida Console" w:eastAsia="Lucida Console"/>
                        <w:w w:val="105"/>
                        <w:sz w:val="17"/>
                      </w:rPr>
                      <w:t>greet</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你好</w:t>
                    </w:r>
                    <w:r>
                      <w:rPr>
                        <w:rFonts w:ascii="Lucida Console" w:eastAsia="Lucida Console"/>
                        <w:color w:val="AA1111"/>
                        <w:w w:val="105"/>
                        <w:sz w:val="17"/>
                      </w:rPr>
                      <w:t>"</w:t>
                    </w:r>
                    <w:r>
                      <w:rPr>
                        <w:rFonts w:ascii="Lucida Console" w:eastAsia="Lucida Console"/>
                        <w:color w:val="333333"/>
                        <w:w w:val="105"/>
                        <w:sz w:val="17"/>
                      </w:rPr>
                      <w:t xml:space="preserve">); </w:t>
                    </w:r>
                    <w:r>
                      <w:rPr>
                        <w:rFonts w:ascii="Lucida Console" w:eastAsia="Lucida Console"/>
                        <w:w w:val="105"/>
                        <w:sz w:val="17"/>
                      </w:rPr>
                      <w:t>g</w:t>
                    </w:r>
                    <w:r>
                      <w:rPr>
                        <w:rFonts w:ascii="Lucida Console" w:eastAsia="Lucida Console"/>
                        <w:color w:val="333333"/>
                        <w:w w:val="105"/>
                        <w:sz w:val="17"/>
                      </w:rPr>
                      <w:t>(</w:t>
                    </w:r>
                    <w:r>
                      <w:rPr>
                        <w:rFonts w:ascii="Lucida Console" w:eastAsia="Lucida Console"/>
                        <w:color w:val="AA1111"/>
                        <w:w w:val="105"/>
                        <w:sz w:val="17"/>
                      </w:rPr>
                      <w:t>"haha"</w:t>
                    </w:r>
                    <w:r>
                      <w:rPr>
                        <w:rFonts w:ascii="Lucida Console" w:eastAsia="Lucida Console"/>
                        <w:color w:val="333333"/>
                        <w:w w:val="105"/>
                        <w:sz w:val="17"/>
                      </w:rPr>
                      <w:t>);</w:t>
                    </w:r>
                  </w:p>
                </w:txbxContent>
              </v:textbox>
            </v:shape>
            <w10:wrap type="topAndBottom"/>
          </v:group>
        </w:pict>
      </w:r>
    </w:p>
    <w:p>
      <w:pPr>
        <w:pStyle w:val="3"/>
        <w:tabs>
          <w:tab w:val="left" w:pos="901"/>
          <w:tab w:val="left" w:pos="9009"/>
        </w:tabs>
        <w:ind w:left="560"/>
        <w:rPr>
          <w:u w:val="none"/>
        </w:rPr>
      </w:pPr>
      <w:r>
        <w:rPr>
          <w:color w:val="333333"/>
          <w:spacing w:val="-342"/>
          <w:u w:val="single" w:color="EDEDED"/>
        </w:rPr>
        <w:t>本</w:t>
      </w:r>
      <w:r>
        <w:rPr>
          <w:color w:val="333333"/>
          <w:spacing w:val="-342"/>
          <w:u w:val="none"/>
        </w:rPr>
        <w:tab/>
      </w:r>
      <w:r>
        <w:rPr>
          <w:color w:val="333333"/>
          <w:u w:val="single" w:color="EDEDED"/>
        </w:rPr>
        <w:t>节总结</w:t>
      </w:r>
      <w:r>
        <w:rPr>
          <w:color w:val="333333"/>
          <w:u w:val="single" w:color="EDEDED"/>
        </w:rPr>
        <w:tab/>
      </w:r>
    </w:p>
    <w:p>
      <w:pPr>
        <w:pStyle w:val="5"/>
        <w:spacing w:before="81" w:line="325" w:lineRule="exact"/>
      </w:pPr>
      <w:r>
        <w:pict>
          <v:shape id="_x0000_s1562" o:spid="_x0000_s1562" style="position:absolute;left:0pt;margin-left:108.5pt;margin-top:11.3pt;height:3.8pt;width:3.8pt;mso-position-horizontal-relative:page;z-index:251995136;mso-width-relative:page;mso-height-relative:page;" filled="f" stroked="t" coordorigin="2171,227" coordsize="76,76" path="m2246,264l2208,302,2203,302,2198,301,2194,299,2189,297,2171,269,2171,264,2171,259,2182,238,2185,234,2189,231,2194,230,2198,228,2203,227,2208,227,2213,227,2235,238,2238,241,2241,245,2243,250,2245,254,2246,259,2246,264xe">
            <v:path arrowok="t"/>
            <v:fill on="f" focussize="0,0"/>
            <v:stroke weight="0.750314960629921pt" color="#333333"/>
            <v:imagedata o:title=""/>
            <o:lock v:ext="edit"/>
          </v:shape>
        </w:pict>
      </w:r>
      <w:r>
        <w:rPr>
          <w:color w:val="333333"/>
          <w:w w:val="105"/>
        </w:rPr>
        <w:t>构造函数：函数的另外一种执行方式，执行后创建对象，并创建原型对象。</w:t>
      </w:r>
    </w:p>
    <w:p>
      <w:pPr>
        <w:pStyle w:val="5"/>
        <w:spacing w:before="10" w:line="206" w:lineRule="auto"/>
        <w:ind w:right="262"/>
      </w:pPr>
      <w:r>
        <w:pict>
          <v:shape id="_x0000_s1563" o:spid="_x0000_s1563" style="position:absolute;left:0pt;margin-left:108.5pt;margin-top:6pt;height:3.8pt;width:3.8pt;mso-position-horizontal-relative:page;z-index:251996160;mso-width-relative:page;mso-height-relative:page;" filled="f" stroked="t" coordorigin="2171,121" coordsize="76,76" path="m2246,158l2208,196,2203,196,2198,195,2194,193,2189,191,2171,163,2171,158,2171,153,2182,132,2185,128,2189,125,2194,123,2198,122,2203,121,2208,121,2213,121,2235,132,2238,135,2241,139,2243,144,2245,148,2246,153,2246,158xe">
            <v:path arrowok="t"/>
            <v:fill on="f" focussize="0,0"/>
            <v:stroke weight="0.750314960629921pt" color="#333333"/>
            <v:imagedata o:title=""/>
            <o:lock v:ext="edit"/>
          </v:shape>
        </w:pict>
      </w:r>
      <w:r>
        <w:rPr>
          <w:color w:val="333333"/>
        </w:rPr>
        <w:t>原型对象</w:t>
      </w:r>
      <w:r>
        <w:rPr>
          <w:rFonts w:ascii="Arial Black" w:eastAsia="Arial Black"/>
          <w:color w:val="333333"/>
        </w:rPr>
        <w:t>(prototype)</w:t>
      </w:r>
      <w:r>
        <w:rPr>
          <w:color w:val="333333"/>
        </w:rPr>
        <w:t>：是函数对象（当且仅当函数对象）的一个内部属性，值是一个普通的对象，用户可以访问、操作该对象。</w:t>
      </w:r>
    </w:p>
    <w:p>
      <w:pPr>
        <w:pStyle w:val="5"/>
        <w:tabs>
          <w:tab w:val="left" w:pos="2691"/>
        </w:tabs>
        <w:spacing w:line="295" w:lineRule="exact"/>
      </w:pPr>
      <w:r>
        <w:pict>
          <v:shape id="_x0000_s1564" o:spid="_x0000_s1564" style="position:absolute;left:0pt;margin-left:108.5pt;margin-top:5.4pt;height:3.8pt;width:3.8pt;mso-position-horizontal-relative:page;z-index:251997184;mso-width-relative:page;mso-height-relative:page;" filled="f" stroked="t" coordorigin="2171,109" coordsize="76,76" path="m2246,146l2208,184,2203,184,2198,183,2194,181,2189,179,2171,151,2171,146,2171,141,2182,119,2185,116,2189,113,2194,111,2198,109,2203,109,2208,109,2213,109,2235,119,2238,123,2241,127,2243,132,2245,136,2246,141,2246,146xe">
            <v:path arrowok="t"/>
            <v:fill on="f" focussize="0,0"/>
            <v:stroke weight="0.750314960629921pt" color="#333333"/>
            <v:imagedata o:title=""/>
            <o:lock v:ext="edit"/>
          </v:shape>
        </w:pict>
      </w:r>
      <w:r>
        <w:pict>
          <v:group id="_x0000_s1565" o:spid="_x0000_s1565" o:spt="203" style="position:absolute;left:0pt;margin-left:152.8pt;margin-top:3.15pt;height:9.8pt;width:51.8pt;mso-position-horizontal-relative:page;z-index:-251636736;mso-width-relative:page;mso-height-relative:page;" coordorigin="3056,63" coordsize="1036,196">
            <o:lock v:ext="edit"/>
            <v:shape id="_x0000_s1566" o:spid="_x0000_s1566" style="position:absolute;left:3056;top:63;height:196;width:1036;" fillcolor="#F2F4F4" filled="t" stroked="f" coordorigin="3056,63" coordsize="1036,196" path="m4053,259l3095,259,3089,257,3056,220,3056,103,3095,63,4053,63,4092,103,4092,220,4053,259xe">
              <v:path arrowok="t"/>
              <v:fill on="t" focussize="0,0"/>
              <v:stroke on="f"/>
              <v:imagedata o:title=""/>
              <o:lock v:ext="edit"/>
            </v:shape>
            <v:shape id="_x0000_s1567" o:spid="_x0000_s1567" style="position:absolute;left:3063;top:71;height:181;width:1021;" filled="f" stroked="t" coordorigin="3064,71" coordsize="1021,181" path="m3064,214l3064,109,3064,104,3065,99,3067,94,3068,89,3071,85,3075,82,3078,78,3082,76,3087,74,3091,72,3096,71,3101,71,4047,71,4052,71,4056,72,4061,74,4066,76,4070,78,4073,82,4077,85,4084,109,4084,214,4047,251,3101,251,3096,251,3091,250,3087,248,3082,246,3067,228,3065,223,3064,219,3064,214xe">
              <v:path arrowok="t"/>
              <v:fill on="f" focussize="0,0"/>
              <v:stroke weight="0.750314960629921pt" color="#E7E9EC"/>
              <v:imagedata o:title=""/>
              <o:lock v:ext="edit"/>
            </v:shape>
          </v:group>
        </w:pict>
      </w:r>
      <w:r>
        <w:rPr>
          <w:color w:val="333333"/>
        </w:rPr>
        <w:t>原型链</w:t>
      </w:r>
      <w:r>
        <w:rPr>
          <w:rFonts w:ascii="Arial Black" w:eastAsia="Arial Black"/>
          <w:color w:val="333333"/>
        </w:rPr>
        <w:t>(</w:t>
      </w:r>
      <w:r>
        <w:rPr>
          <w:rFonts w:ascii="Arial Black" w:eastAsia="Arial Black"/>
          <w:color w:val="333333"/>
          <w:u w:val="single" w:color="323232"/>
        </w:rPr>
        <w:t xml:space="preserve">   </w:t>
      </w:r>
      <w:r>
        <w:rPr>
          <w:rFonts w:ascii="Arial Black" w:eastAsia="Arial Black"/>
          <w:color w:val="333333"/>
          <w:spacing w:val="11"/>
          <w:u w:val="single" w:color="323232"/>
        </w:rPr>
        <w:t xml:space="preserve"> </w:t>
      </w:r>
      <w:r>
        <w:rPr>
          <w:rFonts w:ascii="Lucida Console" w:eastAsia="Lucida Console"/>
          <w:color w:val="333333"/>
          <w:sz w:val="17"/>
        </w:rPr>
        <w:t>proto</w:t>
      </w:r>
      <w:r>
        <w:rPr>
          <w:rFonts w:ascii="Lucida Console" w:eastAsia="Lucida Console"/>
          <w:color w:val="333333"/>
          <w:sz w:val="17"/>
          <w:u w:val="single" w:color="323232"/>
        </w:rPr>
        <w:t xml:space="preserve"> </w:t>
      </w:r>
      <w:r>
        <w:rPr>
          <w:rFonts w:ascii="Lucida Console" w:eastAsia="Lucida Console"/>
          <w:color w:val="333333"/>
          <w:sz w:val="17"/>
          <w:u w:val="single" w:color="323232"/>
        </w:rPr>
        <w:tab/>
      </w:r>
      <w:r>
        <w:rPr>
          <w:rFonts w:ascii="Arial Black" w:eastAsia="Arial Black"/>
          <w:color w:val="333333"/>
        </w:rPr>
        <w:t>)</w:t>
      </w:r>
      <w:r>
        <w:rPr>
          <w:color w:val="333333"/>
        </w:rPr>
        <w:t>：每个对象都具备的不可访问的内部属性（指针）（</w:t>
      </w:r>
      <w:r>
        <w:rPr>
          <w:rFonts w:ascii="Arial Black" w:eastAsia="Arial Black"/>
          <w:color w:val="333333"/>
        </w:rPr>
        <w:t>chrom</w:t>
      </w:r>
      <w:r>
        <w:rPr>
          <w:color w:val="333333"/>
        </w:rPr>
        <w:t>等浏览器可以</w:t>
      </w:r>
    </w:p>
    <w:p>
      <w:pPr>
        <w:pStyle w:val="5"/>
        <w:spacing w:line="308" w:lineRule="exact"/>
      </w:pPr>
      <w:r>
        <w:rPr>
          <w:color w:val="333333"/>
        </w:rPr>
        <w:t>访问，但无法操作）</w:t>
      </w:r>
      <w:r>
        <w:rPr>
          <w:rFonts w:ascii="Arial Black" w:eastAsia="Arial Black"/>
          <w:color w:val="333333"/>
        </w:rPr>
        <w:t>,</w:t>
      </w:r>
      <w:r>
        <w:rPr>
          <w:color w:val="333333"/>
        </w:rPr>
        <w:t>指针指向构造函数对应的原型对象。</w:t>
      </w:r>
    </w:p>
    <w:p>
      <w:pPr>
        <w:pStyle w:val="5"/>
        <w:spacing w:line="300" w:lineRule="exact"/>
      </w:pPr>
      <w:r>
        <w:pict>
          <v:shape id="_x0000_s1568" o:spid="_x0000_s1568" style="position:absolute;left:0pt;margin-left:108.5pt;margin-top:6pt;height:3.8pt;width:3.8pt;mso-position-horizontal-relative:page;z-index:251998208;mso-width-relative:page;mso-height-relative:page;" filled="f" stroked="t" coordorigin="2171,121" coordsize="76,76" path="m2246,158l2208,196,2203,196,2198,195,2194,193,2189,191,2171,163,2171,158,2171,153,2182,132,2185,128,2189,125,2194,124,2198,122,2203,121,2208,121,2213,121,2218,122,2223,124,2227,125,2231,128,2235,132,2238,135,2241,139,2243,144,2245,148,2246,153,2246,158xe">
            <v:path arrowok="t"/>
            <v:fill on="f" focussize="0,0"/>
            <v:stroke weight="0.750314960629921pt" color="#333333"/>
            <v:imagedata o:title=""/>
            <o:lock v:ext="edit"/>
          </v:shape>
        </w:pict>
      </w:r>
      <w:r>
        <w:rPr>
          <w:rFonts w:ascii="Arial Black" w:eastAsia="Arial Black"/>
          <w:color w:val="333333"/>
        </w:rPr>
        <w:t>Function</w:t>
      </w:r>
      <w:r>
        <w:rPr>
          <w:color w:val="333333"/>
        </w:rPr>
        <w:t>函数：函数对象。</w:t>
      </w:r>
    </w:p>
    <w:p>
      <w:pPr>
        <w:pStyle w:val="5"/>
        <w:spacing w:line="300" w:lineRule="exact"/>
      </w:pPr>
      <w:r>
        <w:pict>
          <v:shape id="_x0000_s1569" o:spid="_x0000_s1569" style="position:absolute;left:0pt;margin-left:108.5pt;margin-top:6pt;height:3.8pt;width:3.8pt;mso-position-horizontal-relative:page;z-index:251999232;mso-width-relative:page;mso-height-relative:page;" filled="f" stroked="t" coordorigin="2171,121" coordsize="76,76" path="m2246,158l2208,196,2203,196,2198,195,2194,193,2189,191,2171,163,2171,158,2171,153,2182,132,2185,128,2189,125,2194,124,2198,122,2203,121,2208,121,2213,121,2235,132,2238,135,2241,139,2243,144,2245,148,2246,153,2246,158xe">
            <v:path arrowok="t"/>
            <v:fill on="f" focussize="0,0"/>
            <v:stroke weight="0.750314960629921pt" color="#333333"/>
            <v:imagedata o:title=""/>
            <o:lock v:ext="edit"/>
          </v:shape>
        </w:pict>
      </w:r>
      <w:r>
        <w:rPr>
          <w:rFonts w:ascii="Arial Black" w:eastAsia="Arial Black"/>
          <w:color w:val="333333"/>
        </w:rPr>
        <w:t>Object</w:t>
      </w:r>
      <w:r>
        <w:rPr>
          <w:color w:val="333333"/>
        </w:rPr>
        <w:t>函数：所有创建对象的祖辈对象，也是由</w:t>
      </w:r>
      <w:r>
        <w:rPr>
          <w:rFonts w:ascii="Arial Black" w:eastAsia="Arial Black"/>
          <w:color w:val="333333"/>
        </w:rPr>
        <w:t>Function</w:t>
      </w:r>
      <w:r>
        <w:rPr>
          <w:color w:val="333333"/>
        </w:rPr>
        <w:t>对象实现的。</w:t>
      </w:r>
    </w:p>
    <w:p>
      <w:pPr>
        <w:pStyle w:val="5"/>
        <w:spacing w:before="10" w:line="206" w:lineRule="auto"/>
        <w:ind w:right="107"/>
      </w:pPr>
      <w:r>
        <w:pict>
          <v:shape id="_x0000_s1570" o:spid="_x0000_s1570" style="position:absolute;left:0pt;margin-left:108.5pt;margin-top:6pt;height:3.8pt;width:3.8pt;mso-position-horizontal-relative:page;z-index:252000256;mso-width-relative:page;mso-height-relative:page;" filled="f" stroked="t" coordorigin="2171,121" coordsize="76,76" path="m2246,158l2208,196,2203,196,2198,195,2194,193,2189,191,2171,163,2171,158,2171,153,2182,132,2185,128,2189,125,2194,123,2198,122,2203,121,2208,121,2213,121,2235,132,2238,135,2241,139,2243,144,2245,148,2246,153,2246,158xe">
            <v:path arrowok="t"/>
            <v:fill on="f" focussize="0,0"/>
            <v:stroke weight="0.750314960629921pt" color="#333333"/>
            <v:imagedata o:title=""/>
            <o:lock v:ext="edit"/>
          </v:shape>
        </w:pict>
      </w:r>
      <w:r>
        <w:rPr>
          <w:color w:val="333333"/>
          <w:spacing w:val="-1"/>
        </w:rPr>
        <w:t xml:space="preserve">构造原型组合模式：使用构造函数和原型模式组合完成对象创建。构造函数完成基本属性的赋 </w:t>
      </w:r>
      <w:r>
        <w:rPr>
          <w:color w:val="333333"/>
          <w:w w:val="105"/>
        </w:rPr>
        <w:t>值，原型完成对象函数的绑定</w:t>
      </w:r>
    </w:p>
    <w:p>
      <w:pPr>
        <w:pStyle w:val="5"/>
        <w:spacing w:line="313" w:lineRule="exact"/>
      </w:pPr>
      <w:r>
        <w:pict>
          <v:shape id="_x0000_s1571" o:spid="_x0000_s1571" style="position:absolute;left:0pt;margin-left:108.5pt;margin-top:5.4pt;height:3.8pt;width:3.8pt;mso-position-horizontal-relative:page;z-index:252001280;mso-width-relative:page;mso-height-relative:page;" filled="f" stroked="t" coordorigin="2171,109" coordsize="76,76" path="m2246,146l2208,184,2203,184,2198,183,2194,181,2189,179,2171,151,2171,146,2171,141,2203,109,2208,109,2213,109,2243,132,2245,136,2246,141,2246,146xe">
            <v:path arrowok="t"/>
            <v:fill on="f" focussize="0,0"/>
            <v:stroke weight="0.750314960629921pt" color="#333333"/>
            <v:imagedata o:title=""/>
            <o:lock v:ext="edit"/>
          </v:shape>
        </w:pict>
      </w:r>
      <w:r>
        <w:rPr>
          <w:color w:val="333333"/>
          <w:w w:val="105"/>
        </w:rPr>
        <w:t>混合继承方式：通过构造函数、原型链共同完成继承</w:t>
      </w:r>
    </w:p>
    <w:p>
      <w:pPr>
        <w:pStyle w:val="2"/>
        <w:tabs>
          <w:tab w:val="left" w:pos="549"/>
          <w:tab w:val="left" w:pos="9009"/>
        </w:tabs>
        <w:spacing w:before="10"/>
        <w:rPr>
          <w:u w:val="none"/>
        </w:rPr>
      </w:pPr>
      <w:bookmarkStart w:id="43" w:name="本地以及内置对象"/>
      <w:bookmarkEnd w:id="43"/>
      <w:r>
        <w:rPr>
          <w:color w:val="333333"/>
          <w:spacing w:val="-439"/>
          <w:u w:val="single" w:color="EDEDED"/>
        </w:rPr>
        <w:t>本</w:t>
      </w:r>
      <w:r>
        <w:rPr>
          <w:color w:val="333333"/>
          <w:spacing w:val="-439"/>
          <w:u w:val="none"/>
        </w:rPr>
        <w:tab/>
      </w:r>
      <w:r>
        <w:rPr>
          <w:color w:val="333333"/>
          <w:w w:val="95"/>
          <w:u w:val="single" w:color="EDEDED"/>
        </w:rPr>
        <w:t>地以及内置对象</w:t>
      </w:r>
      <w:r>
        <w:rPr>
          <w:color w:val="333333"/>
          <w:u w:val="single" w:color="EDEDED"/>
        </w:rPr>
        <w:tab/>
      </w:r>
    </w:p>
    <w:p>
      <w:pPr>
        <w:pStyle w:val="3"/>
        <w:tabs>
          <w:tab w:val="left" w:pos="451"/>
          <w:tab w:val="left" w:pos="9009"/>
        </w:tabs>
        <w:spacing w:before="0" w:line="610" w:lineRule="exact"/>
        <w:rPr>
          <w:u w:val="none"/>
        </w:rPr>
      </w:pPr>
      <w:bookmarkStart w:id="44" w:name="对象类型概述"/>
      <w:bookmarkEnd w:id="44"/>
      <w:r>
        <w:rPr>
          <w:color w:val="333333"/>
          <w:spacing w:val="-342"/>
          <w:u w:val="single" w:color="EDEDED"/>
        </w:rPr>
        <w:t>对</w:t>
      </w:r>
      <w:r>
        <w:rPr>
          <w:color w:val="333333"/>
          <w:spacing w:val="-342"/>
          <w:u w:val="none"/>
        </w:rPr>
        <w:tab/>
      </w:r>
      <w:r>
        <w:rPr>
          <w:color w:val="333333"/>
          <w:u w:val="single" w:color="EDEDED"/>
        </w:rPr>
        <w:t>象类型概述</w:t>
      </w:r>
      <w:r>
        <w:rPr>
          <w:color w:val="333333"/>
          <w:u w:val="single" w:color="EDEDED"/>
        </w:rPr>
        <w:tab/>
      </w:r>
    </w:p>
    <w:p>
      <w:pPr>
        <w:spacing w:after="0" w:line="610" w:lineRule="exact"/>
        <w:sectPr>
          <w:pgSz w:w="11900" w:h="16840"/>
          <w:pgMar w:top="500" w:right="1380" w:bottom="280" w:left="1400" w:header="720" w:footer="720" w:gutter="0"/>
          <w:cols w:space="720" w:num="1"/>
        </w:sectPr>
      </w:pPr>
    </w:p>
    <w:p>
      <w:pPr>
        <w:pStyle w:val="5"/>
        <w:ind w:left="725"/>
        <w:rPr>
          <w:sz w:val="20"/>
        </w:rPr>
      </w:pPr>
      <w:r>
        <w:rPr>
          <w:sz w:val="20"/>
        </w:rPr>
        <w:drawing>
          <wp:inline distT="0" distB="0" distL="0" distR="0">
            <wp:extent cx="4990465" cy="3286125"/>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5.png"/>
                    <pic:cNvPicPr>
                      <a:picLocks noChangeAspect="1"/>
                    </pic:cNvPicPr>
                  </pic:nvPicPr>
                  <pic:blipFill>
                    <a:blip r:embed="rId30" cstate="print"/>
                    <a:stretch>
                      <a:fillRect/>
                    </a:stretch>
                  </pic:blipFill>
                  <pic:spPr>
                    <a:xfrm>
                      <a:off x="0" y="0"/>
                      <a:ext cx="4991099" cy="3286125"/>
                    </a:xfrm>
                    <a:prstGeom prst="rect">
                      <a:avLst/>
                    </a:prstGeom>
                  </pic:spPr>
                </pic:pic>
              </a:graphicData>
            </a:graphic>
          </wp:inline>
        </w:drawing>
      </w:r>
    </w:p>
    <w:p>
      <w:pPr>
        <w:pStyle w:val="5"/>
        <w:spacing w:before="4"/>
        <w:ind w:left="0"/>
        <w:rPr>
          <w:b/>
          <w:sz w:val="10"/>
        </w:rPr>
      </w:pPr>
    </w:p>
    <w:p>
      <w:pPr>
        <w:pStyle w:val="5"/>
        <w:spacing w:before="58"/>
        <w:ind w:left="560"/>
      </w:pPr>
      <w:r>
        <w:pict>
          <v:shape id="_x0000_s1572" o:spid="_x0000_s1572" style="position:absolute;left:0pt;margin-left:86pt;margin-top:10.15pt;height:3.8pt;width:3.8pt;mso-position-horizontal-relative:page;z-index:252002304;mso-width-relative:page;mso-height-relative:page;" fillcolor="#333333" filled="t" stroked="f" coordorigin="1721,204" coordsize="76,76" path="m1758,279l1721,246,1721,236,1753,204,1763,204,1796,236,1796,246,1758,279xe">
            <v:path arrowok="t"/>
            <v:fill on="t" focussize="0,0"/>
            <v:stroke on="f"/>
            <v:imagedata o:title=""/>
            <o:lock v:ext="edit"/>
          </v:shape>
        </w:pict>
      </w:r>
      <w:r>
        <w:rPr>
          <w:color w:val="333333"/>
        </w:rPr>
        <w:t>宿主对象了解（之后再</w:t>
      </w:r>
      <w:r>
        <w:rPr>
          <w:rFonts w:ascii="Arial Black" w:eastAsia="Arial Black"/>
          <w:color w:val="333333"/>
        </w:rPr>
        <w:t>DOM</w:t>
      </w:r>
      <w:r>
        <w:rPr>
          <w:color w:val="333333"/>
        </w:rPr>
        <w:t>、</w:t>
      </w:r>
      <w:r>
        <w:rPr>
          <w:rFonts w:ascii="Arial Black" w:eastAsia="Arial Black"/>
          <w:color w:val="333333"/>
        </w:rPr>
        <w:t>BOM</w:t>
      </w:r>
      <w:r>
        <w:rPr>
          <w:color w:val="333333"/>
        </w:rPr>
        <w:t>章节详解）</w:t>
      </w:r>
    </w:p>
    <w:p>
      <w:pPr>
        <w:pStyle w:val="5"/>
        <w:spacing w:before="90" w:line="206" w:lineRule="auto"/>
        <w:ind w:right="265"/>
      </w:pPr>
      <w:r>
        <w:pict>
          <v:shape id="_x0000_s1573" o:spid="_x0000_s1573" style="position:absolute;left:0pt;margin-left:108.5pt;margin-top:10pt;height:3.8pt;width:3.8pt;mso-position-horizontal-relative:page;z-index:252003328;mso-width-relative:page;mso-height-relative:page;" filled="f" stroked="t" coordorigin="2171,201" coordsize="76,76" path="m2246,238l2208,276,2203,276,2198,275,2194,273,2189,271,2171,243,2171,238,2171,233,2172,228,2174,224,2175,219,2178,215,2182,212,2185,208,2189,205,2194,203,2198,202,2203,201,2208,201,2213,201,2218,202,2223,203,2227,205,2231,208,2235,212,2238,215,2241,219,2243,224,2245,228,2246,233,2246,238xe">
            <v:path arrowok="t"/>
            <v:fill on="f" focussize="0,0"/>
            <v:stroke weight="0.750314960629921pt" color="#333333"/>
            <v:imagedata o:title=""/>
            <o:lock v:ext="edit"/>
          </v:shape>
        </w:pict>
      </w:r>
      <w:r>
        <w:rPr>
          <w:color w:val="333333"/>
          <w:w w:val="95"/>
        </w:rPr>
        <w:t>宿主：寄居在主人家。</w:t>
      </w:r>
      <w:r>
        <w:rPr>
          <w:rFonts w:ascii="Arial Black" w:eastAsia="Arial Black"/>
          <w:color w:val="333333"/>
          <w:w w:val="95"/>
        </w:rPr>
        <w:t>Javascript</w:t>
      </w:r>
      <w:r>
        <w:rPr>
          <w:color w:val="333333"/>
          <w:w w:val="95"/>
        </w:rPr>
        <w:t>需要插入或运行在浏览器内，因此可以称</w:t>
      </w:r>
      <w:r>
        <w:rPr>
          <w:rFonts w:ascii="Arial Black" w:eastAsia="Arial Black"/>
          <w:color w:val="333333"/>
          <w:w w:val="95"/>
        </w:rPr>
        <w:t>js</w:t>
      </w:r>
      <w:r>
        <w:rPr>
          <w:color w:val="333333"/>
          <w:spacing w:val="-3"/>
          <w:w w:val="95"/>
        </w:rPr>
        <w:t xml:space="preserve">宿主在浏览器提    </w:t>
      </w:r>
      <w:r>
        <w:rPr>
          <w:color w:val="333333"/>
        </w:rPr>
        <w:t>供的环境内，浏览器是</w:t>
      </w:r>
      <w:r>
        <w:rPr>
          <w:rFonts w:ascii="Arial Black" w:eastAsia="Arial Black"/>
          <w:color w:val="333333"/>
        </w:rPr>
        <w:t>js</w:t>
      </w:r>
      <w:r>
        <w:rPr>
          <w:color w:val="333333"/>
        </w:rPr>
        <w:t>的宿主环境。</w:t>
      </w:r>
    </w:p>
    <w:p>
      <w:pPr>
        <w:pStyle w:val="5"/>
        <w:spacing w:line="206" w:lineRule="auto"/>
        <w:ind w:right="162"/>
      </w:pPr>
      <w:r>
        <w:pict>
          <v:shape id="_x0000_s1574" o:spid="_x0000_s1574" style="position:absolute;left:0pt;margin-left:108.5pt;margin-top:5.5pt;height:3.8pt;width:3.8pt;mso-position-horizontal-relative:page;z-index:252004352;mso-width-relative:page;mso-height-relative:page;" filled="f" stroked="t" coordorigin="2171,111" coordsize="76,76" path="m2246,148l2246,153,2245,158,2243,162,2241,167,2208,186,2203,186,2198,185,2194,183,2189,181,2174,162,2172,158,2171,153,2171,148,2171,143,2182,122,2185,118,2189,115,2194,113,2198,112,2203,111,2208,111,2213,111,2235,122,2238,125,2241,129,2243,134,2245,138,2246,143,2246,148xe">
            <v:path arrowok="t"/>
            <v:fill on="f" focussize="0,0"/>
            <v:stroke weight="0.750314960629921pt" color="#333333"/>
            <v:imagedata o:title=""/>
            <o:lock v:ext="edit"/>
          </v:shape>
        </w:pict>
      </w:r>
      <w:r>
        <w:rPr>
          <w:color w:val="333333"/>
          <w:w w:val="95"/>
        </w:rPr>
        <w:t xml:space="preserve">宿主对象：由 </w:t>
      </w:r>
      <w:r>
        <w:rPr>
          <w:rFonts w:ascii="Arial Black" w:eastAsia="Arial Black"/>
          <w:color w:val="333333"/>
          <w:w w:val="95"/>
        </w:rPr>
        <w:t xml:space="preserve">ECMAScript  </w:t>
      </w:r>
      <w:r>
        <w:rPr>
          <w:color w:val="333333"/>
          <w:w w:val="95"/>
        </w:rPr>
        <w:t>实现的宿主环境提供的对象。通俗的讲就是浏览器依据</w:t>
      </w:r>
      <w:r>
        <w:rPr>
          <w:rFonts w:ascii="Arial Black" w:eastAsia="Arial Black"/>
          <w:color w:val="333333"/>
          <w:w w:val="95"/>
        </w:rPr>
        <w:t>w3c</w:t>
      </w:r>
      <w:r>
        <w:rPr>
          <w:color w:val="333333"/>
          <w:w w:val="95"/>
        </w:rPr>
        <w:t>制定的</w:t>
      </w:r>
      <w:r>
        <w:rPr>
          <w:color w:val="333333"/>
        </w:rPr>
        <w:t>规范（</w:t>
      </w:r>
      <w:r>
        <w:rPr>
          <w:rFonts w:ascii="Arial Black" w:eastAsia="Arial Black"/>
          <w:color w:val="333333"/>
        </w:rPr>
        <w:t>DOM</w:t>
      </w:r>
      <w:r>
        <w:rPr>
          <w:color w:val="333333"/>
        </w:rPr>
        <w:t>、</w:t>
      </w:r>
      <w:r>
        <w:rPr>
          <w:rFonts w:ascii="Arial Black" w:eastAsia="Arial Black"/>
          <w:color w:val="333333"/>
        </w:rPr>
        <w:t>htmlDOM</w:t>
      </w:r>
      <w:r>
        <w:rPr>
          <w:color w:val="333333"/>
        </w:rPr>
        <w:t>）开发出来的对外接口，而这些接口是</w:t>
      </w:r>
      <w:r>
        <w:rPr>
          <w:rFonts w:ascii="Arial Black" w:eastAsia="Arial Black"/>
          <w:color w:val="333333"/>
        </w:rPr>
        <w:t>js</w:t>
      </w:r>
      <w:r>
        <w:rPr>
          <w:color w:val="333333"/>
        </w:rPr>
        <w:t>对象（当然也要符合</w:t>
      </w:r>
      <w:r>
        <w:rPr>
          <w:rFonts w:ascii="Arial Black" w:eastAsia="Arial Black"/>
          <w:color w:val="333333"/>
        </w:rPr>
        <w:t>ECMAscript</w:t>
      </w:r>
      <w:r>
        <w:rPr>
          <w:color w:val="333333"/>
        </w:rPr>
        <w:t>标准）</w:t>
      </w:r>
    </w:p>
    <w:p>
      <w:pPr>
        <w:pStyle w:val="5"/>
        <w:spacing w:line="312" w:lineRule="exact"/>
        <w:ind w:left="560"/>
      </w:pPr>
      <w:r>
        <w:pict>
          <v:shape id="_x0000_s1575" o:spid="_x0000_s1575" style="position:absolute;left:0pt;margin-left:86pt;margin-top:5.35pt;height:3.8pt;width:3.8pt;mso-position-horizontal-relative:page;z-index:252005376;mso-width-relative:page;mso-height-relative:page;" fillcolor="#333333" filled="t" stroked="f" coordorigin="1721,107" coordsize="76,76" path="m1758,183l1721,150,1721,140,1753,107,1763,107,1796,140,1796,150,1758,183xe">
            <v:path arrowok="t"/>
            <v:fill on="t" focussize="0,0"/>
            <v:stroke on="f"/>
            <v:imagedata o:title=""/>
            <o:lock v:ext="edit"/>
          </v:shape>
        </w:pict>
      </w:r>
      <w:r>
        <w:rPr>
          <w:color w:val="333333"/>
          <w:w w:val="105"/>
        </w:rPr>
        <w:t>宿主对象分类（简单理解）</w:t>
      </w:r>
    </w:p>
    <w:p>
      <w:pPr>
        <w:pStyle w:val="5"/>
        <w:spacing w:before="73" w:line="206" w:lineRule="auto"/>
        <w:ind w:right="4904"/>
      </w:pPr>
      <w:r>
        <w:pict>
          <v:shape id="_x0000_s1576" o:spid="_x0000_s1576" style="position:absolute;left:0pt;margin-left:108.5pt;margin-top:9.15pt;height:3.8pt;width:3.8pt;mso-position-horizontal-relative:page;z-index:252006400;mso-width-relative:page;mso-height-relative:page;" filled="f" stroked="t" coordorigin="2171,184" coordsize="76,76" path="m2246,221l2208,259,2203,259,2198,258,2194,256,2189,254,2171,226,2171,221,2171,216,2182,195,2185,191,2189,188,2194,186,2198,185,2203,184,2208,184,2213,184,2235,195,2238,198,2241,202,2243,207,2245,211,2246,216,2246,221xe">
            <v:path arrowok="t"/>
            <v:fill on="f" focussize="0,0"/>
            <v:stroke weight="0.750314960629921pt" color="#333333"/>
            <v:imagedata o:title=""/>
            <o:lock v:ext="edit"/>
          </v:shape>
        </w:pict>
      </w:r>
      <w:r>
        <w:pict>
          <v:shape id="_x0000_s1577" o:spid="_x0000_s1577" style="position:absolute;left:0pt;margin-left:108.5pt;margin-top:24.15pt;height:3.8pt;width:3.8pt;mso-position-horizontal-relative:page;z-index:252007424;mso-width-relative:page;mso-height-relative:page;" filled="f" stroked="t" coordorigin="2171,484" coordsize="76,76" path="m2246,521l2208,559,2203,559,2198,558,2194,556,2189,554,2171,526,2171,521,2171,516,2203,484,2208,484,2213,484,2243,507,2245,511,2246,516,2246,521xe">
            <v:path arrowok="t"/>
            <v:fill on="f" focussize="0,0"/>
            <v:stroke weight="0.750314960629921pt" color="#333333"/>
            <v:imagedata o:title=""/>
            <o:lock v:ext="edit"/>
          </v:shape>
        </w:pict>
      </w:r>
      <w:r>
        <w:rPr>
          <w:rFonts w:ascii="Arial Black" w:eastAsia="Arial Black"/>
          <w:color w:val="333333"/>
        </w:rPr>
        <w:t>DOM</w:t>
      </w:r>
      <w:r>
        <w:rPr>
          <w:color w:val="333333"/>
        </w:rPr>
        <w:t>：用于操作网页内元素的接口。</w:t>
      </w:r>
      <w:r>
        <w:rPr>
          <w:rFonts w:ascii="Arial Black" w:eastAsia="Arial Black"/>
          <w:color w:val="333333"/>
        </w:rPr>
        <w:t>BOM</w:t>
      </w:r>
      <w:r>
        <w:rPr>
          <w:color w:val="333333"/>
        </w:rPr>
        <w:t>：用于操作浏览器窗口的接口。</w:t>
      </w:r>
    </w:p>
    <w:p>
      <w:pPr>
        <w:pStyle w:val="5"/>
        <w:spacing w:line="313" w:lineRule="exact"/>
        <w:ind w:left="560"/>
      </w:pPr>
      <w:r>
        <w:pict>
          <v:shape id="_x0000_s1578" o:spid="_x0000_s1578" style="position:absolute;left:0pt;margin-left:86pt;margin-top:5.4pt;height:3.8pt;width:3.8pt;mso-position-horizontal-relative:page;z-index:252008448;mso-width-relative:page;mso-height-relative:page;" fillcolor="#333333" filled="t" stroked="f" coordorigin="1721,109" coordsize="76,76" path="m1758,184l1721,151,1721,141,1753,109,1763,109,1796,141,1796,151,1758,184xe">
            <v:path arrowok="t"/>
            <v:fill on="t" focussize="0,0"/>
            <v:stroke on="f"/>
            <v:imagedata o:title=""/>
            <o:lock v:ext="edit"/>
          </v:shape>
        </w:pict>
      </w:r>
      <w:r>
        <w:rPr>
          <w:rFonts w:ascii="Arial Black" w:hAnsi="Arial Black" w:eastAsia="Arial Black"/>
          <w:color w:val="333333"/>
        </w:rPr>
        <w:t>Js</w:t>
      </w:r>
      <w:r>
        <w:rPr>
          <w:color w:val="333333"/>
        </w:rPr>
        <w:t>内置对象：</w:t>
      </w:r>
      <w:r>
        <w:rPr>
          <w:rFonts w:ascii="Arial Black" w:hAnsi="Arial Black" w:eastAsia="Arial Black"/>
          <w:color w:val="333333"/>
        </w:rPr>
        <w:t>“</w:t>
      </w:r>
      <w:r>
        <w:rPr>
          <w:color w:val="333333"/>
        </w:rPr>
        <w:t xml:space="preserve">独立于宿主环境的 </w:t>
      </w:r>
      <w:r>
        <w:rPr>
          <w:rFonts w:ascii="Arial Black" w:hAnsi="Arial Black" w:eastAsia="Arial Black"/>
          <w:color w:val="333333"/>
        </w:rPr>
        <w:t xml:space="preserve">ECMAScript </w:t>
      </w:r>
      <w:r>
        <w:rPr>
          <w:color w:val="333333"/>
        </w:rPr>
        <w:t>对象</w:t>
      </w:r>
      <w:r>
        <w:rPr>
          <w:rFonts w:ascii="Arial Black" w:hAnsi="Arial Black" w:eastAsia="Arial Black"/>
          <w:color w:val="333333"/>
        </w:rPr>
        <w:t>”</w:t>
      </w:r>
      <w:r>
        <w:rPr>
          <w:color w:val="333333"/>
        </w:rPr>
        <w:t>。</w:t>
      </w:r>
    </w:p>
    <w:p>
      <w:pPr>
        <w:pStyle w:val="5"/>
        <w:spacing w:before="55" w:line="325" w:lineRule="exact"/>
      </w:pPr>
      <w:r>
        <w:pict>
          <v:shape id="_x0000_s1579" o:spid="_x0000_s1579" style="position:absolute;left:0pt;margin-left:108.5pt;margin-top:10pt;height:3.8pt;width:3.8pt;mso-position-horizontal-relative:page;z-index:252009472;mso-width-relative:page;mso-height-relative:page;" filled="f" stroked="t" coordorigin="2171,201" coordsize="76,76" path="m2246,238l2208,276,2203,276,2198,275,2194,273,2189,271,2171,243,2171,238,2171,233,2182,212,2185,208,2189,205,2194,204,2198,202,2203,201,2208,201,2213,201,2235,212,2238,215,2241,219,2243,224,2245,228,2246,233,2246,238xe">
            <v:path arrowok="t"/>
            <v:fill on="f" focussize="0,0"/>
            <v:stroke weight="0.750314960629921pt" color="#333333"/>
            <v:imagedata o:title=""/>
            <o:lock v:ext="edit"/>
          </v:shape>
        </w:pict>
      </w:r>
      <w:r>
        <w:rPr>
          <w:rFonts w:ascii="Arial Black" w:eastAsia="Arial Black"/>
          <w:color w:val="333333"/>
        </w:rPr>
        <w:t>js</w:t>
      </w:r>
      <w:r>
        <w:rPr>
          <w:color w:val="333333"/>
        </w:rPr>
        <w:t>内置对象就是浏览器开发商依据标准（</w:t>
      </w:r>
      <w:r>
        <w:rPr>
          <w:rFonts w:ascii="Arial Black" w:eastAsia="Arial Black"/>
          <w:color w:val="333333"/>
        </w:rPr>
        <w:t>ECMA-262</w:t>
      </w:r>
      <w:r>
        <w:rPr>
          <w:color w:val="333333"/>
        </w:rPr>
        <w:t>）使用原生</w:t>
      </w:r>
      <w:r>
        <w:rPr>
          <w:rFonts w:ascii="Arial Black" w:eastAsia="Arial Black"/>
          <w:color w:val="333333"/>
        </w:rPr>
        <w:t>javascript</w:t>
      </w:r>
      <w:r>
        <w:rPr>
          <w:color w:val="333333"/>
        </w:rPr>
        <w:t>开发的对象</w:t>
      </w:r>
    </w:p>
    <w:p>
      <w:pPr>
        <w:pStyle w:val="5"/>
        <w:spacing w:line="300" w:lineRule="exact"/>
      </w:pPr>
      <w:r>
        <w:rPr>
          <w:color w:val="333333"/>
        </w:rPr>
        <w:t>（</w:t>
      </w:r>
      <w:r>
        <w:rPr>
          <w:rFonts w:ascii="Arial Black" w:eastAsia="Arial Black"/>
          <w:color w:val="333333"/>
        </w:rPr>
        <w:t>function</w:t>
      </w:r>
      <w:r>
        <w:rPr>
          <w:color w:val="333333"/>
        </w:rPr>
        <w:t>）</w:t>
      </w:r>
    </w:p>
    <w:p>
      <w:pPr>
        <w:pStyle w:val="5"/>
        <w:spacing w:line="300" w:lineRule="exact"/>
      </w:pPr>
      <w:r>
        <w:pict>
          <v:shape id="_x0000_s1580" o:spid="_x0000_s1580" style="position:absolute;left:0pt;margin-left:108.5pt;margin-top:6pt;height:3.8pt;width:3.8pt;mso-position-horizontal-relative:page;z-index:252010496;mso-width-relative:page;mso-height-relative:page;" filled="f" stroked="t" coordorigin="2171,121" coordsize="76,76" path="m2246,158l2213,196,2208,196,2203,196,2198,195,2194,193,2189,191,2171,163,2171,158,2171,153,2182,132,2185,128,2189,125,2194,124,2198,122,2203,121,2208,121,2213,121,2235,132,2238,135,2241,139,2243,144,2245,148,2246,153,2246,158xe">
            <v:path arrowok="t"/>
            <v:fill on="f" focussize="0,0"/>
            <v:stroke weight="0.750314960629921pt" color="#333333"/>
            <v:imagedata o:title=""/>
            <o:lock v:ext="edit"/>
          </v:shape>
        </w:pict>
      </w:r>
      <w:r>
        <w:rPr>
          <w:rFonts w:ascii="Arial Black" w:eastAsia="Arial Black"/>
          <w:color w:val="333333"/>
        </w:rPr>
        <w:t>js</w:t>
      </w:r>
      <w:r>
        <w:rPr>
          <w:color w:val="333333"/>
        </w:rPr>
        <w:t>内置对象与浏览器、网页上的元素无关。</w:t>
      </w:r>
    </w:p>
    <w:p>
      <w:pPr>
        <w:pStyle w:val="5"/>
        <w:spacing w:before="10" w:line="206" w:lineRule="auto"/>
        <w:ind w:right="233"/>
      </w:pPr>
      <w:r>
        <w:pict>
          <v:shape id="_x0000_s1581" o:spid="_x0000_s1581" style="position:absolute;left:0pt;margin-left:108.5pt;margin-top:6pt;height:3.8pt;width:3.8pt;mso-position-horizontal-relative:page;z-index:252011520;mso-width-relative:page;mso-height-relative:page;" filled="f" stroked="t" coordorigin="2171,121" coordsize="76,76" path="m2246,158l2208,196,2203,196,2198,195,2194,193,2189,191,2171,163,2171,158,2171,153,2172,148,2174,144,2175,139,2178,135,2182,132,2185,128,2189,125,2194,123,2198,122,2203,121,2208,121,2213,121,2218,122,2223,123,2227,125,2231,128,2235,132,2238,135,2241,139,2243,144,2245,148,2246,153,2246,158xe">
            <v:path arrowok="t"/>
            <v:fill on="f" focussize="0,0"/>
            <v:stroke weight="0.750314960629921pt" color="#333333"/>
            <v:imagedata o:title=""/>
            <o:lock v:ext="edit"/>
          </v:shape>
        </w:pict>
      </w:r>
      <w:r>
        <w:pict>
          <v:shape id="_x0000_s1582" o:spid="_x0000_s1582" style="position:absolute;left:0pt;margin-left:108.5pt;margin-top:21pt;height:3.8pt;width:3.8pt;mso-position-horizontal-relative:page;z-index:252012544;mso-width-relative:page;mso-height-relative:page;" filled="f" stroked="t" coordorigin="2171,421" coordsize="76,76" path="m2246,458l2208,496,2203,496,2198,495,2194,493,2189,491,2171,463,2171,458,2171,453,2172,449,2174,444,2175,439,2178,435,2182,432,2185,428,2189,425,2194,424,2198,422,2203,421,2208,421,2213,421,2218,422,2223,424,2227,425,2231,428,2235,432,2238,435,2241,439,2243,444,2245,448,2246,453,2246,458xe">
            <v:path arrowok="t"/>
            <v:fill on="f" focussize="0,0"/>
            <v:stroke weight="0.750314960629921pt" color="#333333"/>
            <v:imagedata o:title=""/>
            <o:lock v:ext="edit"/>
          </v:shape>
        </w:pict>
      </w:r>
      <w:r>
        <w:rPr>
          <w:rFonts w:ascii="Arial Black" w:eastAsia="Arial Black"/>
          <w:color w:val="333333"/>
          <w:w w:val="90"/>
        </w:rPr>
        <w:t>js</w:t>
      </w:r>
      <w:r>
        <w:rPr>
          <w:color w:val="333333"/>
          <w:w w:val="90"/>
        </w:rPr>
        <w:t>内置对象包含</w:t>
      </w:r>
      <w:r>
        <w:rPr>
          <w:rFonts w:ascii="Arial Black" w:eastAsia="Arial Black"/>
          <w:color w:val="333333"/>
          <w:w w:val="90"/>
        </w:rPr>
        <w:t>Object</w:t>
      </w:r>
      <w:r>
        <w:rPr>
          <w:color w:val="333333"/>
          <w:w w:val="90"/>
        </w:rPr>
        <w:t>、</w:t>
      </w:r>
      <w:r>
        <w:rPr>
          <w:rFonts w:ascii="Arial Black" w:eastAsia="Arial Black"/>
          <w:color w:val="333333"/>
          <w:w w:val="90"/>
        </w:rPr>
        <w:t>Function</w:t>
      </w:r>
      <w:r>
        <w:rPr>
          <w:color w:val="333333"/>
          <w:w w:val="90"/>
        </w:rPr>
        <w:t>、</w:t>
      </w:r>
      <w:r>
        <w:rPr>
          <w:rFonts w:ascii="Arial Black" w:eastAsia="Arial Black"/>
          <w:color w:val="333333"/>
          <w:w w:val="90"/>
        </w:rPr>
        <w:t>Array</w:t>
      </w:r>
      <w:r>
        <w:rPr>
          <w:color w:val="333333"/>
          <w:w w:val="90"/>
        </w:rPr>
        <w:t>、</w:t>
      </w:r>
      <w:r>
        <w:rPr>
          <w:rFonts w:ascii="Arial Black" w:eastAsia="Arial Black"/>
          <w:color w:val="333333"/>
          <w:w w:val="90"/>
        </w:rPr>
        <w:t>String</w:t>
      </w:r>
      <w:r>
        <w:rPr>
          <w:color w:val="333333"/>
          <w:w w:val="90"/>
        </w:rPr>
        <w:t>、</w:t>
      </w:r>
      <w:r>
        <w:rPr>
          <w:rFonts w:ascii="Arial Black" w:eastAsia="Arial Black"/>
          <w:color w:val="333333"/>
          <w:w w:val="90"/>
        </w:rPr>
        <w:t>Boolean</w:t>
      </w:r>
      <w:r>
        <w:rPr>
          <w:color w:val="333333"/>
          <w:w w:val="90"/>
        </w:rPr>
        <w:t>、</w:t>
      </w:r>
      <w:r>
        <w:rPr>
          <w:rFonts w:ascii="Arial Black" w:eastAsia="Arial Black"/>
          <w:color w:val="333333"/>
          <w:w w:val="90"/>
        </w:rPr>
        <w:t>Number</w:t>
      </w:r>
      <w:r>
        <w:rPr>
          <w:color w:val="333333"/>
          <w:w w:val="90"/>
        </w:rPr>
        <w:t>、</w:t>
      </w:r>
      <w:r>
        <w:rPr>
          <w:rFonts w:ascii="Arial Black" w:eastAsia="Arial Black"/>
          <w:color w:val="333333"/>
          <w:w w:val="90"/>
        </w:rPr>
        <w:t>Date</w:t>
      </w:r>
      <w:r>
        <w:rPr>
          <w:color w:val="333333"/>
          <w:w w:val="90"/>
        </w:rPr>
        <w:t>、</w:t>
      </w:r>
      <w:r>
        <w:rPr>
          <w:rFonts w:ascii="Arial Black" w:eastAsia="Arial Black"/>
          <w:color w:val="333333"/>
          <w:w w:val="90"/>
        </w:rPr>
        <w:t>RexExp</w:t>
      </w:r>
      <w:r>
        <w:rPr>
          <w:color w:val="333333"/>
          <w:spacing w:val="-18"/>
          <w:w w:val="90"/>
        </w:rPr>
        <w:t xml:space="preserve">。  </w:t>
      </w:r>
      <w:r>
        <w:rPr>
          <w:rFonts w:ascii="Arial Black" w:eastAsia="Arial Black"/>
          <w:color w:val="333333"/>
        </w:rPr>
        <w:t>js</w:t>
      </w:r>
      <w:r>
        <w:rPr>
          <w:color w:val="333333"/>
        </w:rPr>
        <w:t>内置对象在网页加载前就已经可以使用。</w:t>
      </w:r>
    </w:p>
    <w:p>
      <w:pPr>
        <w:pStyle w:val="5"/>
        <w:spacing w:line="313" w:lineRule="exact"/>
        <w:ind w:left="560"/>
      </w:pPr>
      <w:r>
        <w:pict>
          <v:shape id="_x0000_s1583" o:spid="_x0000_s1583" style="position:absolute;left:0pt;margin-left:86pt;margin-top:5.4pt;height:3.8pt;width:3.8pt;mso-position-horizontal-relative:page;z-index:252013568;mso-width-relative:page;mso-height-relative:page;" fillcolor="#333333" filled="t" stroked="f" coordorigin="1721,109" coordsize="76,76" path="m1758,184l1721,151,1721,141,1753,109,1763,109,1796,141,1796,151,1758,184xe">
            <v:path arrowok="t"/>
            <v:fill on="t" focussize="0,0"/>
            <v:stroke on="f"/>
            <v:imagedata o:title=""/>
            <o:lock v:ext="edit"/>
          </v:shape>
        </w:pict>
      </w:r>
      <w:r>
        <w:rPr>
          <w:rFonts w:ascii="Arial Black" w:eastAsia="Arial Black"/>
          <w:color w:val="333333"/>
          <w:w w:val="90"/>
        </w:rPr>
        <w:t>Js</w:t>
      </w:r>
      <w:r>
        <w:rPr>
          <w:color w:val="333333"/>
        </w:rPr>
        <w:t>内置对象分类：</w:t>
      </w:r>
    </w:p>
    <w:p>
      <w:pPr>
        <w:pStyle w:val="5"/>
        <w:spacing w:before="75" w:line="206" w:lineRule="auto"/>
        <w:ind w:right="292"/>
      </w:pPr>
      <w:r>
        <w:pict>
          <v:shape id="_x0000_s1584" o:spid="_x0000_s1584" style="position:absolute;left:0pt;margin-left:108.5pt;margin-top:9.25pt;height:3.8pt;width:3.8pt;mso-position-horizontal-relative:page;z-index:252014592;mso-width-relative:page;mso-height-relative:page;" filled="f" stroked="t" coordorigin="2171,186" coordsize="76,76" path="m2246,223l2208,261,2203,261,2198,260,2194,258,2189,256,2171,228,2171,223,2171,218,2182,197,2185,193,2189,190,2194,188,2198,187,2203,186,2208,186,2213,186,2235,197,2238,200,2241,204,2243,209,2245,213,2246,218,2246,223xe">
            <v:path arrowok="t"/>
            <v:fill on="f" focussize="0,0"/>
            <v:stroke weight="0.750314960629921pt" color="#333333"/>
            <v:imagedata o:title=""/>
            <o:lock v:ext="edit"/>
          </v:shape>
        </w:pict>
      </w:r>
      <w:r>
        <w:rPr>
          <w:color w:val="333333"/>
          <w:w w:val="95"/>
        </w:rPr>
        <w:t>本地对象：</w:t>
      </w:r>
      <w:r>
        <w:rPr>
          <w:rFonts w:ascii="Arial Black" w:eastAsia="Arial Black"/>
          <w:color w:val="333333"/>
          <w:w w:val="95"/>
        </w:rPr>
        <w:t>javascript</w:t>
      </w:r>
      <w:r>
        <w:rPr>
          <w:color w:val="333333"/>
          <w:w w:val="95"/>
        </w:rPr>
        <w:t>开发的引用类型，如</w:t>
      </w:r>
      <w:r>
        <w:rPr>
          <w:rFonts w:ascii="Arial Black" w:eastAsia="Arial Black"/>
          <w:color w:val="333333"/>
          <w:w w:val="95"/>
        </w:rPr>
        <w:t>String</w:t>
      </w:r>
      <w:r>
        <w:rPr>
          <w:color w:val="333333"/>
          <w:w w:val="95"/>
        </w:rPr>
        <w:t>、</w:t>
      </w:r>
      <w:r>
        <w:rPr>
          <w:rFonts w:ascii="Arial Black" w:eastAsia="Arial Black"/>
          <w:color w:val="333333"/>
          <w:w w:val="95"/>
        </w:rPr>
        <w:t>Function</w:t>
      </w:r>
      <w:r>
        <w:rPr>
          <w:color w:val="333333"/>
          <w:w w:val="95"/>
        </w:rPr>
        <w:t>、</w:t>
      </w:r>
      <w:r>
        <w:rPr>
          <w:rFonts w:ascii="Arial Black" w:eastAsia="Arial Black"/>
          <w:color w:val="333333"/>
          <w:w w:val="95"/>
        </w:rPr>
        <w:t>Boolean</w:t>
      </w:r>
      <w:r>
        <w:rPr>
          <w:color w:val="333333"/>
          <w:w w:val="95"/>
        </w:rPr>
        <w:t>等等，这些引用类型</w:t>
      </w:r>
      <w:r>
        <w:rPr>
          <w:color w:val="333333"/>
        </w:rPr>
        <w:t>都是</w:t>
      </w:r>
      <w:r>
        <w:rPr>
          <w:rFonts w:ascii="Arial Black" w:eastAsia="Arial Black"/>
          <w:color w:val="333333"/>
        </w:rPr>
        <w:t>function</w:t>
      </w:r>
      <w:r>
        <w:rPr>
          <w:color w:val="333333"/>
        </w:rPr>
        <w:t>。</w:t>
      </w:r>
    </w:p>
    <w:p>
      <w:pPr>
        <w:pStyle w:val="5"/>
        <w:spacing w:line="288" w:lineRule="exact"/>
      </w:pPr>
      <w:r>
        <w:pict>
          <v:shape id="_x0000_s1585" o:spid="_x0000_s1585" style="position:absolute;left:0pt;margin-left:108.5pt;margin-top:5.4pt;height:3.8pt;width:3.8pt;mso-position-horizontal-relative:page;z-index:252015616;mso-width-relative:page;mso-height-relative:page;" filled="f" stroked="t" coordorigin="2171,109" coordsize="76,76" path="m2246,146l2208,184,2203,184,2198,183,2194,181,2189,179,2171,151,2171,146,2171,141,2172,136,2174,132,2175,127,2178,123,2182,119,2185,116,2189,113,2194,111,2198,109,2203,109,2208,109,2213,109,2218,109,2223,111,2227,113,2231,116,2235,119,2238,123,2241,127,2243,132,2245,136,2246,141,2246,146xe">
            <v:path arrowok="t"/>
            <v:fill on="f" focussize="0,0"/>
            <v:stroke weight="0.750314960629921pt" color="#333333"/>
            <v:imagedata o:title=""/>
            <o:lock v:ext="edit"/>
          </v:shape>
        </w:pict>
      </w:r>
      <w:r>
        <w:rPr>
          <w:color w:val="333333"/>
        </w:rPr>
        <w:t>内置对象：已经被实例化的对象，如</w:t>
      </w:r>
      <w:r>
        <w:rPr>
          <w:rFonts w:ascii="Arial Black" w:eastAsia="Arial Black"/>
          <w:color w:val="333333"/>
        </w:rPr>
        <w:t>Math</w:t>
      </w:r>
      <w:r>
        <w:rPr>
          <w:color w:val="333333"/>
        </w:rPr>
        <w:t>，内置对象都是</w:t>
      </w:r>
      <w:r>
        <w:rPr>
          <w:rFonts w:ascii="Arial Black" w:eastAsia="Arial Black"/>
          <w:color w:val="333333"/>
        </w:rPr>
        <w:t>Object</w:t>
      </w:r>
      <w:r>
        <w:rPr>
          <w:color w:val="333333"/>
        </w:rPr>
        <w:t>。</w:t>
      </w:r>
    </w:p>
    <w:p>
      <w:pPr>
        <w:pStyle w:val="5"/>
        <w:spacing w:before="10" w:line="206" w:lineRule="auto"/>
        <w:ind w:left="560" w:right="166"/>
      </w:pPr>
      <w:r>
        <w:pict>
          <v:shape id="_x0000_s1586" o:spid="_x0000_s1586" style="position:absolute;left:0pt;margin-left:86pt;margin-top:6pt;height:3.8pt;width:3.8pt;mso-position-horizontal-relative:page;z-index:252016640;mso-width-relative:page;mso-height-relative:page;" fillcolor="#333333" filled="t" stroked="f" coordorigin="1721,121" coordsize="76,76" path="m1758,196l1721,163,1721,153,1753,121,1763,121,1796,153,1796,163,1758,196xe">
            <v:path arrowok="t"/>
            <v:fill on="t" focussize="0,0"/>
            <v:stroke on="f"/>
            <v:imagedata o:title=""/>
            <o:lock v:ext="edit"/>
          </v:shape>
        </w:pict>
      </w:r>
      <w:r>
        <w:rPr>
          <w:rFonts w:ascii="Arial Black" w:eastAsia="Arial Black"/>
          <w:color w:val="333333"/>
        </w:rPr>
        <w:t>Math</w:t>
      </w:r>
      <w:r>
        <w:rPr>
          <w:color w:val="333333"/>
        </w:rPr>
        <w:t>对象：该对象用来执行常见的数学运算。</w:t>
      </w:r>
      <w:r>
        <w:rPr>
          <w:rFonts w:ascii="Arial Black" w:eastAsia="Arial Black"/>
          <w:color w:val="333333"/>
        </w:rPr>
        <w:t>Math</w:t>
      </w:r>
      <w:r>
        <w:rPr>
          <w:color w:val="333333"/>
        </w:rPr>
        <w:t>对象在网页加载时已经由</w:t>
      </w:r>
      <w:r>
        <w:rPr>
          <w:rFonts w:ascii="Arial Black" w:eastAsia="Arial Black"/>
          <w:color w:val="333333"/>
        </w:rPr>
        <w:t>js</w:t>
      </w:r>
      <w:r>
        <w:rPr>
          <w:color w:val="333333"/>
        </w:rPr>
        <w:t>引擎创建</w:t>
      </w:r>
      <w:r>
        <w:rPr>
          <w:rFonts w:ascii="Arial Black" w:eastAsia="Arial Black"/>
          <w:color w:val="333333"/>
        </w:rPr>
        <w:t>Math</w:t>
      </w:r>
      <w:r>
        <w:rPr>
          <w:color w:val="333333"/>
        </w:rPr>
        <w:t>的实例对象。</w:t>
      </w:r>
    </w:p>
    <w:p>
      <w:pPr>
        <w:pStyle w:val="5"/>
        <w:spacing w:before="68" w:line="273" w:lineRule="auto"/>
        <w:ind w:left="560" w:right="5635"/>
      </w:pPr>
      <w:r>
        <w:pict>
          <v:shape id="_x0000_s1587" o:spid="_x0000_s1587" style="position:absolute;left:0pt;margin-left:86pt;margin-top:10.65pt;height:3.8pt;width:3.8pt;mso-position-horizontal-relative:page;z-index:252017664;mso-width-relative:page;mso-height-relative:page;" fillcolor="#333333" filled="t" stroked="f" coordorigin="1721,214" coordsize="76,76" path="m1758,289l1721,256,1721,246,1753,214,1763,214,1796,246,1796,256,1758,289xe">
            <v:path arrowok="t"/>
            <v:fill on="t" focussize="0,0"/>
            <v:stroke on="f"/>
            <v:imagedata o:title=""/>
            <o:lock v:ext="edit"/>
          </v:shape>
        </w:pict>
      </w:r>
      <w:r>
        <w:pict>
          <v:shape id="_x0000_s1588" o:spid="_x0000_s1588" style="position:absolute;left:0pt;margin-left:86pt;margin-top:50.45pt;height:3.8pt;width:3.8pt;mso-position-horizontal-relative:page;z-index:252018688;mso-width-relative:page;mso-height-relative:page;" fillcolor="#333333" filled="t" stroked="f" coordorigin="1721,1009" coordsize="76,76" path="m1758,1084l1721,1052,1721,1042,1753,1009,1763,1009,1768,1010,1772,1012,1777,1014,1796,1042,1796,1052,1763,1084,1758,1084xe">
            <v:path arrowok="t"/>
            <v:fill on="t" focussize="0,0"/>
            <v:stroke on="f"/>
            <v:imagedata o:title=""/>
            <o:lock v:ext="edit"/>
          </v:shape>
        </w:pict>
      </w:r>
      <w:r>
        <w:rPr>
          <w:color w:val="333333"/>
        </w:rPr>
        <w:t xml:space="preserve">获 取 </w:t>
      </w:r>
      <w:r>
        <w:rPr>
          <w:rFonts w:ascii="Arial Black" w:eastAsia="Arial Black"/>
          <w:color w:val="333333"/>
        </w:rPr>
        <w:t xml:space="preserve">Math </w:t>
      </w:r>
      <w:r>
        <w:rPr>
          <w:color w:val="333333"/>
        </w:rPr>
        <w:t xml:space="preserve">对 象 的 方 式 ： </w:t>
      </w:r>
      <w:r>
        <w:rPr>
          <w:rFonts w:ascii="Arial Black" w:eastAsia="Arial Black"/>
          <w:color w:val="333333"/>
          <w:w w:val="90"/>
        </w:rPr>
        <w:t>window.Math;//window</w:t>
      </w:r>
      <w:r>
        <w:rPr>
          <w:color w:val="333333"/>
          <w:w w:val="90"/>
        </w:rPr>
        <w:t>可以省略</w:t>
      </w:r>
      <w:r>
        <w:rPr>
          <w:rFonts w:ascii="Arial Black" w:eastAsia="Arial Black"/>
          <w:color w:val="333333"/>
        </w:rPr>
        <w:t>Math</w:t>
      </w:r>
      <w:r>
        <w:rPr>
          <w:color w:val="333333"/>
        </w:rPr>
        <w:t>对象的常用方法</w:t>
      </w:r>
    </w:p>
    <w:p>
      <w:pPr>
        <w:spacing w:after="0" w:line="273" w:lineRule="auto"/>
        <w:sectPr>
          <w:pgSz w:w="11900" w:h="16840"/>
          <w:pgMar w:top="800" w:right="1380" w:bottom="280" w:left="1400" w:header="720" w:footer="720" w:gutter="0"/>
          <w:cols w:space="720" w:num="1"/>
        </w:sectPr>
      </w:pPr>
    </w:p>
    <w:p>
      <w:pPr>
        <w:pStyle w:val="5"/>
        <w:ind w:left="1896"/>
        <w:rPr>
          <w:sz w:val="20"/>
        </w:rPr>
      </w:pPr>
      <w:r>
        <w:rPr>
          <w:sz w:val="20"/>
        </w:rPr>
        <w:drawing>
          <wp:inline distT="0" distB="0" distL="0" distR="0">
            <wp:extent cx="3705225" cy="1762125"/>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pic:cNvPicPr>
                      <a:picLocks noChangeAspect="1"/>
                    </pic:cNvPicPr>
                  </pic:nvPicPr>
                  <pic:blipFill>
                    <a:blip r:embed="rId31" cstate="print"/>
                    <a:stretch>
                      <a:fillRect/>
                    </a:stretch>
                  </pic:blipFill>
                  <pic:spPr>
                    <a:xfrm>
                      <a:off x="0" y="0"/>
                      <a:ext cx="3705225" cy="1762125"/>
                    </a:xfrm>
                    <a:prstGeom prst="rect">
                      <a:avLst/>
                    </a:prstGeom>
                  </pic:spPr>
                </pic:pic>
              </a:graphicData>
            </a:graphic>
          </wp:inline>
        </w:drawing>
      </w:r>
    </w:p>
    <w:p>
      <w:pPr>
        <w:pStyle w:val="5"/>
        <w:spacing w:before="13"/>
        <w:ind w:left="0"/>
        <w:rPr>
          <w:sz w:val="13"/>
        </w:rPr>
      </w:pPr>
      <w:r>
        <w:pict>
          <v:group id="_x0000_s1589" o:spid="_x0000_s1589" o:spt="203" style="position:absolute;left:0pt;margin-left:98pt;margin-top:14.65pt;height:52.55pt;width:422.45pt;mso-position-horizontal-relative:page;mso-wrap-distance-bottom:0pt;mso-wrap-distance-top:0pt;z-index:-251296768;mso-width-relative:page;mso-height-relative:page;" coordorigin="1961,293" coordsize="8449,1051">
            <o:lock v:ext="edit"/>
            <v:shape id="_x0000_s1590" o:spid="_x0000_s1590" style="position:absolute;left:1968;top:300;height:1036;width:8434;" fillcolor="#F7F7F7" filled="t" stroked="f" coordorigin="1968,301" coordsize="8434,1036" path="m10365,1336l2006,1336,2001,1336,1968,1304,1968,333,2001,301,10370,301,10402,333,10402,1304,10365,1336xe">
              <v:path arrowok="t"/>
              <v:fill on="t" focussize="0,0"/>
              <v:stroke on="f"/>
              <v:imagedata o:title=""/>
              <o:lock v:ext="edit"/>
            </v:shape>
            <v:shape id="_x0000_s1591" o:spid="_x0000_s1591" style="position:absolute;left:1968;top:300;height:1036;width:8434;" filled="f" stroked="t" coordorigin="1968,301" coordsize="8434,1036" path="m1968,1299l1968,338,1968,333,1969,328,1971,324,1973,319,1976,315,1979,312,1983,308,1987,305,1991,303,1996,302,2001,301,2006,301,10365,301,10370,301,10374,302,10379,303,10383,305,10388,308,10391,312,10395,315,10402,338,10402,1299,10379,1333,10374,1335,10370,1336,10365,1336,2006,1336,2001,1336,1996,1335,1991,1333,1987,1331,1968,1304,1968,1299xe">
              <v:path arrowok="t"/>
              <v:fill on="f" focussize="0,0"/>
              <v:stroke weight="0.750314960629921pt" color="#E7E9EC"/>
              <v:imagedata o:title=""/>
              <o:lock v:ext="edit"/>
            </v:shape>
            <v:rect id="_x0000_s1592" o:spid="_x0000_s1592" o:spt="1" style="position:absolute;left:2035;top:428;height:811;width:8299;" fillcolor="#F7F7F7" filled="t" stroked="f" coordsize="21600,21600">
              <v:path/>
              <v:fill on="t" focussize="0,0"/>
              <v:stroke on="f"/>
              <v:imagedata o:title=""/>
              <o:lock v:ext="edit"/>
            </v:rect>
            <v:shape id="_x0000_s1593" o:spid="_x0000_s1593" o:spt="202" type="#_x0000_t202" style="position:absolute;left:1987;top:315;height:1005;width:8396;" filled="f" stroked="f" coordsize="21600,21600">
              <v:path/>
              <v:fill on="f" focussize="0,0"/>
              <v:stroke on="f" joinstyle="miter"/>
              <v:imagedata o:title=""/>
              <o:lock v:ext="edit"/>
              <v:textbox inset="0mm,0mm,0mm,0mm">
                <w:txbxContent>
                  <w:p>
                    <w:pPr>
                      <w:spacing w:before="158" w:line="381" w:lineRule="auto"/>
                      <w:ind w:left="168" w:right="4070" w:firstLine="0"/>
                      <w:jc w:val="left"/>
                      <w:rPr>
                        <w:rFonts w:ascii="Lucida Console"/>
                        <w:sz w:val="17"/>
                      </w:rPr>
                    </w:pP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Math</w:t>
                    </w:r>
                    <w:r>
                      <w:rPr>
                        <w:rFonts w:ascii="Lucida Console"/>
                        <w:color w:val="333333"/>
                        <w:w w:val="105"/>
                        <w:sz w:val="17"/>
                      </w:rPr>
                      <w:t>.</w:t>
                    </w:r>
                    <w:r>
                      <w:rPr>
                        <w:rFonts w:ascii="Lucida Console"/>
                        <w:w w:val="105"/>
                        <w:sz w:val="17"/>
                      </w:rPr>
                      <w:t>random</w:t>
                    </w:r>
                    <w:r>
                      <w:rPr>
                        <w:rFonts w:ascii="Lucida Console"/>
                        <w:color w:val="333333"/>
                        <w:w w:val="105"/>
                        <w:sz w:val="17"/>
                      </w:rPr>
                      <w:t xml:space="preserve">()); </w:t>
                    </w: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Math</w:t>
                    </w:r>
                    <w:r>
                      <w:rPr>
                        <w:rFonts w:ascii="Lucida Console"/>
                        <w:color w:val="333333"/>
                        <w:w w:val="105"/>
                        <w:sz w:val="17"/>
                      </w:rPr>
                      <w:t>.</w:t>
                    </w:r>
                    <w:r>
                      <w:rPr>
                        <w:rFonts w:ascii="Lucida Console"/>
                        <w:w w:val="105"/>
                        <w:sz w:val="17"/>
                      </w:rPr>
                      <w:t>min</w:t>
                    </w:r>
                    <w:r>
                      <w:rPr>
                        <w:rFonts w:ascii="Lucida Console"/>
                        <w:color w:val="333333"/>
                        <w:w w:val="105"/>
                        <w:sz w:val="17"/>
                      </w:rPr>
                      <w:t>(</w:t>
                    </w:r>
                    <w:r>
                      <w:rPr>
                        <w:rFonts w:ascii="Lucida Console"/>
                        <w:color w:val="116644"/>
                        <w:w w:val="105"/>
                        <w:sz w:val="17"/>
                      </w:rPr>
                      <w:t>3</w:t>
                    </w:r>
                    <w:r>
                      <w:rPr>
                        <w:rFonts w:ascii="Lucida Console"/>
                        <w:color w:val="333333"/>
                        <w:w w:val="105"/>
                        <w:sz w:val="17"/>
                      </w:rPr>
                      <w:t>,</w:t>
                    </w:r>
                    <w:r>
                      <w:rPr>
                        <w:rFonts w:ascii="Lucida Console"/>
                        <w:color w:val="116644"/>
                        <w:w w:val="105"/>
                        <w:sz w:val="17"/>
                      </w:rPr>
                      <w:t>5</w:t>
                    </w:r>
                    <w:r>
                      <w:rPr>
                        <w:rFonts w:ascii="Lucida Console"/>
                        <w:color w:val="333333"/>
                        <w:w w:val="105"/>
                        <w:sz w:val="17"/>
                      </w:rPr>
                      <w:t>));</w:t>
                    </w:r>
                    <w:r>
                      <w:rPr>
                        <w:rFonts w:ascii="Lucida Console"/>
                        <w:color w:val="AA5400"/>
                        <w:w w:val="105"/>
                        <w:sz w:val="17"/>
                      </w:rPr>
                      <w:t xml:space="preserve">//3 </w:t>
                    </w:r>
                    <w:r>
                      <w:rPr>
                        <w:rFonts w:ascii="Lucida Console"/>
                        <w:sz w:val="17"/>
                      </w:rPr>
                      <w:t>console</w:t>
                    </w:r>
                    <w:r>
                      <w:rPr>
                        <w:rFonts w:ascii="Lucida Console"/>
                        <w:color w:val="333333"/>
                        <w:sz w:val="17"/>
                      </w:rPr>
                      <w:t>.</w:t>
                    </w:r>
                    <w:r>
                      <w:rPr>
                        <w:rFonts w:ascii="Lucida Console"/>
                        <w:sz w:val="17"/>
                      </w:rPr>
                      <w:t>log</w:t>
                    </w:r>
                    <w:r>
                      <w:rPr>
                        <w:rFonts w:ascii="Lucida Console"/>
                        <w:color w:val="333333"/>
                        <w:sz w:val="17"/>
                      </w:rPr>
                      <w:t>(</w:t>
                    </w:r>
                    <w:r>
                      <w:rPr>
                        <w:rFonts w:ascii="Lucida Console"/>
                        <w:sz w:val="17"/>
                      </w:rPr>
                      <w:t>Math</w:t>
                    </w:r>
                    <w:r>
                      <w:rPr>
                        <w:rFonts w:ascii="Lucida Console"/>
                        <w:color w:val="333333"/>
                        <w:sz w:val="17"/>
                      </w:rPr>
                      <w:t>.</w:t>
                    </w:r>
                    <w:r>
                      <w:rPr>
                        <w:rFonts w:ascii="Lucida Console"/>
                        <w:sz w:val="17"/>
                      </w:rPr>
                      <w:t>ceil</w:t>
                    </w:r>
                    <w:r>
                      <w:rPr>
                        <w:rFonts w:ascii="Lucida Console"/>
                        <w:color w:val="333333"/>
                        <w:sz w:val="17"/>
                      </w:rPr>
                      <w:t>(</w:t>
                    </w:r>
                    <w:r>
                      <w:rPr>
                        <w:rFonts w:ascii="Lucida Console"/>
                        <w:color w:val="116644"/>
                        <w:sz w:val="17"/>
                      </w:rPr>
                      <w:t>3.31</w:t>
                    </w:r>
                    <w:r>
                      <w:rPr>
                        <w:rFonts w:ascii="Lucida Console"/>
                        <w:color w:val="333333"/>
                        <w:sz w:val="17"/>
                      </w:rPr>
                      <w:t>));</w:t>
                    </w:r>
                    <w:r>
                      <w:rPr>
                        <w:rFonts w:ascii="Lucida Console"/>
                        <w:color w:val="AA5400"/>
                        <w:sz w:val="17"/>
                      </w:rPr>
                      <w:t>//4</w:t>
                    </w:r>
                  </w:p>
                </w:txbxContent>
              </v:textbox>
            </v:shape>
            <w10:wrap type="topAndBottom"/>
          </v:group>
        </w:pict>
      </w:r>
    </w:p>
    <w:p>
      <w:pPr>
        <w:pStyle w:val="3"/>
        <w:tabs>
          <w:tab w:val="left" w:pos="451"/>
          <w:tab w:val="left" w:pos="9009"/>
        </w:tabs>
        <w:rPr>
          <w:u w:val="none"/>
        </w:rPr>
      </w:pPr>
      <w:bookmarkStart w:id="45" w:name="基本类型的封装类型"/>
      <w:bookmarkEnd w:id="45"/>
      <w:r>
        <w:rPr>
          <w:color w:val="333333"/>
          <w:spacing w:val="-342"/>
          <w:u w:val="single" w:color="EDEDED"/>
        </w:rPr>
        <w:t>基</w:t>
      </w:r>
      <w:r>
        <w:rPr>
          <w:color w:val="333333"/>
          <w:spacing w:val="-342"/>
          <w:u w:val="none"/>
        </w:rPr>
        <w:tab/>
      </w:r>
      <w:r>
        <w:rPr>
          <w:color w:val="333333"/>
          <w:u w:val="single" w:color="EDEDED"/>
        </w:rPr>
        <w:t>本类型的封装类型</w:t>
      </w:r>
      <w:r>
        <w:rPr>
          <w:color w:val="333333"/>
          <w:u w:val="single" w:color="EDEDED"/>
        </w:rPr>
        <w:tab/>
      </w:r>
    </w:p>
    <w:p>
      <w:pPr>
        <w:pStyle w:val="5"/>
        <w:spacing w:before="116" w:line="206" w:lineRule="auto"/>
        <w:ind w:left="560" w:right="220"/>
      </w:pPr>
      <w:r>
        <w:pict>
          <v:shape id="_x0000_s1594" o:spid="_x0000_s1594" style="position:absolute;left:0pt;margin-left:86pt;margin-top:11.3pt;height:3.8pt;width:3.8pt;mso-position-horizontal-relative:page;z-index:252022784;mso-width-relative:page;mso-height-relative:page;" fillcolor="#333333" filled="t" stroked="f" coordorigin="1721,227" coordsize="76,76" path="m1758,302l1721,269,1721,259,1753,227,1763,227,1796,259,1796,269,1758,302xe">
            <v:path arrowok="t"/>
            <v:fill on="t" focussize="0,0"/>
            <v:stroke on="f"/>
            <v:imagedata o:title=""/>
            <o:lock v:ext="edit"/>
          </v:shape>
        </w:pict>
      </w:r>
      <w:r>
        <w:rPr>
          <w:color w:val="333333"/>
        </w:rPr>
        <w:t>基本类型封装类型：</w:t>
      </w:r>
      <w:r>
        <w:rPr>
          <w:rFonts w:ascii="Arial Black" w:eastAsia="Arial Black"/>
          <w:color w:val="333333"/>
        </w:rPr>
        <w:t>js</w:t>
      </w:r>
      <w:r>
        <w:rPr>
          <w:color w:val="333333"/>
          <w:spacing w:val="-1"/>
        </w:rPr>
        <w:t xml:space="preserve">的内置对象，提供了对字符、数字、布尔三个基本类型的封装。封装类型中 </w:t>
      </w:r>
      <w:r>
        <w:rPr>
          <w:color w:val="333333"/>
        </w:rPr>
        <w:t>的属性和函数可以协助完成对基本类型数据的操作，例如截取字符串等。</w:t>
      </w:r>
    </w:p>
    <w:p>
      <w:pPr>
        <w:pStyle w:val="5"/>
        <w:spacing w:before="103" w:line="206" w:lineRule="auto"/>
        <w:ind w:right="5203"/>
      </w:pPr>
      <w:r>
        <w:pict>
          <v:shape id="_x0000_s1595" o:spid="_x0000_s1595" style="position:absolute;left:0pt;margin-left:108.5pt;margin-top:10.65pt;height:3.8pt;width:3.8pt;mso-position-horizontal-relative:page;z-index:252023808;mso-width-relative:page;mso-height-relative:page;" filled="f" stroked="t" coordorigin="2171,214" coordsize="76,76" path="m2246,251l2208,289,2203,289,2198,288,2194,286,2189,284,2171,256,2171,251,2171,246,2182,225,2185,221,2189,218,2194,216,2198,215,2203,214,2208,214,2213,214,2235,225,2238,228,2241,232,2243,237,2245,241,2246,246,2246,251xe">
            <v:path arrowok="t"/>
            <v:fill on="f" focussize="0,0"/>
            <v:stroke weight="0.750314960629921pt" color="#333333"/>
            <v:imagedata o:title=""/>
            <o:lock v:ext="edit"/>
          </v:shape>
        </w:pict>
      </w:r>
      <w:r>
        <w:pict>
          <v:shape id="_x0000_s1596" o:spid="_x0000_s1596" style="position:absolute;left:0pt;margin-left:108.5pt;margin-top:25.65pt;height:3.8pt;width:3.8pt;mso-position-horizontal-relative:page;z-index:252024832;mso-width-relative:page;mso-height-relative:page;" filled="f" stroked="t" coordorigin="2171,514" coordsize="76,76" path="m2246,551l2208,589,2203,589,2198,588,2194,586,2189,584,2171,556,2171,551,2171,546,2182,525,2185,521,2189,518,2194,517,2198,515,2203,514,2208,514,2213,514,2235,525,2238,528,2241,532,2243,537,2245,541,2246,546,2246,551xe">
            <v:path arrowok="t"/>
            <v:fill on="f" focussize="0,0"/>
            <v:stroke weight="0.750314960629921pt" color="#333333"/>
            <v:imagedata o:title=""/>
            <o:lock v:ext="edit"/>
          </v:shape>
        </w:pict>
      </w:r>
      <w:r>
        <w:pict>
          <v:shape id="_x0000_s1597" o:spid="_x0000_s1597" style="position:absolute;left:0pt;margin-left:108.5pt;margin-top:40.65pt;height:3.8pt;width:3.8pt;mso-position-horizontal-relative:page;z-index:252025856;mso-width-relative:page;mso-height-relative:page;" filled="f" stroked="t" coordorigin="2171,814" coordsize="76,76" path="m2246,851l2208,889,2203,889,2198,888,2194,886,2189,884,2171,856,2171,851,2171,846,2172,842,2174,837,2175,832,2178,828,2182,825,2185,821,2189,819,2194,817,2198,815,2203,814,2208,814,2213,814,2235,825,2238,828,2241,832,2243,837,2245,842,2246,846,2246,851xe">
            <v:path arrowok="t"/>
            <v:fill on="f" focussize="0,0"/>
            <v:stroke weight="0.750314960629921pt" color="#333333"/>
            <v:imagedata o:title=""/>
            <o:lock v:ext="edit"/>
          </v:shape>
        </w:pict>
      </w:r>
      <w:r>
        <w:rPr>
          <w:rFonts w:ascii="Arial Black" w:eastAsia="Arial Black"/>
          <w:color w:val="333333"/>
        </w:rPr>
        <w:t>String</w:t>
      </w:r>
      <w:r>
        <w:rPr>
          <w:color w:val="333333"/>
        </w:rPr>
        <w:t>：字符类型的封装类型。</w:t>
      </w:r>
      <w:r>
        <w:rPr>
          <w:rFonts w:ascii="Arial Black" w:eastAsia="Arial Black"/>
          <w:color w:val="333333"/>
        </w:rPr>
        <w:t>Number</w:t>
      </w:r>
      <w:r>
        <w:rPr>
          <w:color w:val="333333"/>
        </w:rPr>
        <w:t>：数值类型的封装类型。</w:t>
      </w:r>
      <w:r>
        <w:rPr>
          <w:rFonts w:ascii="Arial Black" w:eastAsia="Arial Black"/>
          <w:color w:val="333333"/>
          <w:w w:val="95"/>
        </w:rPr>
        <w:t>Boolean</w:t>
      </w:r>
      <w:r>
        <w:rPr>
          <w:color w:val="333333"/>
          <w:w w:val="95"/>
        </w:rPr>
        <w:t>：布尔类型的封装类型。</w:t>
      </w:r>
    </w:p>
    <w:p>
      <w:pPr>
        <w:pStyle w:val="5"/>
        <w:spacing w:line="312" w:lineRule="exact"/>
        <w:ind w:left="560"/>
      </w:pPr>
      <w:r>
        <w:pict>
          <v:shape id="_x0000_s1598" o:spid="_x0000_s1598" style="position:absolute;left:0pt;margin-left:86pt;margin-top:5.35pt;height:3.8pt;width:3.8pt;mso-position-horizontal-relative:page;z-index:252026880;mso-width-relative:page;mso-height-relative:page;" fillcolor="#333333" filled="t" stroked="f" coordorigin="1721,107" coordsize="76,76" path="m1758,183l1721,150,1721,140,1753,107,1763,107,1796,140,1796,150,1758,183xe">
            <v:path arrowok="t"/>
            <v:fill on="t" focussize="0,0"/>
            <v:stroke on="f"/>
            <v:imagedata o:title=""/>
            <o:lock v:ext="edit"/>
          </v:shape>
        </w:pict>
      </w:r>
      <w:r>
        <w:rPr>
          <w:color w:val="333333"/>
          <w:w w:val="105"/>
        </w:rPr>
        <w:t>初始化方式：</w:t>
      </w:r>
    </w:p>
    <w:p>
      <w:pPr>
        <w:pStyle w:val="5"/>
        <w:spacing w:before="14"/>
        <w:ind w:left="0"/>
        <w:rPr>
          <w:sz w:val="8"/>
        </w:rPr>
      </w:pPr>
      <w:r>
        <w:pict>
          <v:group id="_x0000_s1599" o:spid="_x0000_s1599" o:spt="203" style="position:absolute;left:0pt;margin-left:98pt;margin-top:10.05pt;height:25.55pt;width:422.45pt;mso-position-horizontal-relative:page;mso-wrap-distance-bottom:0pt;mso-wrap-distance-top:0pt;z-index:-251295744;mso-width-relative:page;mso-height-relative:page;" coordorigin="1961,201" coordsize="8449,511">
            <o:lock v:ext="edit"/>
            <v:shape id="_x0000_s1600" o:spid="_x0000_s1600" style="position:absolute;left:1968;top:208;height:496;width:8434;" fillcolor="#F7F7F7" filled="t" stroked="f" coordorigin="1968,209" coordsize="8434,496" path="m10365,704l2006,704,2001,704,1968,671,1968,241,2001,209,10370,209,10402,241,10402,671,10365,704xe">
              <v:path arrowok="t"/>
              <v:fill on="t" focussize="0,0"/>
              <v:stroke on="f"/>
              <v:imagedata o:title=""/>
              <o:lock v:ext="edit"/>
            </v:shape>
            <v:shape id="_x0000_s1601" o:spid="_x0000_s1601" style="position:absolute;left:1968;top:208;height:496;width:8434;" filled="f" stroked="t" coordorigin="1968,209" coordsize="8434,496" path="m1968,666l1968,246,1968,241,1969,237,1971,232,1973,227,1976,223,1979,220,1983,216,1987,214,1991,212,1996,210,2001,209,2006,209,10365,209,10370,209,10374,210,10379,212,10383,214,10388,216,10391,220,10395,223,10402,246,10402,666,10365,704,2006,704,2001,704,1996,703,1991,701,1987,699,1968,671,1968,666xe">
              <v:path arrowok="t"/>
              <v:fill on="f" focussize="0,0"/>
              <v:stroke weight="0.750314960629921pt" color="#E7E9EC"/>
              <v:imagedata o:title=""/>
              <o:lock v:ext="edit"/>
            </v:shape>
            <v:rect id="_x0000_s1602" o:spid="_x0000_s1602" o:spt="1" style="position:absolute;left:2035;top:336;height:271;width:8299;" fillcolor="#F7F7F7" filled="t" stroked="f" coordsize="21600,21600">
              <v:path/>
              <v:fill on="t" focussize="0,0"/>
              <v:stroke on="f"/>
              <v:imagedata o:title=""/>
              <o:lock v:ext="edit"/>
            </v:rect>
            <v:shape id="_x0000_s1603" o:spid="_x0000_s1603" o:spt="202" type="#_x0000_t202" style="position:absolute;left:1987;top:224;height:465;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s </w:t>
                    </w:r>
                    <w:r>
                      <w:rPr>
                        <w:rFonts w:ascii="Lucida Console"/>
                        <w:color w:val="981A1A"/>
                        <w:w w:val="105"/>
                        <w:sz w:val="17"/>
                      </w:rPr>
                      <w:t xml:space="preserve">= </w:t>
                    </w:r>
                    <w:r>
                      <w:rPr>
                        <w:rFonts w:ascii="Lucida Console"/>
                        <w:color w:val="770087"/>
                        <w:w w:val="105"/>
                        <w:sz w:val="17"/>
                      </w:rPr>
                      <w:t xml:space="preserve">new </w:t>
                    </w:r>
                    <w:r>
                      <w:rPr>
                        <w:rFonts w:ascii="Lucida Console"/>
                        <w:w w:val="105"/>
                        <w:sz w:val="17"/>
                      </w:rPr>
                      <w:t>String</w:t>
                    </w:r>
                    <w:r>
                      <w:rPr>
                        <w:rFonts w:ascii="Lucida Console"/>
                        <w:color w:val="333333"/>
                        <w:w w:val="105"/>
                        <w:sz w:val="17"/>
                      </w:rPr>
                      <w:t>(</w:t>
                    </w:r>
                    <w:r>
                      <w:rPr>
                        <w:rFonts w:ascii="Lucida Console"/>
                        <w:color w:val="AA1111"/>
                        <w:w w:val="105"/>
                        <w:sz w:val="17"/>
                      </w:rPr>
                      <w:t>"aa"</w:t>
                    </w:r>
                    <w:r>
                      <w:rPr>
                        <w:rFonts w:ascii="Lucida Console"/>
                        <w:color w:val="333333"/>
                        <w:w w:val="105"/>
                        <w:sz w:val="17"/>
                      </w:rPr>
                      <w:t>);</w:t>
                    </w:r>
                  </w:p>
                </w:txbxContent>
              </v:textbox>
            </v:shape>
            <w10:wrap type="topAndBottom"/>
          </v:group>
        </w:pict>
      </w:r>
    </w:p>
    <w:p>
      <w:pPr>
        <w:pStyle w:val="5"/>
        <w:spacing w:before="1"/>
        <w:ind w:left="0"/>
        <w:rPr>
          <w:sz w:val="6"/>
        </w:rPr>
      </w:pPr>
    </w:p>
    <w:p>
      <w:pPr>
        <w:pStyle w:val="5"/>
        <w:spacing w:before="58"/>
        <w:ind w:left="560"/>
        <w:rPr>
          <w:rFonts w:ascii="Arial Black" w:eastAsia="Arial Black"/>
        </w:rPr>
      </w:pPr>
      <w:r>
        <w:pict>
          <v:shape id="_x0000_s1604" o:spid="_x0000_s1604" style="position:absolute;left:0pt;margin-left:86pt;margin-top:10.15pt;height:3.8pt;width:3.8pt;mso-position-horizontal-relative:page;z-index:252027904;mso-width-relative:page;mso-height-relative:page;" fillcolor="#333333" filled="t" stroked="f" coordorigin="1721,204" coordsize="76,76" path="m1758,279l1721,246,1721,236,1753,204,1763,204,1796,236,1796,246,1758,279xe">
            <v:path arrowok="t"/>
            <v:fill on="t" focussize="0,0"/>
            <v:stroke on="f"/>
            <v:imagedata o:title=""/>
            <o:lock v:ext="edit"/>
          </v:shape>
        </w:pict>
      </w:r>
      <w:r>
        <w:rPr>
          <w:rFonts w:ascii="Arial Black" w:eastAsia="Arial Black"/>
          <w:color w:val="333333"/>
        </w:rPr>
        <w:t xml:space="preserve">String </w:t>
      </w:r>
      <w:r>
        <w:rPr>
          <w:color w:val="333333"/>
        </w:rPr>
        <w:t>类型常用</w:t>
      </w:r>
      <w:r>
        <w:rPr>
          <w:rFonts w:ascii="Arial Black" w:eastAsia="Arial Black"/>
          <w:color w:val="333333"/>
        </w:rPr>
        <w:t>api</w:t>
      </w:r>
    </w:p>
    <w:p>
      <w:pPr>
        <w:pStyle w:val="5"/>
        <w:spacing w:before="3"/>
        <w:ind w:left="0"/>
        <w:rPr>
          <w:rFonts w:ascii="Arial Black"/>
          <w:sz w:val="7"/>
        </w:rPr>
      </w:pPr>
      <w:r>
        <w:drawing>
          <wp:anchor distT="0" distB="0" distL="0" distR="0" simplePos="0" relativeHeight="251659264" behindDoc="0" locked="0" layoutInCell="1" allowOverlap="1">
            <wp:simplePos x="0" y="0"/>
            <wp:positionH relativeFrom="page">
              <wp:posOffset>1311275</wp:posOffset>
            </wp:positionH>
            <wp:positionV relativeFrom="paragraph">
              <wp:posOffset>89535</wp:posOffset>
            </wp:positionV>
            <wp:extent cx="5229225" cy="2867025"/>
            <wp:effectExtent l="0" t="0" r="0" b="0"/>
            <wp:wrapTopAndBottom/>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7.png"/>
                    <pic:cNvPicPr>
                      <a:picLocks noChangeAspect="1"/>
                    </pic:cNvPicPr>
                  </pic:nvPicPr>
                  <pic:blipFill>
                    <a:blip r:embed="rId32" cstate="print"/>
                    <a:stretch>
                      <a:fillRect/>
                    </a:stretch>
                  </pic:blipFill>
                  <pic:spPr>
                    <a:xfrm>
                      <a:off x="0" y="0"/>
                      <a:ext cx="5229224" cy="2867025"/>
                    </a:xfrm>
                    <a:prstGeom prst="rect">
                      <a:avLst/>
                    </a:prstGeom>
                  </pic:spPr>
                </pic:pic>
              </a:graphicData>
            </a:graphic>
          </wp:anchor>
        </w:drawing>
      </w:r>
      <w:r>
        <w:pict>
          <v:group id="_x0000_s1605" o:spid="_x0000_s1605" o:spt="203" style="position:absolute;left:0pt;margin-left:98pt;margin-top:247.15pt;height:106.55pt;width:422.45pt;mso-position-horizontal-relative:page;mso-wrap-distance-bottom:0pt;mso-wrap-distance-top:0pt;z-index:-251294720;mso-width-relative:page;mso-height-relative:page;" coordorigin="1961,4943" coordsize="8449,2131">
            <o:lock v:ext="edit"/>
            <v:shape id="_x0000_s1606" o:spid="_x0000_s1606" style="position:absolute;left:1968;top:4950;height:2116;width:8434;" fillcolor="#F7F7F7" filled="t" stroked="f" coordorigin="1968,4951" coordsize="8434,2116" path="m10370,7067l2001,7067,1996,7066,1968,7034,1968,4983,2001,4951,10370,4951,10402,4983,10402,7034,10370,7067xe">
              <v:path arrowok="t"/>
              <v:fill on="t" focussize="0,0"/>
              <v:stroke on="f"/>
              <v:imagedata o:title=""/>
              <o:lock v:ext="edit"/>
            </v:shape>
            <v:shape id="_x0000_s1607" o:spid="_x0000_s1607" style="position:absolute;left:1968;top:4950;height:2116;width:8434;" filled="f" stroked="t" coordorigin="1968,4951" coordsize="8434,2116" path="m1968,7029l1968,4988,1968,4983,1969,4978,1971,4974,1973,4969,1976,4965,1979,4962,1983,4958,1987,4955,1991,4954,1996,4952,2001,4951,2006,4951,10365,4951,10370,4951,10374,4952,10379,4954,10383,4955,10388,4958,10391,4962,10395,4965,10397,4969,10399,4974,10401,4978,10402,4983,10402,4988,10402,7029,10379,7064,10374,7066,10370,7067,10365,7067,2006,7067,2001,7067,1996,7066,1991,7064,1987,7062,1968,7034,1968,7029xe">
              <v:path arrowok="t"/>
              <v:fill on="f" focussize="0,0"/>
              <v:stroke weight="0.750314960629921pt" color="#E7E9EC"/>
              <v:imagedata o:title=""/>
              <o:lock v:ext="edit"/>
            </v:shape>
            <v:rect id="_x0000_s1608" o:spid="_x0000_s1608" o:spt="1" style="position:absolute;left:2035;top:5078;height:1891;width:8299;" fillcolor="#F7F7F7" filled="t" stroked="f" coordsize="21600,21600">
              <v:path/>
              <v:fill on="t" focussize="0,0"/>
              <v:stroke on="f"/>
              <v:imagedata o:title=""/>
              <o:lock v:ext="edit"/>
            </v:rect>
            <v:shape id="_x0000_s1609" o:spid="_x0000_s1609" o:spt="202" type="#_x0000_t202" style="position:absolute;left:1987;top:4966;height:2086;width:8396;" filled="f" stroked="f" coordsize="21600,21600">
              <v:path/>
              <v:fill on="f" focussize="0,0"/>
              <v:stroke on="f" joinstyle="miter"/>
              <v:imagedata o:title=""/>
              <o:lock v:ext="edit"/>
              <v:textbox inset="0mm,0mm,0mm,0mm">
                <w:txbxContent>
                  <w:p>
                    <w:pPr>
                      <w:tabs>
                        <w:tab w:val="left" w:pos="3976"/>
                      </w:tabs>
                      <w:spacing w:before="76" w:line="270" w:lineRule="exact"/>
                      <w:ind w:left="168" w:right="3715" w:firstLine="0"/>
                      <w:jc w:val="left"/>
                      <w:rPr>
                        <w:rFonts w:ascii="Lucida Console" w:eastAsia="Lucida Console"/>
                        <w:sz w:val="17"/>
                      </w:rPr>
                    </w:pPr>
                    <w:r>
                      <w:rPr>
                        <w:rFonts w:ascii="Lucida Console" w:eastAsia="Lucida Console"/>
                        <w:color w:val="770087"/>
                        <w:w w:val="105"/>
                        <w:sz w:val="17"/>
                      </w:rPr>
                      <w:t xml:space="preserve">var </w:t>
                    </w:r>
                    <w:r>
                      <w:rPr>
                        <w:rFonts w:ascii="Lucida Console" w:eastAsia="Lucida Console"/>
                        <w:color w:val="0000FF"/>
                        <w:w w:val="105"/>
                        <w:sz w:val="17"/>
                      </w:rPr>
                      <w:t xml:space="preserve">s </w:t>
                    </w:r>
                    <w:r>
                      <w:rPr>
                        <w:rFonts w:ascii="Lucida Console" w:eastAsia="Lucida Console"/>
                        <w:color w:val="981A1A"/>
                        <w:w w:val="105"/>
                        <w:sz w:val="17"/>
                      </w:rPr>
                      <w:t xml:space="preserve">= </w:t>
                    </w:r>
                    <w:r>
                      <w:rPr>
                        <w:rFonts w:ascii="Lucida Console" w:eastAsia="Lucida Console"/>
                        <w:color w:val="770087"/>
                        <w:w w:val="105"/>
                        <w:sz w:val="17"/>
                      </w:rPr>
                      <w:t xml:space="preserve">new </w:t>
                    </w:r>
                    <w:r>
                      <w:rPr>
                        <w:rFonts w:ascii="Lucida Console" w:eastAsia="Lucida Console"/>
                        <w:w w:val="105"/>
                        <w:sz w:val="17"/>
                      </w:rPr>
                      <w:t>String</w:t>
                    </w:r>
                    <w:r>
                      <w:rPr>
                        <w:rFonts w:ascii="Lucida Console" w:eastAsia="Lucida Console"/>
                        <w:color w:val="333333"/>
                        <w:w w:val="105"/>
                        <w:sz w:val="17"/>
                      </w:rPr>
                      <w:t>(</w:t>
                    </w:r>
                    <w:r>
                      <w:rPr>
                        <w:rFonts w:ascii="Lucida Console" w:eastAsia="Lucida Console"/>
                        <w:color w:val="AA1111"/>
                        <w:w w:val="105"/>
                        <w:sz w:val="17"/>
                      </w:rPr>
                      <w:t>"abcdefg"</w:t>
                    </w:r>
                    <w:r>
                      <w:rPr>
                        <w:rFonts w:ascii="Lucida Console" w:eastAsia="Lucida Console"/>
                        <w:color w:val="333333"/>
                        <w:w w:val="105"/>
                        <w:sz w:val="17"/>
                      </w:rPr>
                      <w:t xml:space="preserve">); </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s</w:t>
                    </w:r>
                    <w:r>
                      <w:rPr>
                        <w:rFonts w:ascii="Lucida Console" w:eastAsia="Lucida Console"/>
                        <w:color w:val="333333"/>
                        <w:w w:val="105"/>
                        <w:sz w:val="17"/>
                      </w:rPr>
                      <w:t>.</w:t>
                    </w:r>
                    <w:r>
                      <w:rPr>
                        <w:rFonts w:ascii="Lucida Console" w:eastAsia="Lucida Console"/>
                        <w:w w:val="105"/>
                        <w:sz w:val="17"/>
                      </w:rPr>
                      <w:t>length</w:t>
                    </w:r>
                    <w:r>
                      <w:rPr>
                        <w:rFonts w:ascii="Lucida Console" w:eastAsia="Lucida Console"/>
                        <w:color w:val="333333"/>
                        <w:w w:val="105"/>
                        <w:sz w:val="17"/>
                      </w:rPr>
                      <w:t>);</w:t>
                    </w:r>
                    <w:r>
                      <w:rPr>
                        <w:rFonts w:ascii="Lucida Console" w:eastAsia="Lucida Console"/>
                        <w:color w:val="AA5400"/>
                        <w:w w:val="105"/>
                        <w:sz w:val="17"/>
                      </w:rPr>
                      <w:t xml:space="preserve">//7 </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s</w:t>
                    </w:r>
                    <w:r>
                      <w:rPr>
                        <w:rFonts w:ascii="Lucida Console" w:eastAsia="Lucida Console"/>
                        <w:color w:val="333333"/>
                        <w:w w:val="105"/>
                        <w:sz w:val="17"/>
                      </w:rPr>
                      <w:t>.</w:t>
                    </w:r>
                    <w:r>
                      <w:rPr>
                        <w:rFonts w:ascii="Lucida Console" w:eastAsia="Lucida Console"/>
                        <w:w w:val="105"/>
                        <w:sz w:val="17"/>
                      </w:rPr>
                      <w:t>charAt</w:t>
                    </w:r>
                    <w:r>
                      <w:rPr>
                        <w:rFonts w:ascii="Lucida Console" w:eastAsia="Lucida Console"/>
                        <w:color w:val="333333"/>
                        <w:w w:val="105"/>
                        <w:sz w:val="17"/>
                      </w:rPr>
                      <w:t>(</w:t>
                    </w:r>
                    <w:r>
                      <w:rPr>
                        <w:rFonts w:ascii="Lucida Console" w:eastAsia="Lucida Console"/>
                        <w:color w:val="116644"/>
                        <w:w w:val="105"/>
                        <w:sz w:val="17"/>
                      </w:rPr>
                      <w:t>2</w:t>
                    </w:r>
                    <w:r>
                      <w:rPr>
                        <w:rFonts w:ascii="Lucida Console" w:eastAsia="Lucida Console"/>
                        <w:color w:val="333333"/>
                        <w:w w:val="105"/>
                        <w:sz w:val="17"/>
                      </w:rPr>
                      <w:t>));</w:t>
                    </w:r>
                    <w:r>
                      <w:rPr>
                        <w:rFonts w:ascii="Lucida Console" w:eastAsia="Lucida Console"/>
                        <w:color w:val="AA5400"/>
                        <w:w w:val="105"/>
                        <w:sz w:val="17"/>
                      </w:rPr>
                      <w:t xml:space="preserve">//c </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s</w:t>
                    </w:r>
                    <w:r>
                      <w:rPr>
                        <w:rFonts w:ascii="Lucida Console" w:eastAsia="Lucida Console"/>
                        <w:color w:val="333333"/>
                        <w:w w:val="105"/>
                        <w:sz w:val="17"/>
                      </w:rPr>
                      <w:t>.</w:t>
                    </w:r>
                    <w:r>
                      <w:rPr>
                        <w:rFonts w:ascii="Lucida Console" w:eastAsia="Lucida Console"/>
                        <w:w w:val="105"/>
                        <w:sz w:val="17"/>
                      </w:rPr>
                      <w:t>concat</w:t>
                    </w:r>
                    <w:r>
                      <w:rPr>
                        <w:rFonts w:ascii="Lucida Console" w:eastAsia="Lucida Console"/>
                        <w:color w:val="333333"/>
                        <w:w w:val="105"/>
                        <w:sz w:val="17"/>
                      </w:rPr>
                      <w:t>(</w:t>
                    </w:r>
                    <w:r>
                      <w:rPr>
                        <w:rFonts w:ascii="Lucida Console" w:eastAsia="Lucida Console"/>
                        <w:color w:val="AA1111"/>
                        <w:w w:val="105"/>
                        <w:sz w:val="17"/>
                      </w:rPr>
                      <w:t>"kkk"</w:t>
                    </w:r>
                    <w:r>
                      <w:rPr>
                        <w:rFonts w:ascii="Lucida Console" w:eastAsia="Lucida Console"/>
                        <w:color w:val="333333"/>
                        <w:spacing w:val="-13"/>
                        <w:w w:val="105"/>
                        <w:sz w:val="17"/>
                      </w:rPr>
                      <w:t xml:space="preserve">)); </w:t>
                    </w:r>
                    <w:r>
                      <w:rPr>
                        <w:rFonts w:ascii="Lucida Console" w:eastAsia="Lucida Console"/>
                        <w:color w:val="AA5400"/>
                        <w:w w:val="105"/>
                        <w:sz w:val="17"/>
                      </w:rPr>
                      <w:t xml:space="preserve">//abcdefgkkk </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s</w:t>
                    </w:r>
                    <w:r>
                      <w:rPr>
                        <w:rFonts w:ascii="Lucida Console" w:eastAsia="Lucida Console"/>
                        <w:color w:val="333333"/>
                        <w:w w:val="105"/>
                        <w:sz w:val="17"/>
                      </w:rPr>
                      <w:t>.</w:t>
                    </w:r>
                    <w:r>
                      <w:rPr>
                        <w:rFonts w:ascii="Lucida Console" w:eastAsia="Lucida Console"/>
                        <w:w w:val="105"/>
                        <w:sz w:val="17"/>
                      </w:rPr>
                      <w:t>substring</w:t>
                    </w:r>
                    <w:r>
                      <w:rPr>
                        <w:rFonts w:ascii="Lucida Console" w:eastAsia="Lucida Console"/>
                        <w:color w:val="333333"/>
                        <w:w w:val="105"/>
                        <w:sz w:val="17"/>
                      </w:rPr>
                      <w:t>(</w:t>
                    </w:r>
                    <w:r>
                      <w:rPr>
                        <w:rFonts w:ascii="Lucida Console" w:eastAsia="Lucida Console"/>
                        <w:color w:val="116644"/>
                        <w:w w:val="105"/>
                        <w:sz w:val="17"/>
                      </w:rPr>
                      <w:t>2</w:t>
                    </w:r>
                    <w:r>
                      <w:rPr>
                        <w:rFonts w:ascii="Lucida Console" w:eastAsia="Lucida Console"/>
                        <w:color w:val="333333"/>
                        <w:w w:val="105"/>
                        <w:sz w:val="17"/>
                      </w:rPr>
                      <w:t>,</w:t>
                    </w:r>
                    <w:r>
                      <w:rPr>
                        <w:rFonts w:ascii="Lucida Console" w:eastAsia="Lucida Console"/>
                        <w:color w:val="116644"/>
                        <w:w w:val="105"/>
                        <w:sz w:val="17"/>
                      </w:rPr>
                      <w:t>4</w:t>
                    </w:r>
                    <w:r>
                      <w:rPr>
                        <w:rFonts w:ascii="Lucida Console" w:eastAsia="Lucida Console"/>
                        <w:color w:val="333333"/>
                        <w:w w:val="105"/>
                        <w:sz w:val="17"/>
                      </w:rPr>
                      <w:t>));</w:t>
                    </w:r>
                    <w:r>
                      <w:rPr>
                        <w:rFonts w:ascii="Lucida Console" w:eastAsia="Lucida Console"/>
                        <w:color w:val="AA5400"/>
                        <w:w w:val="105"/>
                        <w:sz w:val="17"/>
                      </w:rPr>
                      <w:t>//cd</w:t>
                    </w:r>
                    <w:r>
                      <w:rPr>
                        <w:rFonts w:ascii="Lucida Console" w:eastAsia="Lucida Console"/>
                        <w:color w:val="AA5400"/>
                        <w:w w:val="105"/>
                        <w:sz w:val="17"/>
                      </w:rPr>
                      <w:tab/>
                    </w:r>
                    <w:r>
                      <w:rPr>
                        <w:rFonts w:hint="eastAsia" w:ascii="新宋体" w:eastAsia="新宋体"/>
                        <w:color w:val="AA5400"/>
                        <w:spacing w:val="-5"/>
                        <w:w w:val="105"/>
                        <w:sz w:val="17"/>
                      </w:rPr>
                      <w:t>左闭右开</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s</w:t>
                    </w:r>
                    <w:r>
                      <w:rPr>
                        <w:rFonts w:ascii="Lucida Console" w:eastAsia="Lucida Console"/>
                        <w:color w:val="333333"/>
                        <w:w w:val="105"/>
                        <w:sz w:val="17"/>
                      </w:rPr>
                      <w:t>.</w:t>
                    </w:r>
                    <w:r>
                      <w:rPr>
                        <w:rFonts w:ascii="Lucida Console" w:eastAsia="Lucida Console"/>
                        <w:w w:val="105"/>
                        <w:sz w:val="17"/>
                      </w:rPr>
                      <w:t>substr</w:t>
                    </w:r>
                    <w:r>
                      <w:rPr>
                        <w:rFonts w:ascii="Lucida Console" w:eastAsia="Lucida Console"/>
                        <w:color w:val="333333"/>
                        <w:w w:val="105"/>
                        <w:sz w:val="17"/>
                      </w:rPr>
                      <w:t>(</w:t>
                    </w:r>
                    <w:r>
                      <w:rPr>
                        <w:rFonts w:ascii="Lucida Console" w:eastAsia="Lucida Console"/>
                        <w:color w:val="116644"/>
                        <w:w w:val="105"/>
                        <w:sz w:val="17"/>
                      </w:rPr>
                      <w:t>2</w:t>
                    </w:r>
                    <w:r>
                      <w:rPr>
                        <w:rFonts w:ascii="Lucida Console" w:eastAsia="Lucida Console"/>
                        <w:color w:val="333333"/>
                        <w:w w:val="105"/>
                        <w:sz w:val="17"/>
                      </w:rPr>
                      <w:t>,</w:t>
                    </w:r>
                    <w:r>
                      <w:rPr>
                        <w:rFonts w:ascii="Lucida Console" w:eastAsia="Lucida Console"/>
                        <w:color w:val="116644"/>
                        <w:w w:val="105"/>
                        <w:sz w:val="17"/>
                      </w:rPr>
                      <w:t>5</w:t>
                    </w:r>
                    <w:r>
                      <w:rPr>
                        <w:rFonts w:ascii="Lucida Console" w:eastAsia="Lucida Console"/>
                        <w:color w:val="333333"/>
                        <w:w w:val="105"/>
                        <w:sz w:val="17"/>
                      </w:rPr>
                      <w:t xml:space="preserve">)); </w:t>
                    </w:r>
                    <w:r>
                      <w:rPr>
                        <w:rFonts w:ascii="Lucida Console" w:eastAsia="Lucida Console"/>
                        <w:color w:val="AA5400"/>
                        <w:w w:val="105"/>
                        <w:sz w:val="17"/>
                      </w:rPr>
                      <w:t xml:space="preserve">//cdefg </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s</w:t>
                    </w:r>
                    <w:r>
                      <w:rPr>
                        <w:rFonts w:ascii="Lucida Console" w:eastAsia="Lucida Console"/>
                        <w:color w:val="333333"/>
                        <w:w w:val="105"/>
                        <w:sz w:val="17"/>
                      </w:rPr>
                      <w:t>.</w:t>
                    </w:r>
                    <w:r>
                      <w:rPr>
                        <w:rFonts w:ascii="Lucida Console" w:eastAsia="Lucida Console"/>
                        <w:w w:val="105"/>
                        <w:sz w:val="17"/>
                      </w:rPr>
                      <w:t>toUpperCase</w:t>
                    </w:r>
                    <w:r>
                      <w:rPr>
                        <w:rFonts w:ascii="Lucida Console" w:eastAsia="Lucida Console"/>
                        <w:color w:val="333333"/>
                        <w:w w:val="105"/>
                        <w:sz w:val="17"/>
                      </w:rPr>
                      <w:t>());</w:t>
                    </w:r>
                    <w:r>
                      <w:rPr>
                        <w:rFonts w:ascii="Lucida Console" w:eastAsia="Lucida Console"/>
                        <w:color w:val="AA5400"/>
                        <w:w w:val="105"/>
                        <w:sz w:val="17"/>
                      </w:rPr>
                      <w:t>//ABCDEFG</w:t>
                    </w:r>
                  </w:p>
                </w:txbxContent>
              </v:textbox>
            </v:shape>
            <w10:wrap type="topAndBottom"/>
          </v:group>
        </w:pict>
      </w:r>
    </w:p>
    <w:p>
      <w:pPr>
        <w:pStyle w:val="5"/>
        <w:spacing w:before="7"/>
        <w:ind w:left="0"/>
        <w:rPr>
          <w:rFonts w:ascii="Arial Black"/>
          <w:sz w:val="15"/>
        </w:rPr>
      </w:pPr>
    </w:p>
    <w:p>
      <w:pPr>
        <w:spacing w:after="0"/>
        <w:rPr>
          <w:rFonts w:ascii="Arial Black"/>
          <w:sz w:val="15"/>
        </w:rPr>
        <w:sectPr>
          <w:pgSz w:w="11900" w:h="16840"/>
          <w:pgMar w:top="600" w:right="1380" w:bottom="280" w:left="1400" w:header="720" w:footer="720" w:gutter="0"/>
          <w:cols w:space="720" w:num="1"/>
        </w:sectPr>
      </w:pPr>
    </w:p>
    <w:p>
      <w:pPr>
        <w:pStyle w:val="3"/>
        <w:tabs>
          <w:tab w:val="left" w:pos="451"/>
          <w:tab w:val="left" w:pos="9009"/>
        </w:tabs>
        <w:spacing w:before="3"/>
        <w:rPr>
          <w:rFonts w:ascii="Arial" w:eastAsia="Arial"/>
          <w:u w:val="none"/>
        </w:rPr>
      </w:pPr>
      <w:bookmarkStart w:id="46" w:name="数组对象Array"/>
      <w:bookmarkEnd w:id="46"/>
      <w:r>
        <w:rPr>
          <w:color w:val="333333"/>
          <w:spacing w:val="-342"/>
          <w:w w:val="105"/>
          <w:u w:val="single" w:color="EDEDED"/>
        </w:rPr>
        <w:t>数</w:t>
      </w:r>
      <w:r>
        <w:rPr>
          <w:color w:val="333333"/>
          <w:spacing w:val="-342"/>
          <w:w w:val="105"/>
          <w:u w:val="none"/>
        </w:rPr>
        <w:tab/>
      </w:r>
      <w:r>
        <w:rPr>
          <w:color w:val="333333"/>
          <w:spacing w:val="-1"/>
          <w:u w:val="single" w:color="EDEDED"/>
        </w:rPr>
        <w:t>组</w:t>
      </w:r>
      <w:r>
        <w:rPr>
          <w:color w:val="333333"/>
          <w:u w:val="single" w:color="EDEDED"/>
        </w:rPr>
        <w:t>对象</w:t>
      </w:r>
      <w:r>
        <w:rPr>
          <w:rFonts w:ascii="Arial" w:eastAsia="Arial"/>
          <w:color w:val="333333"/>
          <w:u w:val="single" w:color="EDEDED"/>
        </w:rPr>
        <w:t>Array</w:t>
      </w:r>
      <w:r>
        <w:rPr>
          <w:rFonts w:ascii="Arial" w:eastAsia="Arial"/>
          <w:color w:val="333333"/>
          <w:u w:val="single" w:color="EDEDED"/>
        </w:rPr>
        <w:tab/>
      </w:r>
    </w:p>
    <w:p>
      <w:pPr>
        <w:pStyle w:val="5"/>
        <w:spacing w:before="31" w:line="400" w:lineRule="atLeast"/>
        <w:ind w:right="4340" w:hanging="451"/>
      </w:pPr>
      <w:r>
        <w:pict>
          <v:shape id="_x0000_s1610" o:spid="_x0000_s1610" style="position:absolute;left:0pt;margin-left:86pt;margin-top:11.3pt;height:3.8pt;width:3.8pt;mso-position-horizontal-relative:page;z-index:252029952;mso-width-relative:page;mso-height-relative:page;" fillcolor="#333333" filled="t" stroked="f" coordorigin="1721,227" coordsize="76,76" path="m1758,302l1721,269,1721,259,1753,227,1763,227,1796,259,1796,269,1758,302xe">
            <v:path arrowok="t"/>
            <v:fill on="t" focussize="0,0"/>
            <v:stroke on="f"/>
            <v:imagedata o:title=""/>
            <o:lock v:ext="edit"/>
          </v:shape>
        </w:pict>
      </w:r>
      <w:r>
        <w:pict>
          <v:shape id="_x0000_s1611" o:spid="_x0000_s1611" style="position:absolute;left:0pt;margin-left:108.5pt;margin-top:31.55pt;height:3.8pt;width:3.8pt;mso-position-horizontal-relative:page;z-index:-251635712;mso-width-relative:page;mso-height-relative:page;" filled="f" stroked="t" coordorigin="2171,632" coordsize="76,76" path="m2246,669l2208,707,2203,707,2198,706,2194,704,2189,702,2171,674,2171,669,2171,664,2172,659,2174,655,2175,650,2178,646,2182,643,2185,639,2189,636,2194,635,2198,633,2203,632,2208,632,2213,632,2218,633,2223,635,2227,636,2231,639,2235,643,2238,646,2241,650,2243,655,2245,659,2246,664,2246,669xe">
            <v:path arrowok="t"/>
            <v:fill on="f" focussize="0,0"/>
            <v:stroke weight="0.750314960629921pt" color="#333333"/>
            <v:imagedata o:title=""/>
            <o:lock v:ext="edit"/>
          </v:shape>
        </w:pict>
      </w:r>
      <w:r>
        <w:rPr>
          <w:rFonts w:ascii="Arial Black" w:eastAsia="Arial Black"/>
          <w:color w:val="333333"/>
          <w:w w:val="95"/>
        </w:rPr>
        <w:t>Js</w:t>
      </w:r>
      <w:r>
        <w:rPr>
          <w:color w:val="333333"/>
          <w:w w:val="95"/>
        </w:rPr>
        <w:t>数组与其他语言（例如</w:t>
      </w:r>
      <w:r>
        <w:rPr>
          <w:rFonts w:ascii="Arial Black" w:eastAsia="Arial Black"/>
          <w:color w:val="333333"/>
          <w:w w:val="95"/>
        </w:rPr>
        <w:t>java</w:t>
      </w:r>
      <w:r>
        <w:rPr>
          <w:color w:val="333333"/>
          <w:w w:val="95"/>
        </w:rPr>
        <w:t xml:space="preserve">）的数组的相同点： </w:t>
      </w:r>
      <w:r>
        <w:rPr>
          <w:color w:val="333333"/>
        </w:rPr>
        <w:t>功能相同，都是存储介质。</w:t>
      </w:r>
    </w:p>
    <w:p>
      <w:pPr>
        <w:pStyle w:val="5"/>
        <w:spacing w:line="280" w:lineRule="exact"/>
      </w:pPr>
      <w:r>
        <w:pict>
          <v:shape id="_x0000_s1612" o:spid="_x0000_s1612" style="position:absolute;left:0pt;margin-left:108.5pt;margin-top:5pt;height:3.8pt;width:3.8pt;mso-position-horizontal-relative:page;z-index:252030976;mso-width-relative:page;mso-height-relative:page;" filled="f" stroked="t" coordorigin="2171,101" coordsize="76,76" path="m2246,138l2208,176,2203,176,2198,175,2194,173,2189,171,2171,143,2171,138,2171,133,2182,112,2185,108,2189,106,2194,104,2198,102,2203,101,2208,101,2213,101,2235,112,2238,115,2241,119,2243,124,2245,129,2246,133,2246,138xe">
            <v:path arrowok="t"/>
            <v:fill on="f" focussize="0,0"/>
            <v:stroke weight="0.750314960629921pt" color="#333333"/>
            <v:imagedata o:title=""/>
            <o:lock v:ext="edit"/>
          </v:shape>
        </w:pict>
      </w:r>
      <w:r>
        <w:rPr>
          <w:color w:val="333333"/>
          <w:w w:val="105"/>
        </w:rPr>
        <w:t>操作相同，都是需要循环遍历数组的内容，同时都提供了修改数组数据的方式。</w:t>
      </w:r>
    </w:p>
    <w:p>
      <w:pPr>
        <w:pStyle w:val="5"/>
        <w:spacing w:line="325" w:lineRule="exact"/>
        <w:ind w:left="560"/>
      </w:pPr>
      <w:r>
        <w:pict>
          <v:shape id="_x0000_s1613" o:spid="_x0000_s1613" style="position:absolute;left:0pt;margin-left:86pt;margin-top:6pt;height:3.8pt;width:3.8pt;mso-position-horizontal-relative:page;z-index:252032000;mso-width-relative:page;mso-height-relative:page;" fillcolor="#333333" filled="t" stroked="f" coordorigin="1721,121" coordsize="76,76" path="m1758,196l1721,163,1721,153,1753,121,1763,121,1796,153,1796,163,1758,196xe">
            <v:path arrowok="t"/>
            <v:fill on="t" focussize="0,0"/>
            <v:stroke on="f"/>
            <v:imagedata o:title=""/>
            <o:lock v:ext="edit"/>
          </v:shape>
        </w:pict>
      </w:r>
      <w:r>
        <w:rPr>
          <w:rFonts w:ascii="Arial Black" w:eastAsia="Arial Black"/>
          <w:color w:val="333333"/>
        </w:rPr>
        <w:t>Js</w:t>
      </w:r>
      <w:r>
        <w:rPr>
          <w:color w:val="333333"/>
        </w:rPr>
        <w:t>数组与其他语言（例如</w:t>
      </w:r>
      <w:r>
        <w:rPr>
          <w:rFonts w:ascii="Arial Black" w:eastAsia="Arial Black"/>
          <w:color w:val="333333"/>
        </w:rPr>
        <w:t>java</w:t>
      </w:r>
      <w:r>
        <w:rPr>
          <w:color w:val="333333"/>
        </w:rPr>
        <w:t>）的数组的区别</w:t>
      </w:r>
    </w:p>
    <w:p>
      <w:pPr>
        <w:pStyle w:val="5"/>
        <w:spacing w:before="76" w:line="206" w:lineRule="auto"/>
        <w:ind w:right="1380"/>
      </w:pPr>
      <w:r>
        <w:pict>
          <v:shape id="_x0000_s1614" o:spid="_x0000_s1614" style="position:absolute;left:0pt;margin-left:108.5pt;margin-top:9.3pt;height:3.8pt;width:3.8pt;mso-position-horizontal-relative:page;z-index:252033024;mso-width-relative:page;mso-height-relative:page;" filled="f" stroked="t" coordorigin="2171,187" coordsize="76,76" path="m2246,224l2208,262,2203,262,2198,261,2194,259,2189,257,2171,229,2171,224,2171,219,2172,214,2174,210,2175,205,2178,201,2182,198,2185,194,2189,191,2194,189,2198,188,2203,187,2208,187,2213,187,2218,188,2223,189,2227,191,2231,194,2235,198,2238,201,2241,205,2243,210,2245,214,2246,219,2246,224xe">
            <v:path arrowok="t"/>
            <v:fill on="f" focussize="0,0"/>
            <v:stroke weight="0.750314960629921pt" color="#333333"/>
            <v:imagedata o:title=""/>
            <o:lock v:ext="edit"/>
          </v:shape>
        </w:pict>
      </w:r>
      <w:r>
        <w:pict>
          <v:shape id="_x0000_s1615" o:spid="_x0000_s1615" style="position:absolute;left:0pt;margin-left:108.5pt;margin-top:24.3pt;height:3.8pt;width:3.8pt;mso-position-horizontal-relative:page;z-index:252034048;mso-width-relative:page;mso-height-relative:page;" filled="f" stroked="t" coordorigin="2171,487" coordsize="76,76" path="m2246,524l2208,562,2203,562,2198,561,2194,559,2189,557,2171,529,2171,524,2171,519,2182,498,2185,494,2189,491,2194,490,2198,488,2203,487,2208,487,2213,487,2235,498,2238,501,2241,505,2243,510,2245,514,2246,519,2246,524xe">
            <v:path arrowok="t"/>
            <v:fill on="f" focussize="0,0"/>
            <v:stroke weight="0.750314960629921pt" color="#333333"/>
            <v:imagedata o:title=""/>
            <o:lock v:ext="edit"/>
          </v:shape>
        </w:pict>
      </w:r>
      <w:r>
        <w:rPr>
          <w:rFonts w:ascii="Arial Black" w:eastAsia="Arial Black"/>
          <w:color w:val="333333"/>
          <w:w w:val="90"/>
        </w:rPr>
        <w:t>Js</w:t>
      </w:r>
      <w:r>
        <w:rPr>
          <w:color w:val="333333"/>
        </w:rPr>
        <w:t>数组对象是由</w:t>
      </w:r>
      <w:r>
        <w:rPr>
          <w:rFonts w:ascii="Arial Black" w:eastAsia="Arial Black"/>
          <w:color w:val="333333"/>
        </w:rPr>
        <w:t>js</w:t>
      </w:r>
      <w:r>
        <w:rPr>
          <w:color w:val="333333"/>
        </w:rPr>
        <w:t>编写的本地对象，而其他语言中的数组都是独立的数据类型。</w:t>
      </w:r>
      <w:r>
        <w:rPr>
          <w:rFonts w:ascii="Arial Black" w:eastAsia="Arial Black"/>
          <w:color w:val="333333"/>
          <w:w w:val="90"/>
        </w:rPr>
        <w:t>Js</w:t>
      </w:r>
      <w:r>
        <w:rPr>
          <w:color w:val="333333"/>
        </w:rPr>
        <w:t>数组的长度可变化。</w:t>
      </w:r>
    </w:p>
    <w:p>
      <w:pPr>
        <w:pStyle w:val="5"/>
        <w:spacing w:line="288" w:lineRule="exact"/>
      </w:pPr>
      <w:r>
        <w:pict>
          <v:shape id="_x0000_s1616" o:spid="_x0000_s1616" style="position:absolute;left:0pt;margin-left:108.5pt;margin-top:5.4pt;height:3.8pt;width:3.8pt;mso-position-horizontal-relative:page;z-index:252035072;mso-width-relative:page;mso-height-relative:page;" filled="f" stroked="t" coordorigin="2171,109" coordsize="76,76" path="m2246,146l2246,151,2245,156,2243,160,2241,165,2208,184,2203,184,2198,183,2194,181,2189,179,2174,160,2172,156,2171,151,2171,146,2171,141,2182,119,2185,116,2189,113,2194,111,2198,109,2203,109,2208,109,2213,109,2235,119,2238,123,2241,127,2243,132,2245,136,2246,141,2246,146xe">
            <v:path arrowok="t"/>
            <v:fill on="f" focussize="0,0"/>
            <v:stroke weight="0.750314960629921pt" color="#333333"/>
            <v:imagedata o:title=""/>
            <o:lock v:ext="edit"/>
          </v:shape>
        </w:pict>
      </w:r>
      <w:r>
        <w:rPr>
          <w:rFonts w:ascii="Arial Black" w:eastAsia="Arial Black"/>
          <w:color w:val="333333"/>
          <w:w w:val="90"/>
        </w:rPr>
        <w:t>Js</w:t>
      </w:r>
      <w:r>
        <w:rPr>
          <w:color w:val="333333"/>
        </w:rPr>
        <w:t>数组存储的数据可以为不同数据类型。</w:t>
      </w:r>
    </w:p>
    <w:p>
      <w:pPr>
        <w:pStyle w:val="5"/>
        <w:spacing w:before="10" w:line="206" w:lineRule="auto"/>
        <w:ind w:left="560" w:right="3669" w:firstLine="450"/>
      </w:pPr>
      <w:r>
        <w:pict>
          <v:shape id="_x0000_s1617" o:spid="_x0000_s1617" style="position:absolute;left:0pt;margin-left:108.5pt;margin-top:6pt;height:3.8pt;width:3.8pt;mso-position-horizontal-relative:page;z-index:-251634688;mso-width-relative:page;mso-height-relative:page;" filled="f" stroked="t" coordorigin="2171,121" coordsize="76,76" path="m2246,158l2208,196,2203,196,2198,195,2194,193,2189,191,2171,163,2171,158,2171,153,2182,132,2185,128,2189,125,2194,123,2198,122,2203,121,2208,121,2213,121,2218,122,2223,123,2227,125,2231,128,2235,132,2238,135,2241,139,2243,144,2245,148,2246,153,2246,158xe">
            <v:path arrowok="t"/>
            <v:fill on="f" focussize="0,0"/>
            <v:stroke weight="0.750314960629921pt" color="#333333"/>
            <v:imagedata o:title=""/>
            <o:lock v:ext="edit"/>
          </v:shape>
        </w:pict>
      </w:r>
      <w:r>
        <w:pict>
          <v:shape id="_x0000_s1618" o:spid="_x0000_s1618" style="position:absolute;left:0pt;margin-left:86pt;margin-top:21pt;height:3.8pt;width:3.8pt;mso-position-horizontal-relative:page;z-index:252036096;mso-width-relative:page;mso-height-relative:page;" fillcolor="#333333" filled="t" stroked="f" coordorigin="1721,421" coordsize="76,76" path="m1758,496l1721,463,1721,453,1753,421,1763,421,1796,453,1796,463,1758,496xe">
            <v:path arrowok="t"/>
            <v:fill on="t" focussize="0,0"/>
            <v:stroke on="f"/>
            <v:imagedata o:title=""/>
            <o:lock v:ext="edit"/>
          </v:shape>
        </w:pict>
      </w:r>
      <w:r>
        <w:rPr>
          <w:rFonts w:ascii="Arial Black" w:eastAsia="Arial Black"/>
          <w:color w:val="333333"/>
          <w:w w:val="90"/>
        </w:rPr>
        <w:t>Js</w:t>
      </w:r>
      <w:r>
        <w:rPr>
          <w:color w:val="333333"/>
        </w:rPr>
        <w:t>数组由于是对象，因此可以为数组对象设定属性。数组的初始化</w:t>
      </w:r>
    </w:p>
    <w:p>
      <w:pPr>
        <w:pStyle w:val="5"/>
        <w:spacing w:before="67" w:line="266" w:lineRule="auto"/>
        <w:ind w:right="1906"/>
      </w:pPr>
      <w:r>
        <w:pict>
          <v:shape id="_x0000_s1619" o:spid="_x0000_s1619" style="position:absolute;left:0pt;margin-left:108.5pt;margin-top:10.6pt;height:3.8pt;width:3.8pt;mso-position-horizontal-relative:page;z-index:252037120;mso-width-relative:page;mso-height-relative:page;" filled="f" stroked="t" coordorigin="2171,213" coordsize="76,76" path="m2246,250l2208,288,2203,288,2198,287,2194,285,2189,283,2171,255,2171,250,2171,245,2203,213,2208,213,2213,213,2243,236,2245,240,2246,245,2246,250xe">
            <v:path arrowok="t"/>
            <v:fill on="f" focussize="0,0"/>
            <v:stroke weight="0.750314960629921pt" color="#333333"/>
            <v:imagedata o:title=""/>
            <o:lock v:ext="edit"/>
          </v:shape>
        </w:pict>
      </w:r>
      <w:r>
        <w:pict>
          <v:shape id="_x0000_s1620" o:spid="_x0000_s1620" style="position:absolute;left:0pt;margin-left:108.5pt;margin-top:30.1pt;height:3.8pt;width:3.8pt;mso-position-horizontal-relative:page;z-index:252038144;mso-width-relative:page;mso-height-relative:page;" filled="f" stroked="t" coordorigin="2171,603" coordsize="76,76" path="m2246,640l2223,675,2218,677,2213,678,2208,678,2203,678,2171,645,2171,640,2171,635,2172,631,2174,626,2175,621,2178,617,2182,614,2185,610,2189,608,2194,606,2198,604,2203,603,2208,603,2213,603,2218,604,2223,606,2227,608,2231,610,2235,614,2238,617,2241,621,2243,626,2245,631,2246,635,2246,640xe">
            <v:path arrowok="t"/>
            <v:fill on="f" focussize="0,0"/>
            <v:stroke weight="0.750314960629921pt" color="#333333"/>
            <v:imagedata o:title=""/>
            <o:lock v:ext="edit"/>
          </v:shape>
        </w:pict>
      </w:r>
      <w:r>
        <w:rPr>
          <w:color w:val="333333"/>
        </w:rPr>
        <w:t>数组初始化后可以设定长度，若没有赋值，则数组中的元素为</w:t>
      </w:r>
      <w:r>
        <w:rPr>
          <w:rFonts w:ascii="Arial Black" w:eastAsia="Arial Black"/>
          <w:color w:val="333333"/>
        </w:rPr>
        <w:t xml:space="preserve">undefined </w:t>
      </w:r>
      <w:r>
        <w:rPr>
          <w:color w:val="333333"/>
        </w:rPr>
        <w:t>如果访问数组的索引号大于数组长度，则出现程序异常。</w:t>
      </w:r>
    </w:p>
    <w:p>
      <w:pPr>
        <w:pStyle w:val="5"/>
        <w:spacing w:before="18" w:line="266" w:lineRule="auto"/>
        <w:ind w:right="3825"/>
      </w:pPr>
      <w:r>
        <w:pict>
          <v:shape id="_x0000_s1621" o:spid="_x0000_s1621" style="position:absolute;left:0pt;margin-left:108.5pt;margin-top:8.15pt;height:3.8pt;width:3.8pt;mso-position-horizontal-relative:page;z-index:252039168;mso-width-relative:page;mso-height-relative:page;" filled="f" stroked="t" coordorigin="2171,164" coordsize="76,76" path="m2246,201l2208,239,2203,239,2198,238,2194,236,2189,234,2171,206,2171,201,2171,196,2172,191,2174,187,2175,182,2178,178,2182,175,2185,171,2189,168,2194,167,2198,165,2203,164,2208,164,2213,164,2218,165,2223,167,2227,168,2231,171,2235,175,2238,178,2241,182,2243,187,2245,191,2246,196,2246,201xe">
            <v:path arrowok="t"/>
            <v:fill on="f" focussize="0,0"/>
            <v:stroke weight="0.750314960629921pt" color="#333333"/>
            <v:imagedata o:title=""/>
            <o:lock v:ext="edit"/>
          </v:shape>
        </w:pict>
      </w:r>
      <w:r>
        <w:pict>
          <v:shape id="_x0000_s1622" o:spid="_x0000_s1622" style="position:absolute;left:0pt;margin-left:108.5pt;margin-top:27.65pt;height:3.8pt;width:3.8pt;mso-position-horizontal-relative:page;z-index:252040192;mso-width-relative:page;mso-height-relative:page;" filled="f" stroked="t" coordorigin="2171,554" coordsize="76,76" path="m2246,591l2208,629,2203,629,2198,628,2194,626,2189,624,2171,596,2171,591,2171,586,2182,565,2185,561,2189,559,2194,557,2198,555,2203,554,2208,554,2213,554,2235,565,2238,568,2241,572,2243,577,2245,582,2246,586,2246,591xe">
            <v:path arrowok="t"/>
            <v:fill on="f" focussize="0,0"/>
            <v:stroke weight="0.750314960629921pt" color="#333333"/>
            <v:imagedata o:title=""/>
            <o:lock v:ext="edit"/>
          </v:shape>
        </w:pict>
      </w:r>
      <w:r>
        <w:rPr>
          <w:color w:val="333333"/>
        </w:rPr>
        <w:t>通过数组的</w:t>
      </w:r>
      <w:r>
        <w:rPr>
          <w:rFonts w:ascii="Arial Black" w:eastAsia="Arial Black"/>
          <w:color w:val="333333"/>
        </w:rPr>
        <w:t>length</w:t>
      </w:r>
      <w:r>
        <w:rPr>
          <w:color w:val="333333"/>
        </w:rPr>
        <w:t>属性可以访问数组的实际长度。数组的内容可以为任意数据类型。</w:t>
      </w:r>
    </w:p>
    <w:p>
      <w:pPr>
        <w:pStyle w:val="5"/>
        <w:spacing w:before="14"/>
        <w:ind w:left="0"/>
        <w:rPr>
          <w:sz w:val="6"/>
        </w:rPr>
      </w:pPr>
      <w:r>
        <w:pict>
          <v:group id="_x0000_s1623" o:spid="_x0000_s1623" o:spt="203" style="position:absolute;left:0pt;margin-left:120.5pt;margin-top:8.2pt;height:160.6pt;width:399.95pt;mso-position-horizontal-relative:page;mso-wrap-distance-bottom:0pt;mso-wrap-distance-top:0pt;z-index:-251287552;mso-width-relative:page;mso-height-relative:page;" coordorigin="2411,164" coordsize="7999,3212">
            <o:lock v:ext="edit"/>
            <v:shape id="_x0000_s1624" o:spid="_x0000_s1624" style="position:absolute;left:2418;top:171;height:3197;width:7984;" fillcolor="#F7F7F7" filled="t" stroked="f" coordorigin="2418,172" coordsize="7984,3197" path="m10365,3368l2456,3368,2451,3368,2418,3336,2418,204,2451,172,10370,172,10402,204,10402,3336,10365,3368xe">
              <v:path arrowok="t"/>
              <v:fill on="t" focussize="0,0"/>
              <v:stroke on="f"/>
              <v:imagedata o:title=""/>
              <o:lock v:ext="edit"/>
            </v:shape>
            <v:shape id="_x0000_s1625" o:spid="_x0000_s1625" style="position:absolute;left:2418;top:171;height:3197;width:7984;" filled="f" stroked="t" coordorigin="2418,172" coordsize="7984,3197" path="m2418,3331l2418,209,2418,204,2419,199,2421,195,2423,190,2426,186,2429,183,2433,179,2437,176,2442,175,2446,173,2451,172,2456,172,10365,172,10370,172,10374,173,10379,175,10383,176,10388,179,10391,183,10395,186,10402,209,10402,3331,10379,3365,10374,3367,10370,3368,10365,3368,2456,3368,2451,3368,2446,3367,2442,3365,2437,3363,2418,3336,2418,3331xe">
              <v:path arrowok="t"/>
              <v:fill on="f" focussize="0,0"/>
              <v:stroke weight="0.750314960629921pt" color="#E7E9EC"/>
              <v:imagedata o:title=""/>
              <o:lock v:ext="edit"/>
            </v:shape>
            <v:rect id="_x0000_s1626" o:spid="_x0000_s1626" o:spt="1" style="position:absolute;left:2485;top:299;height:2972;width:7849;" fillcolor="#F7F7F7" filled="t" stroked="f" coordsize="21600,21600">
              <v:path/>
              <v:fill on="t" focussize="0,0"/>
              <v:stroke on="f"/>
              <v:imagedata o:title=""/>
              <o:lock v:ext="edit"/>
            </v:rect>
            <v:shape id="_x0000_s1627" o:spid="_x0000_s1627" o:spt="202" type="#_x0000_t202" style="position:absolute;left:2410;top:164;height:3212;width:7999;" filled="f" stroked="f" coordsize="21600,21600">
              <v:path/>
              <v:fill on="f" focussize="0,0"/>
              <v:stroke on="f" joinstyle="miter"/>
              <v:imagedata o:title=""/>
              <o:lock v:ext="edit"/>
              <v:textbox inset="0mm,0mm,0mm,0mm">
                <w:txbxContent>
                  <w:p>
                    <w:pPr>
                      <w:spacing w:before="145" w:line="336" w:lineRule="auto"/>
                      <w:ind w:left="195" w:right="5262" w:firstLine="0"/>
                      <w:jc w:val="left"/>
                      <w:rPr>
                        <w:rFonts w:ascii="Lucida Console" w:eastAsia="Lucida Console"/>
                        <w:sz w:val="17"/>
                      </w:rPr>
                    </w:pPr>
                    <w:r>
                      <w:rPr>
                        <w:rFonts w:ascii="Lucida Console" w:eastAsia="Lucida Console"/>
                        <w:color w:val="AA5400"/>
                        <w:w w:val="105"/>
                        <w:sz w:val="17"/>
                      </w:rPr>
                      <w:t>/*</w:t>
                    </w:r>
                    <w:r>
                      <w:rPr>
                        <w:rFonts w:ascii="Lucida Console" w:eastAsia="Lucida Console"/>
                        <w:color w:val="AA5400"/>
                        <w:spacing w:val="21"/>
                        <w:w w:val="105"/>
                        <w:sz w:val="17"/>
                      </w:rPr>
                      <w:t xml:space="preserve"> </w:t>
                    </w:r>
                    <w:r>
                      <w:rPr>
                        <w:rFonts w:hint="eastAsia" w:ascii="新宋体" w:eastAsia="新宋体"/>
                        <w:color w:val="AA5400"/>
                        <w:w w:val="105"/>
                        <w:sz w:val="17"/>
                      </w:rPr>
                      <w:t>初始化数组长度为</w:t>
                    </w:r>
                    <w:r>
                      <w:rPr>
                        <w:rFonts w:ascii="Lucida Console" w:eastAsia="Lucida Console"/>
                        <w:color w:val="AA5400"/>
                        <w:w w:val="105"/>
                        <w:sz w:val="17"/>
                      </w:rPr>
                      <w:t>0</w:t>
                    </w:r>
                    <w:r>
                      <w:rPr>
                        <w:rFonts w:ascii="Lucida Console" w:eastAsia="Lucida Console"/>
                        <w:color w:val="AA5400"/>
                        <w:spacing w:val="21"/>
                        <w:w w:val="105"/>
                        <w:sz w:val="17"/>
                      </w:rPr>
                      <w:t xml:space="preserve"> </w:t>
                    </w:r>
                    <w:r>
                      <w:rPr>
                        <w:rFonts w:ascii="Lucida Console" w:eastAsia="Lucida Console"/>
                        <w:color w:val="AA5400"/>
                        <w:w w:val="105"/>
                        <w:sz w:val="17"/>
                      </w:rPr>
                      <w:t xml:space="preserve">*/ </w:t>
                    </w:r>
                    <w:r>
                      <w:rPr>
                        <w:rFonts w:ascii="Lucida Console" w:eastAsia="Lucida Console"/>
                        <w:color w:val="770087"/>
                        <w:w w:val="105"/>
                        <w:sz w:val="17"/>
                      </w:rPr>
                      <w:t xml:space="preserve">var </w:t>
                    </w:r>
                    <w:r>
                      <w:rPr>
                        <w:rFonts w:ascii="Lucida Console" w:eastAsia="Lucida Console"/>
                        <w:color w:val="0000FF"/>
                        <w:w w:val="105"/>
                        <w:sz w:val="17"/>
                      </w:rPr>
                      <w:t xml:space="preserve">array </w:t>
                    </w:r>
                    <w:r>
                      <w:rPr>
                        <w:rFonts w:ascii="Lucida Console" w:eastAsia="Lucida Console"/>
                        <w:color w:val="981A1A"/>
                        <w:w w:val="105"/>
                        <w:sz w:val="17"/>
                      </w:rPr>
                      <w:t xml:space="preserve">= </w:t>
                    </w:r>
                    <w:r>
                      <w:rPr>
                        <w:rFonts w:ascii="Lucida Console" w:eastAsia="Lucida Console"/>
                        <w:color w:val="770087"/>
                        <w:w w:val="105"/>
                        <w:sz w:val="17"/>
                      </w:rPr>
                      <w:t>new</w:t>
                    </w:r>
                    <w:r>
                      <w:rPr>
                        <w:rFonts w:ascii="Lucida Console" w:eastAsia="Lucida Console"/>
                        <w:color w:val="770087"/>
                        <w:spacing w:val="-36"/>
                        <w:w w:val="105"/>
                        <w:sz w:val="17"/>
                      </w:rPr>
                      <w:t xml:space="preserve"> </w:t>
                    </w:r>
                    <w:r>
                      <w:rPr>
                        <w:rFonts w:ascii="Lucida Console" w:eastAsia="Lucida Console"/>
                        <w:spacing w:val="-3"/>
                        <w:w w:val="105"/>
                        <w:sz w:val="17"/>
                      </w:rPr>
                      <w:t>Array</w:t>
                    </w:r>
                    <w:r>
                      <w:rPr>
                        <w:rFonts w:ascii="Lucida Console" w:eastAsia="Lucida Console"/>
                        <w:color w:val="333333"/>
                        <w:spacing w:val="-3"/>
                        <w:w w:val="105"/>
                        <w:sz w:val="17"/>
                      </w:rPr>
                      <w:t>();</w:t>
                    </w:r>
                  </w:p>
                  <w:p>
                    <w:pPr>
                      <w:spacing w:before="33"/>
                      <w:ind w:left="195" w:right="0" w:firstLine="0"/>
                      <w:jc w:val="left"/>
                      <w:rPr>
                        <w:rFonts w:ascii="Lucida Console"/>
                        <w:sz w:val="17"/>
                      </w:rPr>
                    </w:pP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array</w:t>
                    </w:r>
                    <w:r>
                      <w:rPr>
                        <w:rFonts w:ascii="Lucida Console"/>
                        <w:color w:val="333333"/>
                        <w:w w:val="105"/>
                        <w:sz w:val="17"/>
                      </w:rPr>
                      <w:t>.</w:t>
                    </w:r>
                    <w:r>
                      <w:rPr>
                        <w:rFonts w:ascii="Lucida Console"/>
                        <w:w w:val="105"/>
                        <w:sz w:val="17"/>
                      </w:rPr>
                      <w:t>length</w:t>
                    </w:r>
                    <w:r>
                      <w:rPr>
                        <w:rFonts w:ascii="Lucida Console"/>
                        <w:color w:val="333333"/>
                        <w:w w:val="105"/>
                        <w:sz w:val="17"/>
                      </w:rPr>
                      <w:t>);</w:t>
                    </w:r>
                    <w:r>
                      <w:rPr>
                        <w:rFonts w:ascii="Lucida Console"/>
                        <w:color w:val="AA5400"/>
                        <w:w w:val="105"/>
                        <w:sz w:val="17"/>
                      </w:rPr>
                      <w:t>//0</w:t>
                    </w:r>
                  </w:p>
                  <w:p>
                    <w:pPr>
                      <w:spacing w:before="18" w:line="270" w:lineRule="exact"/>
                      <w:ind w:left="195" w:right="5864"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存入数据</w:t>
                    </w:r>
                    <w:r>
                      <w:rPr>
                        <w:rFonts w:ascii="Lucida Console" w:eastAsia="Lucida Console"/>
                        <w:sz w:val="17"/>
                      </w:rPr>
                      <w:t>array</w:t>
                    </w:r>
                    <w:r>
                      <w:rPr>
                        <w:rFonts w:ascii="Lucida Console" w:eastAsia="Lucida Console"/>
                        <w:color w:val="333333"/>
                        <w:sz w:val="17"/>
                      </w:rPr>
                      <w:t>.</w:t>
                    </w:r>
                    <w:r>
                      <w:rPr>
                        <w:rFonts w:ascii="Lucida Console" w:eastAsia="Lucida Console"/>
                        <w:sz w:val="17"/>
                      </w:rPr>
                      <w:t>push</w:t>
                    </w:r>
                    <w:r>
                      <w:rPr>
                        <w:rFonts w:ascii="Lucida Console" w:eastAsia="Lucida Console"/>
                        <w:color w:val="333333"/>
                        <w:sz w:val="17"/>
                      </w:rPr>
                      <w:t>(</w:t>
                    </w:r>
                    <w:r>
                      <w:rPr>
                        <w:rFonts w:ascii="Lucida Console" w:eastAsia="Lucida Console"/>
                        <w:color w:val="AA1111"/>
                        <w:sz w:val="17"/>
                      </w:rPr>
                      <w:t>"</w:t>
                    </w:r>
                    <w:r>
                      <w:rPr>
                        <w:rFonts w:hint="eastAsia" w:ascii="新宋体" w:eastAsia="新宋体"/>
                        <w:color w:val="AA1111"/>
                        <w:sz w:val="17"/>
                      </w:rPr>
                      <w:t>你好</w:t>
                    </w:r>
                    <w:r>
                      <w:rPr>
                        <w:rFonts w:ascii="Lucida Console" w:eastAsia="Lucida Console"/>
                        <w:color w:val="AA1111"/>
                        <w:sz w:val="17"/>
                      </w:rPr>
                      <w:t>"</w:t>
                    </w:r>
                    <w:r>
                      <w:rPr>
                        <w:rFonts w:ascii="Lucida Console" w:eastAsia="Lucida Console"/>
                        <w:color w:val="333333"/>
                        <w:sz w:val="17"/>
                      </w:rPr>
                      <w:t xml:space="preserve">); </w:t>
                    </w:r>
                    <w:r>
                      <w:rPr>
                        <w:rFonts w:ascii="Lucida Console" w:eastAsia="Lucida Console"/>
                        <w:w w:val="105"/>
                        <w:sz w:val="17"/>
                      </w:rPr>
                      <w:t>array</w:t>
                    </w:r>
                    <w:r>
                      <w:rPr>
                        <w:rFonts w:ascii="Lucida Console" w:eastAsia="Lucida Console"/>
                        <w:color w:val="333333"/>
                        <w:w w:val="105"/>
                        <w:sz w:val="17"/>
                      </w:rPr>
                      <w:t>.</w:t>
                    </w:r>
                    <w:r>
                      <w:rPr>
                        <w:rFonts w:ascii="Lucida Console" w:eastAsia="Lucida Console"/>
                        <w:w w:val="105"/>
                        <w:sz w:val="17"/>
                      </w:rPr>
                      <w:t>push</w:t>
                    </w:r>
                    <w:r>
                      <w:rPr>
                        <w:rFonts w:ascii="Lucida Console" w:eastAsia="Lucida Console"/>
                        <w:color w:val="333333"/>
                        <w:w w:val="105"/>
                        <w:sz w:val="17"/>
                      </w:rPr>
                      <w:t>(</w:t>
                    </w:r>
                    <w:r>
                      <w:rPr>
                        <w:rFonts w:ascii="Lucida Console" w:eastAsia="Lucida Console"/>
                        <w:color w:val="116644"/>
                        <w:w w:val="105"/>
                        <w:sz w:val="17"/>
                      </w:rPr>
                      <w:t>1</w:t>
                    </w:r>
                    <w:r>
                      <w:rPr>
                        <w:rFonts w:ascii="Lucida Console" w:eastAsia="Lucida Console"/>
                        <w:color w:val="333333"/>
                        <w:w w:val="105"/>
                        <w:sz w:val="17"/>
                      </w:rPr>
                      <w:t xml:space="preserve">); </w:t>
                    </w:r>
                    <w:r>
                      <w:rPr>
                        <w:rFonts w:ascii="Lucida Console" w:eastAsia="Lucida Console"/>
                        <w:w w:val="105"/>
                        <w:sz w:val="17"/>
                      </w:rPr>
                      <w:t>array</w:t>
                    </w:r>
                    <w:r>
                      <w:rPr>
                        <w:rFonts w:ascii="Lucida Console" w:eastAsia="Lucida Console"/>
                        <w:color w:val="333333"/>
                        <w:w w:val="105"/>
                        <w:sz w:val="17"/>
                      </w:rPr>
                      <w:t>.</w:t>
                    </w:r>
                    <w:r>
                      <w:rPr>
                        <w:rFonts w:ascii="Lucida Console" w:eastAsia="Lucida Console"/>
                        <w:w w:val="105"/>
                        <w:sz w:val="17"/>
                      </w:rPr>
                      <w:t>push</w:t>
                    </w:r>
                    <w:r>
                      <w:rPr>
                        <w:rFonts w:ascii="Lucida Console" w:eastAsia="Lucida Console"/>
                        <w:color w:val="333333"/>
                        <w:w w:val="105"/>
                        <w:sz w:val="17"/>
                      </w:rPr>
                      <w:t>(</w:t>
                    </w:r>
                    <w:r>
                      <w:rPr>
                        <w:rFonts w:ascii="Lucida Console" w:eastAsia="Lucida Console"/>
                        <w:color w:val="211199"/>
                        <w:w w:val="105"/>
                        <w:sz w:val="17"/>
                      </w:rPr>
                      <w:t>true</w:t>
                    </w:r>
                    <w:r>
                      <w:rPr>
                        <w:rFonts w:ascii="Lucida Console" w:eastAsia="Lucida Console"/>
                        <w:color w:val="333333"/>
                        <w:w w:val="105"/>
                        <w:sz w:val="17"/>
                      </w:rPr>
                      <w:t>);</w:t>
                    </w:r>
                  </w:p>
                  <w:p>
                    <w:pPr>
                      <w:spacing w:before="47"/>
                      <w:ind w:left="195"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打印数组 </w:t>
                    </w:r>
                    <w:r>
                      <w:rPr>
                        <w:rFonts w:ascii="Lucida Console" w:eastAsia="Lucida Console"/>
                        <w:color w:val="AA5400"/>
                        <w:w w:val="105"/>
                        <w:sz w:val="17"/>
                      </w:rPr>
                      <w:t>*/</w:t>
                    </w:r>
                  </w:p>
                  <w:p>
                    <w:pPr>
                      <w:spacing w:before="52" w:line="336" w:lineRule="auto"/>
                      <w:ind w:left="195" w:right="3662" w:firstLine="0"/>
                      <w:jc w:val="left"/>
                      <w:rPr>
                        <w:rFonts w:ascii="Lucida Console" w:eastAsia="Lucida Console"/>
                        <w:sz w:val="17"/>
                      </w:rPr>
                    </w:pP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array</w:t>
                    </w:r>
                    <w:r>
                      <w:rPr>
                        <w:rFonts w:ascii="Lucida Console" w:eastAsia="Lucida Console"/>
                        <w:color w:val="333333"/>
                        <w:w w:val="105"/>
                        <w:sz w:val="17"/>
                      </w:rPr>
                      <w:t>);</w:t>
                    </w:r>
                    <w:r>
                      <w:rPr>
                        <w:rFonts w:ascii="Lucida Console" w:eastAsia="Lucida Console"/>
                        <w:color w:val="AA5400"/>
                        <w:w w:val="105"/>
                        <w:sz w:val="17"/>
                      </w:rPr>
                      <w:t>// ["</w:t>
                    </w:r>
                    <w:r>
                      <w:rPr>
                        <w:rFonts w:hint="eastAsia" w:ascii="新宋体" w:eastAsia="新宋体"/>
                        <w:color w:val="AA5400"/>
                        <w:w w:val="105"/>
                        <w:sz w:val="17"/>
                      </w:rPr>
                      <w:t>你好</w:t>
                    </w:r>
                    <w:r>
                      <w:rPr>
                        <w:rFonts w:ascii="Lucida Console" w:eastAsia="Lucida Console"/>
                        <w:color w:val="AA5400"/>
                        <w:w w:val="105"/>
                        <w:sz w:val="17"/>
                      </w:rPr>
                      <w:t xml:space="preserve">", 1, true] </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array</w:t>
                    </w:r>
                    <w:r>
                      <w:rPr>
                        <w:rFonts w:ascii="Lucida Console" w:eastAsia="Lucida Console"/>
                        <w:color w:val="333333"/>
                        <w:w w:val="105"/>
                        <w:sz w:val="17"/>
                      </w:rPr>
                      <w:t>[</w:t>
                    </w:r>
                    <w:r>
                      <w:rPr>
                        <w:rFonts w:ascii="Lucida Console" w:eastAsia="Lucida Console"/>
                        <w:color w:val="116644"/>
                        <w:w w:val="105"/>
                        <w:sz w:val="17"/>
                      </w:rPr>
                      <w:t>1</w:t>
                    </w:r>
                    <w:r>
                      <w:rPr>
                        <w:rFonts w:ascii="Lucida Console" w:eastAsia="Lucida Console"/>
                        <w:color w:val="333333"/>
                        <w:w w:val="105"/>
                        <w:sz w:val="17"/>
                      </w:rPr>
                      <w:t>]);</w:t>
                    </w:r>
                    <w:r>
                      <w:rPr>
                        <w:rFonts w:ascii="Lucida Console" w:eastAsia="Lucida Console"/>
                        <w:color w:val="AA5400"/>
                        <w:w w:val="105"/>
                        <w:sz w:val="17"/>
                      </w:rPr>
                      <w:t>//1</w:t>
                    </w:r>
                  </w:p>
                </w:txbxContent>
              </v:textbox>
            </v:shape>
            <w10:wrap type="topAndBottom"/>
          </v:group>
        </w:pict>
      </w:r>
    </w:p>
    <w:p>
      <w:pPr>
        <w:pStyle w:val="3"/>
        <w:tabs>
          <w:tab w:val="left" w:pos="451"/>
          <w:tab w:val="left" w:pos="9009"/>
        </w:tabs>
        <w:rPr>
          <w:u w:val="none"/>
        </w:rPr>
      </w:pPr>
      <w:bookmarkStart w:id="47" w:name="正则表达式"/>
      <w:bookmarkEnd w:id="47"/>
      <w:r>
        <w:rPr>
          <w:color w:val="333333"/>
          <w:spacing w:val="-342"/>
          <w:u w:val="single" w:color="EDEDED"/>
        </w:rPr>
        <w:t>正</w:t>
      </w:r>
      <w:r>
        <w:rPr>
          <w:color w:val="333333"/>
          <w:spacing w:val="-342"/>
          <w:u w:val="none"/>
        </w:rPr>
        <w:tab/>
      </w:r>
      <w:r>
        <w:rPr>
          <w:color w:val="333333"/>
          <w:u w:val="single" w:color="EDEDED"/>
        </w:rPr>
        <w:t>则表达式</w:t>
      </w:r>
      <w:r>
        <w:rPr>
          <w:color w:val="333333"/>
          <w:u w:val="single" w:color="EDEDED"/>
        </w:rPr>
        <w:tab/>
      </w:r>
    </w:p>
    <w:p>
      <w:pPr>
        <w:pStyle w:val="5"/>
        <w:spacing w:before="81"/>
        <w:ind w:left="560"/>
      </w:pPr>
      <w:r>
        <w:pict>
          <v:shape id="_x0000_s1628" o:spid="_x0000_s1628" style="position:absolute;left:0pt;margin-left:86pt;margin-top:11.3pt;height:3.8pt;width:3.8pt;mso-position-horizontal-relative:page;z-index:252041216;mso-width-relative:page;mso-height-relative:page;" fillcolor="#333333" filled="t" stroked="f" coordorigin="1721,227" coordsize="76,76" path="m1758,302l1721,269,1721,259,1753,227,1763,227,1796,259,1796,269,1758,302xe">
            <v:path arrowok="t"/>
            <v:fill on="t" focussize="0,0"/>
            <v:stroke on="f"/>
            <v:imagedata o:title=""/>
            <o:lock v:ext="edit"/>
          </v:shape>
        </w:pict>
      </w:r>
      <w:r>
        <w:rPr>
          <w:color w:val="333333"/>
          <w:w w:val="105"/>
        </w:rPr>
        <w:t>正则表达式：正则表达式使用一种有规则的字符串来检验目标字符串是否匹配。</w:t>
      </w:r>
    </w:p>
    <w:p>
      <w:pPr>
        <w:pStyle w:val="5"/>
        <w:spacing w:before="90" w:line="206" w:lineRule="auto"/>
        <w:ind w:right="302"/>
      </w:pPr>
      <w:r>
        <w:pict>
          <v:shape id="_x0000_s1629" o:spid="_x0000_s1629" style="position:absolute;left:0pt;margin-left:108.5pt;margin-top:10pt;height:3.8pt;width:3.8pt;mso-position-horizontal-relative:page;z-index:252042240;mso-width-relative:page;mso-height-relative:page;" filled="f" stroked="t" coordorigin="2171,201" coordsize="76,76" path="m2246,238l2208,276,2203,276,2198,275,2194,273,2189,271,2171,243,2171,238,2171,233,2172,228,2174,224,2175,219,2178,215,2182,212,2185,208,2189,205,2194,203,2198,202,2203,201,2208,201,2213,201,2218,202,2223,203,2227,205,2231,208,2235,212,2238,215,2241,219,2243,224,2245,228,2246,233,2246,238xe">
            <v:path arrowok="t"/>
            <v:fill on="f" focussize="0,0"/>
            <v:stroke weight="0.750314960629921pt" color="#333333"/>
            <v:imagedata o:title=""/>
            <o:lock v:ext="edit"/>
          </v:shape>
        </w:pict>
      </w:r>
      <w:r>
        <w:rPr>
          <w:color w:val="333333"/>
          <w:spacing w:val="-1"/>
        </w:rPr>
        <w:t xml:space="preserve">用于检查目标字符串串是否包含某个小字符串、或将匹配的子串做替换或提取子字符串的位 </w:t>
      </w:r>
      <w:r>
        <w:rPr>
          <w:color w:val="333333"/>
          <w:w w:val="105"/>
        </w:rPr>
        <w:t>置。</w:t>
      </w:r>
    </w:p>
    <w:p>
      <w:pPr>
        <w:pStyle w:val="5"/>
        <w:spacing w:before="53" w:line="278" w:lineRule="auto"/>
        <w:ind w:right="1278"/>
      </w:pPr>
      <w:r>
        <w:drawing>
          <wp:anchor distT="0" distB="0" distL="0" distR="0" simplePos="0" relativeHeight="251659264" behindDoc="0" locked="0" layoutInCell="1" allowOverlap="1">
            <wp:simplePos x="0" y="0"/>
            <wp:positionH relativeFrom="page">
              <wp:posOffset>2131060</wp:posOffset>
            </wp:positionH>
            <wp:positionV relativeFrom="paragraph">
              <wp:posOffset>583565</wp:posOffset>
            </wp:positionV>
            <wp:extent cx="3838575" cy="876300"/>
            <wp:effectExtent l="0" t="0" r="0" b="0"/>
            <wp:wrapTopAndBottom/>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8.png"/>
                    <pic:cNvPicPr>
                      <a:picLocks noChangeAspect="1"/>
                    </pic:cNvPicPr>
                  </pic:nvPicPr>
                  <pic:blipFill>
                    <a:blip r:embed="rId33" cstate="print"/>
                    <a:stretch>
                      <a:fillRect/>
                    </a:stretch>
                  </pic:blipFill>
                  <pic:spPr>
                    <a:xfrm>
                      <a:off x="0" y="0"/>
                      <a:ext cx="3838574" cy="876300"/>
                    </a:xfrm>
                    <a:prstGeom prst="rect">
                      <a:avLst/>
                    </a:prstGeom>
                  </pic:spPr>
                </pic:pic>
              </a:graphicData>
            </a:graphic>
          </wp:anchor>
        </w:drawing>
      </w:r>
      <w:r>
        <w:pict>
          <v:shape id="_x0000_s1630" o:spid="_x0000_s1630" style="position:absolute;left:0pt;margin-left:108.5pt;margin-top:9.9pt;height:3.8pt;width:3.8pt;mso-position-horizontal-relative:page;z-index:252043264;mso-width-relative:page;mso-height-relative:page;" filled="f" stroked="t" coordorigin="2171,199" coordsize="76,76" path="m2246,236l2208,274,2203,274,2198,273,2194,271,2189,269,2171,241,2171,236,2171,231,2182,210,2185,206,2189,203,2194,202,2198,200,2203,199,2208,199,2213,199,2235,210,2238,213,2241,217,2243,222,2245,226,2246,231,2246,236xe">
            <v:path arrowok="t"/>
            <v:fill on="f" focussize="0,0"/>
            <v:stroke weight="0.750314960629921pt" color="#333333"/>
            <v:imagedata o:title=""/>
            <o:lock v:ext="edit"/>
          </v:shape>
        </w:pict>
      </w:r>
      <w:r>
        <w:pict>
          <v:shape id="_x0000_s1631" o:spid="_x0000_s1631" style="position:absolute;left:0pt;margin-left:108.5pt;margin-top:30.15pt;height:3.8pt;width:3.8pt;mso-position-horizontal-relative:page;z-index:252044288;mso-width-relative:page;mso-height-relative:page;" filled="f" stroked="t" coordorigin="2171,604" coordsize="76,76" path="m2246,641l2213,679,2208,679,2203,679,2198,678,2194,676,2189,674,2171,646,2171,641,2171,636,2182,615,2185,611,2189,609,2194,607,2198,605,2203,604,2208,604,2213,604,2235,615,2238,618,2241,622,2243,627,2245,632,2246,636,2246,641xe">
            <v:path arrowok="t"/>
            <v:fill on="f" focussize="0,0"/>
            <v:stroke weight="0.750314960629921pt" color="#333333"/>
            <v:imagedata o:title=""/>
            <o:lock v:ext="edit"/>
          </v:shape>
        </w:pict>
      </w:r>
      <w:r>
        <w:rPr>
          <w:color w:val="333333"/>
          <w:spacing w:val="-1"/>
        </w:rPr>
        <w:t xml:space="preserve">正则表达式也是一串特殊的字符，转换为某种算法，根据这个算法来匹配文本。 </w:t>
      </w:r>
      <w:r>
        <w:rPr>
          <w:color w:val="333333"/>
        </w:rPr>
        <w:t>正则表达式与</w:t>
      </w:r>
      <w:r>
        <w:rPr>
          <w:rFonts w:ascii="Arial Black" w:eastAsia="Arial Black"/>
          <w:color w:val="333333"/>
        </w:rPr>
        <w:t>js</w:t>
      </w:r>
      <w:r>
        <w:rPr>
          <w:color w:val="333333"/>
        </w:rPr>
        <w:t>无关，但可以在</w:t>
      </w:r>
      <w:r>
        <w:rPr>
          <w:rFonts w:ascii="Arial Black" w:eastAsia="Arial Black"/>
          <w:color w:val="333333"/>
        </w:rPr>
        <w:t>js</w:t>
      </w:r>
      <w:r>
        <w:rPr>
          <w:color w:val="333333"/>
        </w:rPr>
        <w:t>中调用。</w:t>
      </w:r>
    </w:p>
    <w:p>
      <w:pPr>
        <w:pStyle w:val="5"/>
        <w:spacing w:before="141"/>
        <w:ind w:left="560"/>
      </w:pPr>
      <w:r>
        <w:rPr>
          <w:color w:val="333333"/>
        </w:rPr>
        <w:t>正则表达式在</w:t>
      </w:r>
      <w:r>
        <w:rPr>
          <w:rFonts w:ascii="Arial Black" w:eastAsia="Arial Black"/>
          <w:color w:val="333333"/>
        </w:rPr>
        <w:t>web</w:t>
      </w:r>
      <w:r>
        <w:rPr>
          <w:color w:val="333333"/>
        </w:rPr>
        <w:t>前端方向的使用场景：</w:t>
      </w:r>
    </w:p>
    <w:p>
      <w:pPr>
        <w:pStyle w:val="5"/>
        <w:spacing w:before="40"/>
      </w:pPr>
      <w:r>
        <w:pict>
          <v:shape id="_x0000_s1632" o:spid="_x0000_s1632" style="position:absolute;left:0pt;margin-left:86pt;margin-top:-10.2pt;height:3.8pt;width:3.8pt;mso-position-horizontal-relative:page;z-index:252045312;mso-width-relative:page;mso-height-relative:page;" fillcolor="#333333" filled="t" stroked="f" coordorigin="1721,-204" coordsize="76,76" path="m1758,-129l1721,-162,1721,-172,1753,-204,1763,-204,1796,-172,1796,-162,1758,-129xe">
            <v:path arrowok="t"/>
            <v:fill on="t" focussize="0,0"/>
            <v:stroke on="f"/>
            <v:imagedata o:title=""/>
            <o:lock v:ext="edit"/>
          </v:shape>
        </w:pict>
      </w:r>
      <w:r>
        <w:pict>
          <v:shape id="_x0000_s1633" o:spid="_x0000_s1633" style="position:absolute;left:0pt;margin-left:108.5pt;margin-top:9.25pt;height:3.8pt;width:3.8pt;mso-position-horizontal-relative:page;z-index:252046336;mso-width-relative:page;mso-height-relative:page;" filled="f" stroked="t" coordorigin="2171,186" coordsize="76,76" path="m2246,223l2208,261,2203,261,2198,260,2194,258,2189,256,2171,228,2171,223,2171,218,2182,197,2185,193,2189,190,2194,189,2198,187,2203,186,2208,186,2213,186,2235,197,2238,200,2241,204,2243,209,2245,213,2246,218,2246,223xe">
            <v:path arrowok="t"/>
            <v:fill on="f" focussize="0,0"/>
            <v:stroke weight="0.750314960629921pt" color="#333333"/>
            <v:imagedata o:title=""/>
            <o:lock v:ext="edit"/>
          </v:shape>
        </w:pict>
      </w:r>
      <w:r>
        <w:rPr>
          <w:color w:val="333333"/>
          <w:w w:val="105"/>
        </w:rPr>
        <w:t>数据验证：测试表单数据输入是否合法。</w:t>
      </w:r>
    </w:p>
    <w:p>
      <w:pPr>
        <w:pStyle w:val="5"/>
        <w:spacing w:before="55" w:line="325" w:lineRule="exact"/>
        <w:ind w:left="1461"/>
      </w:pPr>
      <w:r>
        <w:pict>
          <v:rect id="_x0000_s1634" o:spid="_x0000_s1634" o:spt="1" style="position:absolute;left:0pt;margin-left:131pt;margin-top:10pt;height:3.75pt;width:3.75pt;mso-position-horizontal-relative:page;z-index:252047360;mso-width-relative:page;mso-height-relative:page;" fillcolor="#333333" filled="t" stroked="f" coordsize="21600,21600">
            <v:path/>
            <v:fill on="t" focussize="0,0"/>
            <v:stroke on="f"/>
            <v:imagedata o:title=""/>
            <o:lock v:ext="edit"/>
          </v:rect>
        </w:pict>
      </w:r>
      <w:r>
        <w:rPr>
          <w:color w:val="333333"/>
        </w:rPr>
        <w:t>验证</w:t>
      </w:r>
      <w:r>
        <w:rPr>
          <w:rFonts w:ascii="Arial Black" w:eastAsia="Arial Black"/>
          <w:color w:val="333333"/>
        </w:rPr>
        <w:t>Email</w:t>
      </w:r>
      <w:r>
        <w:rPr>
          <w:color w:val="333333"/>
        </w:rPr>
        <w:t>地址合法性</w:t>
      </w:r>
    </w:p>
    <w:p>
      <w:pPr>
        <w:pStyle w:val="5"/>
        <w:spacing w:before="10" w:line="206" w:lineRule="auto"/>
        <w:ind w:left="1461" w:right="2973"/>
      </w:pPr>
      <w:r>
        <w:pict>
          <v:rect id="_x0000_s1635" o:spid="_x0000_s1635" o:spt="1" style="position:absolute;left:0pt;margin-left:131pt;margin-top:6pt;height:3.75pt;width:3.75pt;mso-position-horizontal-relative:page;z-index:252048384;mso-width-relative:page;mso-height-relative:page;" fillcolor="#333333" filled="t" stroked="f" coordsize="21600,21600">
            <v:path/>
            <v:fill on="t" focussize="0,0"/>
            <v:stroke on="f"/>
            <v:imagedata o:title=""/>
            <o:lock v:ext="edit"/>
          </v:rect>
        </w:pict>
      </w:r>
      <w:r>
        <w:pict>
          <v:rect id="_x0000_s1636" o:spid="_x0000_s1636" o:spt="1" style="position:absolute;left:0pt;margin-left:131pt;margin-top:21pt;height:3.75pt;width:3.75pt;mso-position-horizontal-relative:page;z-index:252049408;mso-width-relative:page;mso-height-relative:page;" fillcolor="#333333" filled="t" stroked="f" coordsize="21600,21600">
            <v:path/>
            <v:fill on="t" focussize="0,0"/>
            <v:stroke on="f"/>
            <v:imagedata o:title=""/>
            <o:lock v:ext="edit"/>
          </v:rect>
        </w:pict>
      </w:r>
      <w:r>
        <w:rPr>
          <w:color w:val="333333"/>
        </w:rPr>
        <w:t>验证网址、电话号码、出生年月等输入信息的正确性。</w:t>
      </w:r>
      <w:r>
        <w:rPr>
          <w:color w:val="333333"/>
          <w:w w:val="105"/>
        </w:rPr>
        <w:t>验证用户名、密码的注册信息安全性。</w:t>
      </w:r>
    </w:p>
    <w:p>
      <w:pPr>
        <w:pStyle w:val="5"/>
        <w:spacing w:line="313" w:lineRule="exact"/>
      </w:pPr>
      <w:r>
        <w:pict>
          <v:shape id="_x0000_s1637" o:spid="_x0000_s1637" style="position:absolute;left:0pt;margin-left:108.5pt;margin-top:5.4pt;height:3.8pt;width:3.8pt;mso-position-horizontal-relative:page;z-index:252050432;mso-width-relative:page;mso-height-relative:page;" filled="f" stroked="t" coordorigin="2171,109" coordsize="76,76" path="m2246,146l2208,184,2203,184,2198,183,2194,181,2189,179,2171,151,2171,146,2171,141,2172,136,2174,132,2175,127,2178,123,2182,119,2185,116,2189,113,2194,111,2198,109,2203,109,2208,109,2213,109,2218,109,2223,111,2227,113,2231,116,2235,119,2238,123,2241,127,2243,132,2245,136,2246,141,2246,146xe">
            <v:path arrowok="t"/>
            <v:fill on="f" focussize="0,0"/>
            <v:stroke weight="0.750314960629921pt" color="#333333"/>
            <v:imagedata o:title=""/>
            <o:lock v:ext="edit"/>
          </v:shape>
        </w:pict>
      </w:r>
      <w:r>
        <w:rPr>
          <w:color w:val="333333"/>
          <w:w w:val="105"/>
        </w:rPr>
        <w:t>替换文本：使用正则表达式来识别字符串中的特定字符，并且删除或替换特定字符，</w:t>
      </w:r>
    </w:p>
    <w:p>
      <w:pPr>
        <w:pStyle w:val="5"/>
        <w:spacing w:before="75" w:line="206" w:lineRule="auto"/>
        <w:ind w:left="1461" w:right="4627"/>
      </w:pPr>
      <w:r>
        <w:pict>
          <v:rect id="_x0000_s1638" o:spid="_x0000_s1638" o:spt="1" style="position:absolute;left:0pt;margin-left:131pt;margin-top:9.25pt;height:3.75pt;width:3.75pt;mso-position-horizontal-relative:page;z-index:252051456;mso-width-relative:page;mso-height-relative:page;" fillcolor="#333333" filled="t" stroked="f" coordsize="21600,21600">
            <v:path/>
            <v:fill on="t" focussize="0,0"/>
            <v:stroke on="f"/>
            <v:imagedata o:title=""/>
            <o:lock v:ext="edit"/>
          </v:rect>
        </w:pict>
      </w:r>
      <w:r>
        <w:pict>
          <v:rect id="_x0000_s1639" o:spid="_x0000_s1639" o:spt="1" style="position:absolute;left:0pt;margin-left:131pt;margin-top:24.25pt;height:3.75pt;width:3.75pt;mso-position-horizontal-relative:page;z-index:252052480;mso-width-relative:page;mso-height-relative:page;" fillcolor="#333333" filled="t" stroked="f" coordsize="21600,21600">
            <v:path/>
            <v:fill on="t" focussize="0,0"/>
            <v:stroke on="f"/>
            <v:imagedata o:title=""/>
            <o:lock v:ext="edit"/>
          </v:rect>
        </w:pict>
      </w:r>
      <w:r>
        <w:rPr>
          <w:color w:val="333333"/>
        </w:rPr>
        <w:t>删除目标字符串中的空格、</w:t>
      </w:r>
      <w:r>
        <w:rPr>
          <w:rFonts w:ascii="Arial Black" w:eastAsia="Arial Black"/>
          <w:color w:val="333333"/>
        </w:rPr>
        <w:t>tab</w:t>
      </w:r>
      <w:r>
        <w:rPr>
          <w:color w:val="333333"/>
        </w:rPr>
        <w:t>等。对特殊字符进行字符转换。</w:t>
      </w:r>
    </w:p>
    <w:p>
      <w:pPr>
        <w:spacing w:after="0" w:line="206" w:lineRule="auto"/>
        <w:sectPr>
          <w:pgSz w:w="11900" w:h="16840"/>
          <w:pgMar w:top="440" w:right="1380" w:bottom="280" w:left="1400" w:header="720" w:footer="720" w:gutter="0"/>
          <w:cols w:space="720" w:num="1"/>
        </w:sectPr>
      </w:pPr>
    </w:p>
    <w:p>
      <w:pPr>
        <w:pStyle w:val="5"/>
        <w:spacing w:before="36"/>
      </w:pPr>
      <w:r>
        <w:pict>
          <v:shape id="_x0000_s1640" o:spid="_x0000_s1640" style="position:absolute;left:0pt;margin-left:108.5pt;margin-top:9.05pt;height:3.8pt;width:3.8pt;mso-position-horizontal-relative:page;z-index:252054528;mso-width-relative:page;mso-height-relative:page;" filled="f" stroked="t" coordorigin="2171,182" coordsize="76,76" path="m2246,219l2208,257,2203,257,2198,256,2194,254,2189,252,2171,224,2171,219,2171,214,2172,209,2174,205,2175,200,2178,196,2182,193,2185,189,2189,186,2194,185,2198,183,2203,182,2208,182,2213,182,2218,183,2223,185,2227,186,2231,189,2235,193,2238,196,2241,200,2243,205,2245,209,2246,214,2246,219xe">
            <v:path arrowok="t"/>
            <v:fill on="f" focussize="0,0"/>
            <v:stroke weight="0.750314960629921pt" color="#333333"/>
            <v:imagedata o:title=""/>
            <o:lock v:ext="edit"/>
          </v:shape>
        </w:pict>
      </w:r>
      <w:r>
        <w:rPr>
          <w:color w:val="333333"/>
          <w:w w:val="105"/>
        </w:rPr>
        <w:t>提取子字符串：使用正则表达式在目标字符串中提取子字符串，网址中获取域名。</w:t>
      </w:r>
    </w:p>
    <w:p>
      <w:pPr>
        <w:pStyle w:val="3"/>
        <w:tabs>
          <w:tab w:val="left" w:pos="9009"/>
        </w:tabs>
        <w:spacing w:before="52"/>
        <w:rPr>
          <w:u w:val="none"/>
        </w:rPr>
      </w:pPr>
      <w:bookmarkStart w:id="48" w:name="RegExp对象"/>
      <w:bookmarkEnd w:id="48"/>
      <w:r>
        <w:rPr>
          <w:rFonts w:ascii="Palatino Linotype" w:eastAsia="Palatino Linotype"/>
          <w:color w:val="333333"/>
          <w:spacing w:val="-226"/>
          <w:w w:val="105"/>
          <w:u w:val="single" w:color="EDEDED"/>
        </w:rPr>
        <w:t>R</w:t>
      </w:r>
      <w:r>
        <w:rPr>
          <w:rFonts w:ascii="Palatino Linotype" w:eastAsia="Palatino Linotype"/>
          <w:color w:val="333333"/>
          <w:spacing w:val="88"/>
          <w:w w:val="105"/>
          <w:u w:val="none"/>
        </w:rPr>
        <w:t xml:space="preserve"> </w:t>
      </w:r>
      <w:r>
        <w:rPr>
          <w:rFonts w:ascii="Palatino Linotype" w:eastAsia="Palatino Linotype"/>
          <w:color w:val="333333"/>
          <w:w w:val="105"/>
          <w:u w:val="single" w:color="EDEDED"/>
        </w:rPr>
        <w:t>egExp</w:t>
      </w:r>
      <w:r>
        <w:rPr>
          <w:color w:val="333333"/>
          <w:w w:val="105"/>
          <w:u w:val="single" w:color="EDEDED"/>
        </w:rPr>
        <w:t>对象</w:t>
      </w:r>
      <w:r>
        <w:rPr>
          <w:color w:val="333333"/>
          <w:u w:val="single" w:color="EDEDED"/>
        </w:rPr>
        <w:tab/>
      </w:r>
    </w:p>
    <w:p>
      <w:pPr>
        <w:pStyle w:val="5"/>
        <w:spacing w:before="81"/>
        <w:ind w:left="560"/>
      </w:pPr>
      <w:r>
        <w:pict>
          <v:shape id="_x0000_s1641" o:spid="_x0000_s1641" style="position:absolute;left:0pt;margin-left:86pt;margin-top:11.3pt;height:3.8pt;width:3.8pt;mso-position-horizontal-relative:page;z-index:252055552;mso-width-relative:page;mso-height-relative:page;" fillcolor="#333333" filled="t" stroked="f" coordorigin="1721,227" coordsize="76,76" path="m1758,302l1721,269,1721,259,1753,227,1763,227,1796,259,1796,269,1758,302xe">
            <v:path arrowok="t"/>
            <v:fill on="t" focussize="0,0"/>
            <v:stroke on="f"/>
            <v:imagedata o:title=""/>
            <o:lock v:ext="edit"/>
          </v:shape>
        </w:pict>
      </w:r>
      <w:r>
        <w:rPr>
          <w:rFonts w:ascii="Arial Black" w:eastAsia="Arial Black"/>
          <w:color w:val="333333"/>
        </w:rPr>
        <w:t>RegExp</w:t>
      </w:r>
      <w:r>
        <w:rPr>
          <w:color w:val="333333"/>
        </w:rPr>
        <w:t>对象：用于执行或预编译正则表达式的对象。</w:t>
      </w:r>
    </w:p>
    <w:p>
      <w:pPr>
        <w:pStyle w:val="5"/>
        <w:spacing w:before="14"/>
        <w:ind w:left="0"/>
        <w:rPr>
          <w:sz w:val="8"/>
        </w:rPr>
      </w:pPr>
      <w:r>
        <w:drawing>
          <wp:anchor distT="0" distB="0" distL="0" distR="0" simplePos="0" relativeHeight="251659264" behindDoc="0" locked="0" layoutInCell="1" allowOverlap="1">
            <wp:simplePos x="0" y="0"/>
            <wp:positionH relativeFrom="page">
              <wp:posOffset>2026285</wp:posOffset>
            </wp:positionH>
            <wp:positionV relativeFrom="paragraph">
              <wp:posOffset>127635</wp:posOffset>
            </wp:positionV>
            <wp:extent cx="3838575" cy="552450"/>
            <wp:effectExtent l="0" t="0" r="0" b="0"/>
            <wp:wrapTopAndBottom/>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9.png"/>
                    <pic:cNvPicPr>
                      <a:picLocks noChangeAspect="1"/>
                    </pic:cNvPicPr>
                  </pic:nvPicPr>
                  <pic:blipFill>
                    <a:blip r:embed="rId34" cstate="print"/>
                    <a:stretch>
                      <a:fillRect/>
                    </a:stretch>
                  </pic:blipFill>
                  <pic:spPr>
                    <a:xfrm>
                      <a:off x="0" y="0"/>
                      <a:ext cx="3838575" cy="552450"/>
                    </a:xfrm>
                    <a:prstGeom prst="rect">
                      <a:avLst/>
                    </a:prstGeom>
                  </pic:spPr>
                </pic:pic>
              </a:graphicData>
            </a:graphic>
          </wp:anchor>
        </w:drawing>
      </w:r>
    </w:p>
    <w:p>
      <w:pPr>
        <w:pStyle w:val="5"/>
        <w:spacing w:before="121" w:line="400" w:lineRule="atLeast"/>
        <w:ind w:right="3753" w:hanging="451"/>
      </w:pPr>
      <w:r>
        <w:rPr>
          <w:rFonts w:ascii="Arial Black" w:eastAsia="Arial Black"/>
          <w:color w:val="333333"/>
        </w:rPr>
        <w:t>flag</w:t>
      </w:r>
      <w:r>
        <w:rPr>
          <w:color w:val="333333"/>
        </w:rPr>
        <w:t>说明：</w:t>
      </w:r>
      <w:r>
        <w:rPr>
          <w:rFonts w:ascii="Arial Black" w:eastAsia="Arial Black"/>
          <w:color w:val="333333"/>
        </w:rPr>
        <w:t>flag</w:t>
      </w:r>
      <w:r>
        <w:rPr>
          <w:color w:val="333333"/>
        </w:rPr>
        <w:t>为字符类型，可以联合使用，取值如下。</w:t>
      </w:r>
      <w:r>
        <w:rPr>
          <w:rFonts w:ascii="Arial Black" w:eastAsia="Arial Black"/>
          <w:color w:val="333333"/>
        </w:rPr>
        <w:t>i</w:t>
      </w:r>
      <w:r>
        <w:rPr>
          <w:color w:val="333333"/>
        </w:rPr>
        <w:t>：对大小写不敏感的匹配。</w:t>
      </w:r>
    </w:p>
    <w:p>
      <w:pPr>
        <w:pStyle w:val="5"/>
        <w:spacing w:line="206" w:lineRule="auto"/>
        <w:ind w:right="5778"/>
      </w:pPr>
      <w:r>
        <w:pict>
          <v:shape id="_x0000_s1642" o:spid="_x0000_s1642" style="position:absolute;left:0pt;margin-left:86pt;margin-top:-29.7pt;height:3.8pt;width:3.8pt;mso-position-horizontal-relative:page;z-index:252056576;mso-width-relative:page;mso-height-relative:page;" fillcolor="#333333" filled="t" stroked="f" coordorigin="1721,-595" coordsize="76,76" path="m1758,-520l1721,-552,1721,-562,1753,-595,1763,-595,1796,-562,1796,-552,1758,-520xe">
            <v:path arrowok="t"/>
            <v:fill on="t" focussize="0,0"/>
            <v:stroke on="f"/>
            <v:imagedata o:title=""/>
            <o:lock v:ext="edit"/>
          </v:shape>
        </w:pict>
      </w:r>
      <w:r>
        <w:pict>
          <v:shape id="_x0000_s1643" o:spid="_x0000_s1643" style="position:absolute;left:0pt;margin-left:108.5pt;margin-top:-9.45pt;height:3.8pt;width:3.8pt;mso-position-horizontal-relative:page;z-index:-251633664;mso-width-relative:page;mso-height-relative:page;" filled="f" stroked="t" coordorigin="2171,-190" coordsize="76,76" path="m2246,-152l2208,-114,2203,-115,2198,-115,2194,-117,2189,-119,2171,-147,2171,-152,2171,-157,2182,-179,2185,-182,2189,-185,2194,-187,2198,-189,2203,-190,2208,-190,2213,-190,2235,-179,2238,-175,2241,-171,2243,-166,2245,-162,2246,-157,2246,-152xe">
            <v:path arrowok="t"/>
            <v:fill on="f" focussize="0,0"/>
            <v:stroke weight="0.750314960629921pt" color="#333333"/>
            <v:imagedata o:title=""/>
            <o:lock v:ext="edit"/>
          </v:shape>
        </w:pict>
      </w:r>
      <w:r>
        <w:pict>
          <v:shape id="_x0000_s1644" o:spid="_x0000_s1644" style="position:absolute;left:0pt;margin-left:108.5pt;margin-top:5.5pt;height:3.8pt;width:3.8pt;mso-position-horizontal-relative:page;z-index:252057600;mso-width-relative:page;mso-height-relative:page;" filled="f" stroked="t" coordorigin="2171,111" coordsize="76,76" path="m2246,148l2246,153,2245,158,2243,162,2241,167,2208,186,2203,186,2198,185,2194,183,2189,181,2174,162,2172,158,2171,153,2171,148,2171,143,2182,122,2185,118,2189,115,2194,113,2198,112,2203,111,2208,111,2213,111,2235,122,2238,125,2241,129,2243,134,2245,138,2246,143,2246,148xe">
            <v:path arrowok="t"/>
            <v:fill on="f" focussize="0,0"/>
            <v:stroke weight="0.750314960629921pt" color="#333333"/>
            <v:imagedata o:title=""/>
            <o:lock v:ext="edit"/>
          </v:shape>
        </w:pict>
      </w:r>
      <w:r>
        <w:pict>
          <v:shape id="_x0000_s1645" o:spid="_x0000_s1645" style="position:absolute;left:0pt;margin-left:108.5pt;margin-top:20.5pt;height:3.8pt;width:3.8pt;mso-position-horizontal-relative:page;z-index:252058624;mso-width-relative:page;mso-height-relative:page;" filled="f" stroked="t" coordorigin="2171,411" coordsize="76,76" path="m2246,448l2208,486,2203,486,2198,485,2194,483,2189,481,2171,453,2171,448,2171,443,2182,422,2185,418,2189,415,2194,414,2198,412,2203,411,2208,411,2213,411,2218,412,2223,414,2227,415,2231,418,2235,422,2238,425,2241,429,2243,434,2245,438,2246,443,2246,448xe">
            <v:path arrowok="t"/>
            <v:fill on="f" focussize="0,0"/>
            <v:stroke weight="0.750314960629921pt" color="#333333"/>
            <v:imagedata o:title=""/>
            <o:lock v:ext="edit"/>
          </v:shape>
        </w:pict>
      </w:r>
      <w:r>
        <w:rPr>
          <w:rFonts w:ascii="Arial Black" w:eastAsia="Arial Black"/>
          <w:color w:val="333333"/>
        </w:rPr>
        <w:t>g:</w:t>
      </w:r>
      <w:r>
        <w:rPr>
          <w:color w:val="333333"/>
        </w:rPr>
        <w:t>对全局字符进行匹配。</w:t>
      </w:r>
      <w:r>
        <w:rPr>
          <w:rFonts w:ascii="Arial Black" w:eastAsia="Arial Black"/>
          <w:color w:val="333333"/>
        </w:rPr>
        <w:t>m</w:t>
      </w:r>
      <w:r>
        <w:rPr>
          <w:color w:val="333333"/>
        </w:rPr>
        <w:t>：对多行数据进行匹配。</w:t>
      </w:r>
    </w:p>
    <w:p>
      <w:pPr>
        <w:pStyle w:val="5"/>
        <w:spacing w:line="313" w:lineRule="exact"/>
        <w:ind w:left="560"/>
      </w:pPr>
      <w:r>
        <w:pict>
          <v:shape id="_x0000_s1646" o:spid="_x0000_s1646" style="position:absolute;left:0pt;margin-left:86pt;margin-top:5.4pt;height:3.8pt;width:3.8pt;mso-position-horizontal-relative:page;z-index:252059648;mso-width-relative:page;mso-height-relative:page;" fillcolor="#333333" filled="t" stroked="f" coordorigin="1721,109" coordsize="76,76" path="m1758,184l1721,151,1721,141,1753,109,1763,109,1796,141,1796,151,1758,184xe">
            <v:path arrowok="t"/>
            <v:fill on="t" focussize="0,0"/>
            <v:stroke on="f"/>
            <v:imagedata o:title=""/>
            <o:lock v:ext="edit"/>
          </v:shape>
        </w:pict>
      </w:r>
      <w:r>
        <w:rPr>
          <w:rFonts w:ascii="Arial Black" w:eastAsia="Arial Black"/>
          <w:color w:val="333333"/>
        </w:rPr>
        <w:t>RegExp</w:t>
      </w:r>
      <w:r>
        <w:rPr>
          <w:color w:val="333333"/>
        </w:rPr>
        <w:t>对象的内置函数</w:t>
      </w:r>
    </w:p>
    <w:p>
      <w:pPr>
        <w:pStyle w:val="5"/>
        <w:spacing w:before="3"/>
        <w:ind w:left="0"/>
        <w:rPr>
          <w:sz w:val="6"/>
        </w:rPr>
      </w:pPr>
      <w:r>
        <w:drawing>
          <wp:anchor distT="0" distB="0" distL="0" distR="0" simplePos="0" relativeHeight="251659264" behindDoc="0" locked="0" layoutInCell="1" allowOverlap="1">
            <wp:simplePos x="0" y="0"/>
            <wp:positionH relativeFrom="page">
              <wp:posOffset>1283335</wp:posOffset>
            </wp:positionH>
            <wp:positionV relativeFrom="paragraph">
              <wp:posOffset>97155</wp:posOffset>
            </wp:positionV>
            <wp:extent cx="5274310" cy="1018540"/>
            <wp:effectExtent l="0" t="0" r="0" b="0"/>
            <wp:wrapTopAndBottom/>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0.png"/>
                    <pic:cNvPicPr>
                      <a:picLocks noChangeAspect="1"/>
                    </pic:cNvPicPr>
                  </pic:nvPicPr>
                  <pic:blipFill>
                    <a:blip r:embed="rId35" cstate="print"/>
                    <a:stretch>
                      <a:fillRect/>
                    </a:stretch>
                  </pic:blipFill>
                  <pic:spPr>
                    <a:xfrm>
                      <a:off x="0" y="0"/>
                      <a:ext cx="5274227" cy="1018413"/>
                    </a:xfrm>
                    <a:prstGeom prst="rect">
                      <a:avLst/>
                    </a:prstGeom>
                  </pic:spPr>
                </pic:pic>
              </a:graphicData>
            </a:graphic>
          </wp:anchor>
        </w:drawing>
      </w:r>
      <w:r>
        <w:pict>
          <v:group id="_x0000_s1647" o:spid="_x0000_s1647" o:spt="203" style="position:absolute;left:0pt;margin-left:98pt;margin-top:108.55pt;height:133.6pt;width:422.45pt;mso-position-horizontal-relative:page;mso-wrap-distance-bottom:0pt;mso-wrap-distance-top:0pt;z-index:-251262976;mso-width-relative:page;mso-height-relative:page;" coordorigin="1961,2172" coordsize="8449,2672">
            <o:lock v:ext="edit"/>
            <v:shape id="_x0000_s1648" o:spid="_x0000_s1648" style="position:absolute;left:1968;top:2179;height:2657;width:8434;" fillcolor="#F7F7F7" filled="t" stroked="f" coordorigin="1968,2179" coordsize="8434,2657" path="m10365,4836l2006,4836,2001,4836,1968,4803,1968,2212,2001,2179,10370,2179,10402,2212,10402,4803,10365,4836xe">
              <v:path arrowok="t"/>
              <v:fill on="t" focussize="0,0"/>
              <v:stroke on="f"/>
              <v:imagedata o:title=""/>
              <o:lock v:ext="edit"/>
            </v:shape>
            <v:shape id="_x0000_s1649" o:spid="_x0000_s1649" style="position:absolute;left:1968;top:2179;height:2657;width:8434;" filled="f" stroked="t" coordorigin="1968,2179" coordsize="8434,2657" path="m1968,4798l1968,2217,1968,2212,1969,2207,1971,2203,1973,2198,1976,2194,1979,2190,1983,2187,1987,2184,1991,2182,1996,2180,2001,2179,2006,2179,10365,2179,10370,2179,10374,2180,10379,2182,10383,2184,10388,2187,10391,2190,10395,2194,10402,2217,10402,4798,10379,4833,10374,4835,10370,4836,10365,4836,2006,4836,2001,4836,1996,4835,1991,4833,1987,4831,1968,4803,1968,4798xe">
              <v:path arrowok="t"/>
              <v:fill on="f" focussize="0,0"/>
              <v:stroke weight="0.750314960629921pt" color="#E7E9EC"/>
              <v:imagedata o:title=""/>
              <o:lock v:ext="edit"/>
            </v:shape>
            <v:rect id="_x0000_s1650" o:spid="_x0000_s1650" o:spt="1" style="position:absolute;left:2035;top:2306;height:2432;width:8299;" fillcolor="#F7F7F7" filled="t" stroked="f" coordsize="21600,21600">
              <v:path/>
              <v:fill on="t" focussize="0,0"/>
              <v:stroke on="f"/>
              <v:imagedata o:title=""/>
              <o:lock v:ext="edit"/>
            </v:rect>
            <v:shape id="_x0000_s1651" o:spid="_x0000_s1651" o:spt="202" type="#_x0000_t202" style="position:absolute;left:1960;top:2171;height:2672;width:8449;" filled="f" stroked="f" coordsize="21600,21600">
              <v:path/>
              <v:fill on="f" focussize="0,0"/>
              <v:stroke on="f" joinstyle="miter"/>
              <v:imagedata o:title=""/>
              <o:lock v:ext="edit"/>
              <v:textbox inset="0mm,0mm,0mm,0mm">
                <w:txbxContent>
                  <w:p>
                    <w:pPr>
                      <w:spacing w:before="15" w:line="240" w:lineRule="auto"/>
                      <w:rPr>
                        <w:sz w:val="9"/>
                      </w:rPr>
                    </w:pPr>
                  </w:p>
                  <w:p>
                    <w:pPr>
                      <w:spacing w:before="0" w:line="381" w:lineRule="auto"/>
                      <w:ind w:left="195" w:right="5392"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rex </w:t>
                    </w:r>
                    <w:r>
                      <w:rPr>
                        <w:rFonts w:ascii="Lucida Console"/>
                        <w:color w:val="981A1A"/>
                        <w:w w:val="105"/>
                        <w:sz w:val="17"/>
                      </w:rPr>
                      <w:t>=</w:t>
                    </w:r>
                    <w:r>
                      <w:rPr>
                        <w:rFonts w:ascii="Lucida Console"/>
                        <w:color w:val="981A1A"/>
                        <w:spacing w:val="-62"/>
                        <w:w w:val="105"/>
                        <w:sz w:val="17"/>
                      </w:rPr>
                      <w:t xml:space="preserve"> </w:t>
                    </w:r>
                    <w:r>
                      <w:rPr>
                        <w:rFonts w:ascii="Lucida Console"/>
                        <w:color w:val="FF5400"/>
                        <w:w w:val="105"/>
                        <w:sz w:val="17"/>
                      </w:rPr>
                      <w:t xml:space="preserve">/^1[3,5,7]\d{9}$/ </w:t>
                    </w:r>
                    <w:r>
                      <w:rPr>
                        <w:rFonts w:ascii="Lucida Console"/>
                        <w:color w:val="770087"/>
                        <w:w w:val="105"/>
                        <w:sz w:val="17"/>
                      </w:rPr>
                      <w:t xml:space="preserve">var </w:t>
                    </w:r>
                    <w:r>
                      <w:rPr>
                        <w:rFonts w:ascii="Lucida Console"/>
                        <w:color w:val="0000FF"/>
                        <w:w w:val="105"/>
                        <w:sz w:val="17"/>
                      </w:rPr>
                      <w:t xml:space="preserve">str </w:t>
                    </w:r>
                    <w:r>
                      <w:rPr>
                        <w:rFonts w:ascii="Lucida Console"/>
                        <w:color w:val="981A1A"/>
                        <w:w w:val="105"/>
                        <w:sz w:val="17"/>
                      </w:rPr>
                      <w:t xml:space="preserve">= </w:t>
                    </w:r>
                    <w:r>
                      <w:rPr>
                        <w:rFonts w:ascii="Lucida Console"/>
                        <w:color w:val="AA1111"/>
                        <w:w w:val="105"/>
                        <w:sz w:val="17"/>
                      </w:rPr>
                      <w:t>"13912356323"</w:t>
                    </w:r>
                    <w:r>
                      <w:rPr>
                        <w:rFonts w:ascii="Lucida Console"/>
                        <w:color w:val="333333"/>
                        <w:w w:val="105"/>
                        <w:sz w:val="17"/>
                      </w:rPr>
                      <w:t>;</w:t>
                    </w:r>
                  </w:p>
                  <w:p>
                    <w:pPr>
                      <w:spacing w:before="0" w:line="381" w:lineRule="auto"/>
                      <w:ind w:left="195" w:right="5392" w:firstLine="0"/>
                      <w:jc w:val="left"/>
                      <w:rPr>
                        <w:rFonts w:ascii="Lucida Console"/>
                        <w:sz w:val="17"/>
                      </w:rPr>
                    </w:pPr>
                    <w:r>
                      <w:rPr>
                        <w:rFonts w:ascii="Lucida Console"/>
                        <w:sz w:val="17"/>
                      </w:rPr>
                      <w:t>console</w:t>
                    </w:r>
                    <w:r>
                      <w:rPr>
                        <w:rFonts w:ascii="Lucida Console"/>
                        <w:color w:val="333333"/>
                        <w:sz w:val="17"/>
                      </w:rPr>
                      <w:t>.</w:t>
                    </w:r>
                    <w:r>
                      <w:rPr>
                        <w:rFonts w:ascii="Lucida Console"/>
                        <w:sz w:val="17"/>
                      </w:rPr>
                      <w:t>log</w:t>
                    </w:r>
                    <w:r>
                      <w:rPr>
                        <w:rFonts w:ascii="Lucida Console"/>
                        <w:color w:val="333333"/>
                        <w:sz w:val="17"/>
                      </w:rPr>
                      <w:t>(</w:t>
                    </w:r>
                    <w:r>
                      <w:rPr>
                        <w:rFonts w:ascii="Lucida Console"/>
                        <w:sz w:val="17"/>
                      </w:rPr>
                      <w:t>rex</w:t>
                    </w:r>
                    <w:r>
                      <w:rPr>
                        <w:rFonts w:ascii="Lucida Console"/>
                        <w:color w:val="333333"/>
                        <w:sz w:val="17"/>
                      </w:rPr>
                      <w:t>.</w:t>
                    </w:r>
                    <w:r>
                      <w:rPr>
                        <w:rFonts w:ascii="Lucida Console"/>
                        <w:sz w:val="17"/>
                      </w:rPr>
                      <w:t>exec</w:t>
                    </w:r>
                    <w:r>
                      <w:rPr>
                        <w:rFonts w:ascii="Lucida Console"/>
                        <w:color w:val="333333"/>
                        <w:sz w:val="17"/>
                      </w:rPr>
                      <w:t>(</w:t>
                    </w:r>
                    <w:r>
                      <w:rPr>
                        <w:rFonts w:ascii="Lucida Console"/>
                        <w:sz w:val="17"/>
                      </w:rPr>
                      <w:t>str</w:t>
                    </w:r>
                    <w:r>
                      <w:rPr>
                        <w:rFonts w:ascii="Lucida Console"/>
                        <w:color w:val="333333"/>
                        <w:sz w:val="17"/>
                      </w:rPr>
                      <w:t xml:space="preserve">)); </w:t>
                    </w:r>
                    <w:r>
                      <w:rPr>
                        <w:rFonts w:ascii="Lucida Console"/>
                        <w:color w:val="770087"/>
                        <w:w w:val="105"/>
                        <w:sz w:val="17"/>
                      </w:rPr>
                      <w:t xml:space="preserve">var </w:t>
                    </w:r>
                    <w:r>
                      <w:rPr>
                        <w:rFonts w:ascii="Lucida Console"/>
                        <w:color w:val="0000FF"/>
                        <w:w w:val="105"/>
                        <w:sz w:val="17"/>
                      </w:rPr>
                      <w:t xml:space="preserve">rex2 </w:t>
                    </w:r>
                    <w:r>
                      <w:rPr>
                        <w:rFonts w:ascii="Lucida Console"/>
                        <w:color w:val="981A1A"/>
                        <w:w w:val="105"/>
                        <w:sz w:val="17"/>
                      </w:rPr>
                      <w:t xml:space="preserve">= </w:t>
                    </w:r>
                    <w:r>
                      <w:rPr>
                        <w:rFonts w:ascii="Lucida Console"/>
                        <w:color w:val="FF5400"/>
                        <w:w w:val="105"/>
                        <w:sz w:val="17"/>
                      </w:rPr>
                      <w:t>/ab/</w:t>
                    </w:r>
                    <w:r>
                      <w:rPr>
                        <w:rFonts w:ascii="Lucida Console"/>
                        <w:color w:val="333333"/>
                        <w:w w:val="105"/>
                        <w:sz w:val="17"/>
                      </w:rPr>
                      <w:t>;</w:t>
                    </w:r>
                  </w:p>
                  <w:p>
                    <w:pPr>
                      <w:spacing w:before="0" w:line="381" w:lineRule="auto"/>
                      <w:ind w:left="195" w:right="498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str2 </w:t>
                    </w:r>
                    <w:r>
                      <w:rPr>
                        <w:rFonts w:ascii="Lucida Console"/>
                        <w:color w:val="981A1A"/>
                        <w:w w:val="105"/>
                        <w:sz w:val="17"/>
                      </w:rPr>
                      <w:t>=</w:t>
                    </w:r>
                    <w:r>
                      <w:rPr>
                        <w:rFonts w:ascii="Lucida Console"/>
                        <w:color w:val="AA1111"/>
                        <w:w w:val="105"/>
                        <w:sz w:val="17"/>
                      </w:rPr>
                      <w:t>"ab,abb,bb"</w:t>
                    </w:r>
                    <w:r>
                      <w:rPr>
                        <w:rFonts w:ascii="Lucida Console"/>
                        <w:color w:val="333333"/>
                        <w:w w:val="105"/>
                        <w:sz w:val="17"/>
                      </w:rPr>
                      <w:t xml:space="preserve">; </w:t>
                    </w:r>
                    <w:r>
                      <w:rPr>
                        <w:rFonts w:ascii="Lucida Console"/>
                        <w:sz w:val="17"/>
                      </w:rPr>
                      <w:t>console</w:t>
                    </w:r>
                    <w:r>
                      <w:rPr>
                        <w:rFonts w:ascii="Lucida Console"/>
                        <w:color w:val="333333"/>
                        <w:sz w:val="17"/>
                      </w:rPr>
                      <w:t>.</w:t>
                    </w:r>
                    <w:r>
                      <w:rPr>
                        <w:rFonts w:ascii="Lucida Console"/>
                        <w:sz w:val="17"/>
                      </w:rPr>
                      <w:t>log</w:t>
                    </w:r>
                    <w:r>
                      <w:rPr>
                        <w:rFonts w:ascii="Lucida Console"/>
                        <w:color w:val="333333"/>
                        <w:sz w:val="17"/>
                      </w:rPr>
                      <w:t>(</w:t>
                    </w:r>
                    <w:r>
                      <w:rPr>
                        <w:rFonts w:ascii="Lucida Console"/>
                        <w:sz w:val="17"/>
                      </w:rPr>
                      <w:t>rex2</w:t>
                    </w:r>
                    <w:r>
                      <w:rPr>
                        <w:rFonts w:ascii="Lucida Console"/>
                        <w:color w:val="333333"/>
                        <w:sz w:val="17"/>
                      </w:rPr>
                      <w:t>.</w:t>
                    </w:r>
                    <w:r>
                      <w:rPr>
                        <w:rFonts w:ascii="Lucida Console"/>
                        <w:sz w:val="17"/>
                      </w:rPr>
                      <w:t>test</w:t>
                    </w:r>
                    <w:r>
                      <w:rPr>
                        <w:rFonts w:ascii="Lucida Console"/>
                        <w:color w:val="333333"/>
                        <w:sz w:val="17"/>
                      </w:rPr>
                      <w:t>(</w:t>
                    </w:r>
                    <w:r>
                      <w:rPr>
                        <w:rFonts w:ascii="Lucida Console"/>
                        <w:sz w:val="17"/>
                      </w:rPr>
                      <w:t>str2</w:t>
                    </w:r>
                    <w:r>
                      <w:rPr>
                        <w:rFonts w:ascii="Lucida Console"/>
                        <w:color w:val="333333"/>
                        <w:sz w:val="17"/>
                      </w:rPr>
                      <w:t xml:space="preserve">)); </w:t>
                    </w:r>
                    <w:r>
                      <w:rPr>
                        <w:rFonts w:ascii="Lucida Console"/>
                        <w:color w:val="770087"/>
                        <w:w w:val="105"/>
                        <w:sz w:val="17"/>
                      </w:rPr>
                      <w:t xml:space="preserve">var </w:t>
                    </w:r>
                    <w:r>
                      <w:rPr>
                        <w:rFonts w:ascii="Lucida Console"/>
                        <w:color w:val="0000FF"/>
                        <w:w w:val="105"/>
                        <w:sz w:val="17"/>
                      </w:rPr>
                      <w:t xml:space="preserve">rex3 </w:t>
                    </w:r>
                    <w:r>
                      <w:rPr>
                        <w:rFonts w:ascii="Lucida Console"/>
                        <w:color w:val="981A1A"/>
                        <w:w w:val="105"/>
                        <w:sz w:val="17"/>
                      </w:rPr>
                      <w:t xml:space="preserve">= </w:t>
                    </w:r>
                    <w:r>
                      <w:rPr>
                        <w:rFonts w:ascii="Lucida Console"/>
                        <w:color w:val="FF5400"/>
                        <w:w w:val="105"/>
                        <w:sz w:val="17"/>
                      </w:rPr>
                      <w:t>/ab/g</w:t>
                    </w:r>
                    <w:r>
                      <w:rPr>
                        <w:rFonts w:ascii="Lucida Console"/>
                        <w:color w:val="333333"/>
                        <w:w w:val="105"/>
                        <w:sz w:val="17"/>
                      </w:rPr>
                      <w:t>;</w:t>
                    </w:r>
                  </w:p>
                  <w:p>
                    <w:pPr>
                      <w:spacing w:before="0" w:line="181" w:lineRule="exact"/>
                      <w:ind w:left="195" w:right="0" w:firstLine="0"/>
                      <w:jc w:val="left"/>
                      <w:rPr>
                        <w:rFonts w:ascii="Lucida Console" w:eastAsia="Lucida Console"/>
                        <w:sz w:val="17"/>
                      </w:rPr>
                    </w:pPr>
                    <w:r>
                      <w:rPr>
                        <w:rFonts w:ascii="Lucida Console" w:eastAsia="Lucida Console"/>
                        <w:color w:val="AA5400"/>
                        <w:w w:val="105"/>
                        <w:sz w:val="17"/>
                      </w:rPr>
                      <w:t>/* g</w:t>
                    </w:r>
                    <w:r>
                      <w:rPr>
                        <w:rFonts w:hint="eastAsia" w:ascii="新宋体" w:eastAsia="新宋体"/>
                        <w:color w:val="AA5400"/>
                        <w:w w:val="105"/>
                        <w:sz w:val="17"/>
                      </w:rPr>
                      <w:t>表示全局匹配</w:t>
                    </w:r>
                    <w:r>
                      <w:rPr>
                        <w:rFonts w:ascii="Lucida Console" w:eastAsia="Lucida Console"/>
                        <w:color w:val="AA5400"/>
                        <w:w w:val="105"/>
                        <w:sz w:val="17"/>
                      </w:rPr>
                      <w:t xml:space="preserve">. </w:t>
                    </w:r>
                    <w:r>
                      <w:rPr>
                        <w:rFonts w:hint="eastAsia" w:ascii="新宋体" w:eastAsia="新宋体"/>
                        <w:color w:val="AA5400"/>
                        <w:w w:val="105"/>
                        <w:sz w:val="17"/>
                      </w:rPr>
                      <w:t xml:space="preserve">不会因为找到第一个匹配而返回 </w:t>
                    </w:r>
                    <w:r>
                      <w:rPr>
                        <w:rFonts w:ascii="Lucida Console" w:eastAsia="Lucida Console"/>
                        <w:color w:val="AA5400"/>
                        <w:w w:val="105"/>
                        <w:sz w:val="17"/>
                      </w:rPr>
                      <w:t>*/</w:t>
                    </w:r>
                  </w:p>
                  <w:p>
                    <w:pPr>
                      <w:spacing w:before="87"/>
                      <w:ind w:left="195" w:right="0" w:firstLine="0"/>
                      <w:jc w:val="left"/>
                      <w:rPr>
                        <w:rFonts w:ascii="Lucida Console"/>
                        <w:sz w:val="17"/>
                      </w:rPr>
                    </w:pP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str2</w:t>
                    </w:r>
                    <w:r>
                      <w:rPr>
                        <w:rFonts w:ascii="Lucida Console"/>
                        <w:color w:val="333333"/>
                        <w:w w:val="105"/>
                        <w:sz w:val="17"/>
                      </w:rPr>
                      <w:t>.</w:t>
                    </w:r>
                    <w:r>
                      <w:rPr>
                        <w:rFonts w:ascii="Lucida Console"/>
                        <w:w w:val="105"/>
                        <w:sz w:val="17"/>
                      </w:rPr>
                      <w:t>match</w:t>
                    </w:r>
                    <w:r>
                      <w:rPr>
                        <w:rFonts w:ascii="Lucida Console"/>
                        <w:color w:val="333333"/>
                        <w:w w:val="105"/>
                        <w:sz w:val="17"/>
                      </w:rPr>
                      <w:t>(</w:t>
                    </w:r>
                    <w:r>
                      <w:rPr>
                        <w:rFonts w:ascii="Lucida Console"/>
                        <w:w w:val="105"/>
                        <w:sz w:val="17"/>
                      </w:rPr>
                      <w:t>rex3</w:t>
                    </w:r>
                    <w:r>
                      <w:rPr>
                        <w:rFonts w:ascii="Lucida Console"/>
                        <w:color w:val="333333"/>
                        <w:w w:val="105"/>
                        <w:sz w:val="17"/>
                      </w:rPr>
                      <w:t>));</w:t>
                    </w:r>
                  </w:p>
                </w:txbxContent>
              </v:textbox>
            </v:shape>
            <w10:wrap type="topAndBottom"/>
          </v:group>
        </w:pict>
      </w:r>
      <w:r>
        <w:drawing>
          <wp:anchor distT="0" distB="0" distL="0" distR="0" simplePos="0" relativeHeight="251659264" behindDoc="0" locked="0" layoutInCell="1" allowOverlap="1">
            <wp:simplePos x="0" y="0"/>
            <wp:positionH relativeFrom="page">
              <wp:posOffset>1244600</wp:posOffset>
            </wp:positionH>
            <wp:positionV relativeFrom="paragraph">
              <wp:posOffset>3451860</wp:posOffset>
            </wp:positionV>
            <wp:extent cx="5392420" cy="1084580"/>
            <wp:effectExtent l="0" t="0" r="0" b="0"/>
            <wp:wrapTopAndBottom/>
            <wp:docPr id="6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1.jpeg"/>
                    <pic:cNvPicPr>
                      <a:picLocks noChangeAspect="1"/>
                    </pic:cNvPicPr>
                  </pic:nvPicPr>
                  <pic:blipFill>
                    <a:blip r:embed="rId36" cstate="print"/>
                    <a:stretch>
                      <a:fillRect/>
                    </a:stretch>
                  </pic:blipFill>
                  <pic:spPr>
                    <a:xfrm>
                      <a:off x="0" y="0"/>
                      <a:ext cx="5392366" cy="1084897"/>
                    </a:xfrm>
                    <a:prstGeom prst="rect">
                      <a:avLst/>
                    </a:prstGeom>
                  </pic:spPr>
                </pic:pic>
              </a:graphicData>
            </a:graphic>
          </wp:anchor>
        </w:drawing>
      </w:r>
    </w:p>
    <w:p>
      <w:pPr>
        <w:pStyle w:val="5"/>
        <w:spacing w:before="14"/>
        <w:ind w:left="0"/>
        <w:rPr>
          <w:sz w:val="18"/>
        </w:rPr>
      </w:pPr>
    </w:p>
    <w:p>
      <w:pPr>
        <w:pStyle w:val="5"/>
        <w:spacing w:before="8"/>
        <w:ind w:left="0"/>
        <w:rPr>
          <w:sz w:val="28"/>
        </w:rPr>
      </w:pPr>
    </w:p>
    <w:p>
      <w:pPr>
        <w:pStyle w:val="5"/>
        <w:spacing w:before="9"/>
        <w:ind w:left="0"/>
        <w:rPr>
          <w:sz w:val="14"/>
        </w:rPr>
      </w:pPr>
    </w:p>
    <w:p>
      <w:pPr>
        <w:pStyle w:val="3"/>
        <w:tabs>
          <w:tab w:val="left" w:pos="451"/>
          <w:tab w:val="left" w:pos="9009"/>
        </w:tabs>
        <w:spacing w:before="0"/>
        <w:rPr>
          <w:rFonts w:ascii="Palatino Linotype" w:eastAsia="Palatino Linotype"/>
          <w:u w:val="none"/>
        </w:rPr>
      </w:pPr>
      <w:bookmarkStart w:id="49" w:name="日期对象Date"/>
      <w:bookmarkEnd w:id="49"/>
      <w:r>
        <w:rPr>
          <w:color w:val="333333"/>
          <w:spacing w:val="-342"/>
          <w:u w:val="single" w:color="EDEDED"/>
        </w:rPr>
        <w:t>日</w:t>
      </w:r>
      <w:r>
        <w:rPr>
          <w:color w:val="333333"/>
          <w:spacing w:val="-342"/>
          <w:u w:val="none"/>
        </w:rPr>
        <w:tab/>
      </w:r>
      <w:r>
        <w:rPr>
          <w:color w:val="333333"/>
          <w:spacing w:val="-1"/>
          <w:u w:val="single" w:color="EDEDED"/>
        </w:rPr>
        <w:t>期对</w:t>
      </w:r>
      <w:r>
        <w:rPr>
          <w:color w:val="333333"/>
          <w:u w:val="single" w:color="EDEDED"/>
        </w:rPr>
        <w:t>象</w:t>
      </w:r>
      <w:r>
        <w:rPr>
          <w:rFonts w:ascii="Palatino Linotype" w:eastAsia="Palatino Linotype"/>
          <w:color w:val="333333"/>
          <w:u w:val="single" w:color="EDEDED"/>
        </w:rPr>
        <w:t>Date</w:t>
      </w:r>
      <w:r>
        <w:rPr>
          <w:rFonts w:ascii="Palatino Linotype" w:eastAsia="Palatino Linotype"/>
          <w:color w:val="333333"/>
          <w:u w:val="single" w:color="EDEDED"/>
        </w:rPr>
        <w:tab/>
      </w:r>
    </w:p>
    <w:p>
      <w:pPr>
        <w:pStyle w:val="5"/>
        <w:spacing w:before="81"/>
        <w:ind w:left="560"/>
      </w:pPr>
      <w:r>
        <w:pict>
          <v:shape id="_x0000_s1652" o:spid="_x0000_s1652" style="position:absolute;left:0pt;margin-left:86pt;margin-top:11.3pt;height:3.8pt;width:3.8pt;mso-position-horizontal-relative:page;z-index:252060672;mso-width-relative:page;mso-height-relative:page;" fillcolor="#333333" filled="t" stroked="f" coordorigin="1721,227" coordsize="76,76" path="m1758,302l1721,269,1721,259,1753,227,1763,227,1796,259,1796,269,1758,302xe">
            <v:path arrowok="t"/>
            <v:fill on="t" focussize="0,0"/>
            <v:stroke on="f"/>
            <v:imagedata o:title=""/>
            <o:lock v:ext="edit"/>
          </v:shape>
        </w:pict>
      </w:r>
      <w:r>
        <w:rPr>
          <w:color w:val="333333"/>
          <w:w w:val="105"/>
        </w:rPr>
        <w:t>构造函数：日期的构造函数有四种</w:t>
      </w:r>
    </w:p>
    <w:p>
      <w:pPr>
        <w:pStyle w:val="5"/>
        <w:spacing w:before="55"/>
      </w:pPr>
      <w:r>
        <w:drawing>
          <wp:anchor distT="0" distB="0" distL="0" distR="0" simplePos="0" relativeHeight="251659264" behindDoc="0" locked="0" layoutInCell="1" allowOverlap="1">
            <wp:simplePos x="0" y="0"/>
            <wp:positionH relativeFrom="page">
              <wp:posOffset>3265170</wp:posOffset>
            </wp:positionH>
            <wp:positionV relativeFrom="paragraph">
              <wp:posOffset>307975</wp:posOffset>
            </wp:positionV>
            <wp:extent cx="1562100" cy="295275"/>
            <wp:effectExtent l="0" t="0" r="0" b="0"/>
            <wp:wrapTopAndBottom/>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2.png"/>
                    <pic:cNvPicPr>
                      <a:picLocks noChangeAspect="1"/>
                    </pic:cNvPicPr>
                  </pic:nvPicPr>
                  <pic:blipFill>
                    <a:blip r:embed="rId37" cstate="print"/>
                    <a:stretch>
                      <a:fillRect/>
                    </a:stretch>
                  </pic:blipFill>
                  <pic:spPr>
                    <a:xfrm>
                      <a:off x="0" y="0"/>
                      <a:ext cx="1562100" cy="295275"/>
                    </a:xfrm>
                    <a:prstGeom prst="rect">
                      <a:avLst/>
                    </a:prstGeom>
                  </pic:spPr>
                </pic:pic>
              </a:graphicData>
            </a:graphic>
          </wp:anchor>
        </w:drawing>
      </w:r>
      <w:r>
        <w:pict>
          <v:shape id="_x0000_s1653" o:spid="_x0000_s1653" style="position:absolute;left:0pt;margin-left:108.5pt;margin-top:10pt;height:3.8pt;width:3.8pt;mso-position-horizontal-relative:page;z-index:252061696;mso-width-relative:page;mso-height-relative:page;" filled="f" stroked="t" coordorigin="2171,201" coordsize="76,76" path="m2246,238l2208,276,2203,276,2198,275,2194,273,2189,271,2171,243,2171,238,2171,233,2172,228,2174,224,2175,219,2178,215,2182,212,2185,208,2189,205,2194,204,2198,202,2203,201,2208,201,2213,201,2235,212,2238,215,2241,219,2243,224,2245,228,2246,233,2246,238xe">
            <v:path arrowok="t"/>
            <v:fill on="f" focussize="0,0"/>
            <v:stroke weight="0.750314960629921pt" color="#333333"/>
            <v:imagedata o:title=""/>
            <o:lock v:ext="edit"/>
          </v:shape>
        </w:pict>
      </w:r>
      <w:r>
        <w:pict>
          <v:shape id="_x0000_s1654" o:spid="_x0000_s1654" style="position:absolute;left:0pt;margin-left:108.5pt;margin-top:61.05pt;height:3.8pt;width:3.8pt;mso-position-horizontal-relative:page;z-index:252062720;mso-width-relative:page;mso-height-relative:page;" filled="f" stroked="t" coordorigin="2171,1221" coordsize="76,76" path="m2246,1259l2208,1296,2203,1296,2198,1295,2194,1293,2189,1291,2171,1264,2171,1259,2171,1254,2182,1232,2185,1229,2189,1226,2194,1224,2198,1222,2203,1221,2208,1221,2213,1221,2235,1232,2238,1236,2241,1240,2243,1244,2245,1249,2246,1254,2246,1259xe">
            <v:path arrowok="t"/>
            <v:fill on="f" focussize="0,0"/>
            <v:stroke weight="0.750314960629921pt" color="#333333"/>
            <v:imagedata o:title=""/>
            <o:lock v:ext="edit"/>
          </v:shape>
        </w:pict>
      </w:r>
      <w:r>
        <w:rPr>
          <w:color w:val="333333"/>
          <w:w w:val="105"/>
        </w:rPr>
        <w:t>无参构造函数：返回的日期对象为当前系统时间。</w:t>
      </w:r>
    </w:p>
    <w:p>
      <w:pPr>
        <w:pStyle w:val="5"/>
        <w:spacing w:before="130" w:after="94" w:line="206" w:lineRule="auto"/>
        <w:ind w:right="351"/>
      </w:pPr>
      <w:r>
        <w:rPr>
          <w:color w:val="333333"/>
          <w:w w:val="95"/>
        </w:rPr>
        <w:t>参数为</w:t>
      </w:r>
      <w:r>
        <w:rPr>
          <w:rFonts w:ascii="Arial Black" w:eastAsia="Arial Black"/>
          <w:color w:val="333333"/>
          <w:w w:val="95"/>
        </w:rPr>
        <w:t>number</w:t>
      </w:r>
      <w:r>
        <w:rPr>
          <w:color w:val="333333"/>
          <w:w w:val="95"/>
        </w:rPr>
        <w:t>类型的构造函数</w:t>
      </w:r>
      <w:r>
        <w:rPr>
          <w:rFonts w:ascii="Arial Black" w:eastAsia="Arial Black"/>
          <w:color w:val="333333"/>
          <w:w w:val="95"/>
        </w:rPr>
        <w:t>:number</w:t>
      </w:r>
      <w:r>
        <w:rPr>
          <w:color w:val="333333"/>
          <w:w w:val="95"/>
        </w:rPr>
        <w:t>为格林威治时间及当前与</w:t>
      </w:r>
      <w:r>
        <w:rPr>
          <w:rFonts w:ascii="Arial Black" w:eastAsia="Arial Black"/>
          <w:color w:val="333333"/>
          <w:w w:val="95"/>
        </w:rPr>
        <w:t>1970</w:t>
      </w:r>
      <w:r>
        <w:rPr>
          <w:color w:val="333333"/>
          <w:w w:val="95"/>
        </w:rPr>
        <w:t>年</w:t>
      </w:r>
      <w:r>
        <w:rPr>
          <w:rFonts w:ascii="Arial Black" w:eastAsia="Arial Black"/>
          <w:color w:val="333333"/>
          <w:w w:val="95"/>
        </w:rPr>
        <w:t>1</w:t>
      </w:r>
      <w:r>
        <w:rPr>
          <w:color w:val="333333"/>
          <w:w w:val="95"/>
        </w:rPr>
        <w:t>月</w:t>
      </w:r>
      <w:r>
        <w:rPr>
          <w:rFonts w:ascii="Arial Black" w:eastAsia="Arial Black"/>
          <w:color w:val="333333"/>
          <w:w w:val="95"/>
        </w:rPr>
        <w:t>1</w:t>
      </w:r>
      <w:r>
        <w:rPr>
          <w:color w:val="333333"/>
          <w:w w:val="95"/>
        </w:rPr>
        <w:t>日</w:t>
      </w:r>
      <w:r>
        <w:rPr>
          <w:rFonts w:ascii="Arial Black" w:eastAsia="Arial Black"/>
          <w:color w:val="333333"/>
          <w:w w:val="95"/>
        </w:rPr>
        <w:t>0</w:t>
      </w:r>
      <w:r>
        <w:rPr>
          <w:color w:val="333333"/>
          <w:spacing w:val="-5"/>
          <w:w w:val="95"/>
        </w:rPr>
        <w:t xml:space="preserve">点的毫秒    </w:t>
      </w:r>
      <w:r>
        <w:rPr>
          <w:color w:val="333333"/>
        </w:rPr>
        <w:t>数。可以为负值。（时间戳）</w:t>
      </w:r>
    </w:p>
    <w:p>
      <w:pPr>
        <w:pStyle w:val="5"/>
        <w:ind w:left="3472"/>
        <w:rPr>
          <w:sz w:val="20"/>
        </w:rPr>
      </w:pPr>
      <w:r>
        <w:rPr>
          <w:sz w:val="20"/>
        </w:rPr>
        <w:drawing>
          <wp:inline distT="0" distB="0" distL="0" distR="0">
            <wp:extent cx="1914525" cy="295275"/>
            <wp:effectExtent l="0" t="0" r="0" b="0"/>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3.png"/>
                    <pic:cNvPicPr>
                      <a:picLocks noChangeAspect="1"/>
                    </pic:cNvPicPr>
                  </pic:nvPicPr>
                  <pic:blipFill>
                    <a:blip r:embed="rId38" cstate="print"/>
                    <a:stretch>
                      <a:fillRect/>
                    </a:stretch>
                  </pic:blipFill>
                  <pic:spPr>
                    <a:xfrm>
                      <a:off x="0" y="0"/>
                      <a:ext cx="1914525" cy="295275"/>
                    </a:xfrm>
                    <a:prstGeom prst="rect">
                      <a:avLst/>
                    </a:prstGeom>
                  </pic:spPr>
                </pic:pic>
              </a:graphicData>
            </a:graphic>
          </wp:inline>
        </w:drawing>
      </w:r>
    </w:p>
    <w:p>
      <w:pPr>
        <w:pStyle w:val="5"/>
        <w:spacing w:before="109"/>
      </w:pPr>
      <w:r>
        <w:pict>
          <v:shape id="_x0000_s1655" o:spid="_x0000_s1655" style="position:absolute;left:0pt;margin-left:108.5pt;margin-top:12.7pt;height:3.8pt;width:3.8pt;mso-position-horizontal-relative:page;z-index:252063744;mso-width-relative:page;mso-height-relative:page;" filled="f" stroked="t" coordorigin="2171,255" coordsize="76,76" path="m2246,292l2208,330,2203,330,2198,329,2194,327,2189,325,2171,297,2171,292,2171,287,2182,266,2185,262,2189,259,2194,258,2198,256,2203,255,2208,255,2213,255,2235,266,2238,269,2241,273,2243,278,2245,282,2246,287,2246,292xe">
            <v:path arrowok="t"/>
            <v:fill on="f" focussize="0,0"/>
            <v:stroke weight="0.750314960629921pt" color="#333333"/>
            <v:imagedata o:title=""/>
            <o:lock v:ext="edit"/>
          </v:shape>
        </w:pict>
      </w:r>
      <w:r>
        <w:rPr>
          <w:color w:val="333333"/>
          <w:w w:val="105"/>
        </w:rPr>
        <w:t>参数为字符的构造函数</w:t>
      </w:r>
    </w:p>
    <w:p>
      <w:pPr>
        <w:spacing w:after="0"/>
        <w:sectPr>
          <w:pgSz w:w="11900" w:h="16840"/>
          <w:pgMar w:top="500" w:right="1380" w:bottom="280" w:left="1400" w:header="720" w:footer="720" w:gutter="0"/>
          <w:cols w:space="720" w:num="1"/>
        </w:sectPr>
      </w:pPr>
    </w:p>
    <w:p>
      <w:pPr>
        <w:pStyle w:val="5"/>
        <w:ind w:left="2526"/>
        <w:rPr>
          <w:sz w:val="20"/>
        </w:rPr>
      </w:pPr>
      <w:r>
        <w:rPr>
          <w:sz w:val="20"/>
        </w:rPr>
        <w:drawing>
          <wp:inline distT="0" distB="0" distL="0" distR="0">
            <wp:extent cx="3162300" cy="295275"/>
            <wp:effectExtent l="0" t="0" r="0" b="0"/>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4.png"/>
                    <pic:cNvPicPr>
                      <a:picLocks noChangeAspect="1"/>
                    </pic:cNvPicPr>
                  </pic:nvPicPr>
                  <pic:blipFill>
                    <a:blip r:embed="rId39" cstate="print"/>
                    <a:stretch>
                      <a:fillRect/>
                    </a:stretch>
                  </pic:blipFill>
                  <pic:spPr>
                    <a:xfrm>
                      <a:off x="0" y="0"/>
                      <a:ext cx="3162300" cy="295275"/>
                    </a:xfrm>
                    <a:prstGeom prst="rect">
                      <a:avLst/>
                    </a:prstGeom>
                  </pic:spPr>
                </pic:pic>
              </a:graphicData>
            </a:graphic>
          </wp:inline>
        </w:drawing>
      </w:r>
    </w:p>
    <w:p>
      <w:pPr>
        <w:pStyle w:val="5"/>
        <w:spacing w:before="94"/>
      </w:pPr>
      <w:r>
        <w:drawing>
          <wp:anchor distT="0" distB="0" distL="0" distR="0" simplePos="0" relativeHeight="251659264" behindDoc="0" locked="0" layoutInCell="1" allowOverlap="1">
            <wp:simplePos x="0" y="0"/>
            <wp:positionH relativeFrom="page">
              <wp:posOffset>2397760</wp:posOffset>
            </wp:positionH>
            <wp:positionV relativeFrom="paragraph">
              <wp:posOffset>332740</wp:posOffset>
            </wp:positionV>
            <wp:extent cx="3343275" cy="295275"/>
            <wp:effectExtent l="0" t="0" r="0" b="0"/>
            <wp:wrapTopAndBottom/>
            <wp:docPr id="7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5.png"/>
                    <pic:cNvPicPr>
                      <a:picLocks noChangeAspect="1"/>
                    </pic:cNvPicPr>
                  </pic:nvPicPr>
                  <pic:blipFill>
                    <a:blip r:embed="rId40" cstate="print"/>
                    <a:stretch>
                      <a:fillRect/>
                    </a:stretch>
                  </pic:blipFill>
                  <pic:spPr>
                    <a:xfrm>
                      <a:off x="0" y="0"/>
                      <a:ext cx="3343274" cy="295275"/>
                    </a:xfrm>
                    <a:prstGeom prst="rect">
                      <a:avLst/>
                    </a:prstGeom>
                  </pic:spPr>
                </pic:pic>
              </a:graphicData>
            </a:graphic>
          </wp:anchor>
        </w:drawing>
      </w:r>
      <w:r>
        <w:pict>
          <v:shape id="_x0000_s1656" o:spid="_x0000_s1656" style="position:absolute;left:0pt;margin-left:108.5pt;margin-top:11.95pt;height:3.8pt;width:3.8pt;mso-position-horizontal-relative:page;z-index:252066816;mso-width-relative:page;mso-height-relative:page;" filled="f" stroked="t" coordorigin="2171,240" coordsize="76,76" path="m2246,277l2208,315,2203,315,2198,314,2194,312,2189,310,2171,282,2171,277,2171,272,2182,251,2185,247,2189,244,2194,243,2198,241,2203,240,2208,240,2213,240,2235,251,2238,254,2241,258,2243,263,2245,267,2246,272,2246,277xe">
            <v:path arrowok="t"/>
            <v:fill on="f" focussize="0,0"/>
            <v:stroke weight="0.750314960629921pt" color="#333333"/>
            <v:imagedata o:title=""/>
            <o:lock v:ext="edit"/>
          </v:shape>
        </w:pict>
      </w:r>
      <w:r>
        <w:rPr>
          <w:color w:val="333333"/>
        </w:rPr>
        <w:t>多参数构造函数：参数顺序为年、月（</w:t>
      </w:r>
      <w:r>
        <w:rPr>
          <w:rFonts w:ascii="Arial Black" w:eastAsia="Arial Black"/>
          <w:color w:val="333333"/>
        </w:rPr>
        <w:t>0-11</w:t>
      </w:r>
      <w:r>
        <w:rPr>
          <w:color w:val="333333"/>
        </w:rPr>
        <w:t>）、日、时、分、秒、毫秒</w:t>
      </w:r>
    </w:p>
    <w:p>
      <w:pPr>
        <w:pStyle w:val="5"/>
        <w:spacing w:before="110"/>
        <w:ind w:left="560"/>
      </w:pPr>
      <w:r>
        <w:rPr>
          <w:color w:val="333333"/>
        </w:rPr>
        <w:t>静态方法：静态方法不需要实例化就可以直接使用日期来调用，</w:t>
      </w:r>
      <w:r>
        <w:rPr>
          <w:rFonts w:ascii="Arial Black" w:eastAsia="Arial Black"/>
          <w:color w:val="333333"/>
        </w:rPr>
        <w:t>Date</w:t>
      </w:r>
      <w:r>
        <w:rPr>
          <w:color w:val="333333"/>
        </w:rPr>
        <w:t>有两个主要的静态方法。</w:t>
      </w:r>
    </w:p>
    <w:p>
      <w:pPr>
        <w:pStyle w:val="5"/>
        <w:spacing w:before="40"/>
        <w:rPr>
          <w:rFonts w:ascii="Arial Black" w:eastAsia="Arial Black"/>
        </w:rPr>
      </w:pPr>
      <w:r>
        <w:pict>
          <v:shape id="_x0000_s1657" o:spid="_x0000_s1657" style="position:absolute;left:0pt;margin-left:86pt;margin-top:-10.2pt;height:3.8pt;width:3.8pt;mso-position-horizontal-relative:page;z-index:252067840;mso-width-relative:page;mso-height-relative:page;" fillcolor="#333333" filled="t" stroked="f" coordorigin="1721,-204" coordsize="76,76" path="m1758,-129l1721,-162,1721,-172,1753,-204,1763,-204,1796,-172,1796,-162,1758,-129xe">
            <v:path arrowok="t"/>
            <v:fill on="t" focussize="0,0"/>
            <v:stroke on="f"/>
            <v:imagedata o:title=""/>
            <o:lock v:ext="edit"/>
          </v:shape>
        </w:pict>
      </w:r>
      <w:r>
        <w:pict>
          <v:shape id="_x0000_s1658" o:spid="_x0000_s1658" style="position:absolute;left:0pt;margin-left:108.5pt;margin-top:9.25pt;height:3.8pt;width:3.8pt;mso-position-horizontal-relative:page;z-index:252068864;mso-width-relative:page;mso-height-relative:page;" filled="f" stroked="t" coordorigin="2171,186" coordsize="76,76" path="m2246,223l2208,261,2203,261,2198,260,2194,258,2189,256,2171,228,2171,223,2171,218,2182,197,2185,193,2189,190,2194,189,2198,187,2203,186,2208,186,2213,186,2235,197,2238,200,2241,204,2243,209,2245,213,2246,218,2246,223xe">
            <v:path arrowok="t"/>
            <v:fill on="f" focussize="0,0"/>
            <v:stroke weight="0.750314960629921pt" color="#333333"/>
            <v:imagedata o:title=""/>
            <o:lock v:ext="edit"/>
          </v:shape>
        </w:pict>
      </w:r>
      <w:r>
        <w:rPr>
          <w:rFonts w:ascii="Arial Black" w:eastAsia="Arial Black"/>
          <w:color w:val="333333"/>
        </w:rPr>
        <w:t>Number Date.now</w:t>
      </w:r>
      <w:r>
        <w:rPr>
          <w:color w:val="333333"/>
        </w:rPr>
        <w:t>（）</w:t>
      </w:r>
      <w:r>
        <w:rPr>
          <w:rFonts w:ascii="Arial Black" w:eastAsia="Arial Black"/>
          <w:color w:val="333333"/>
        </w:rPr>
        <w:t>:</w:t>
      </w:r>
      <w:r>
        <w:rPr>
          <w:color w:val="333333"/>
        </w:rPr>
        <w:t>返回系统当前时间的格林威治时间，类型为</w:t>
      </w:r>
      <w:r>
        <w:rPr>
          <w:rFonts w:ascii="Arial Black" w:eastAsia="Arial Black"/>
          <w:color w:val="333333"/>
        </w:rPr>
        <w:t>number.</w:t>
      </w:r>
    </w:p>
    <w:p>
      <w:pPr>
        <w:pStyle w:val="5"/>
        <w:spacing w:before="6"/>
        <w:ind w:left="0"/>
        <w:rPr>
          <w:rFonts w:ascii="Arial Black"/>
          <w:sz w:val="11"/>
        </w:rPr>
      </w:pPr>
      <w:r>
        <w:pict>
          <v:group id="_x0000_s1659" o:spid="_x0000_s1659" o:spt="203" style="position:absolute;left:0pt;margin-left:120.5pt;margin-top:10.05pt;height:39.05pt;width:399.95pt;mso-position-horizontal-relative:page;mso-wrap-distance-bottom:0pt;mso-wrap-distance-top:0pt;z-index:-251251712;mso-width-relative:page;mso-height-relative:page;" coordorigin="2411,201" coordsize="7999,781">
            <o:lock v:ext="edit"/>
            <v:shape id="_x0000_s1660" o:spid="_x0000_s1660" style="position:absolute;left:2418;top:208;height:766;width:7984;" fillcolor="#F7F7F7" filled="t" stroked="f" coordorigin="2418,209" coordsize="7984,766" path="m10365,974l2456,974,2451,974,2418,942,2418,241,2451,209,10370,209,10402,241,10402,942,10365,974xe">
              <v:path arrowok="t"/>
              <v:fill on="t" focussize="0,0"/>
              <v:stroke on="f"/>
              <v:imagedata o:title=""/>
              <o:lock v:ext="edit"/>
            </v:shape>
            <v:shape id="_x0000_s1661" o:spid="_x0000_s1661" style="position:absolute;left:2418;top:208;height:766;width:7984;" filled="f" stroked="t" coordorigin="2418,209" coordsize="7984,766" path="m2418,937l2418,246,2418,241,2419,236,2421,232,2423,227,2426,223,2429,220,2433,216,2437,214,2442,212,2446,210,2451,209,2456,209,10365,209,10370,209,10374,210,10379,212,10383,214,10388,216,10391,220,10395,223,10402,246,10402,937,10379,971,10374,973,10370,974,10365,974,2456,974,2451,974,2446,973,2442,971,2437,969,2418,942,2418,937xe">
              <v:path arrowok="t"/>
              <v:fill on="f" focussize="0,0"/>
              <v:stroke weight="0.750314960629921pt" color="#E7E9EC"/>
              <v:imagedata o:title=""/>
              <o:lock v:ext="edit"/>
            </v:shape>
            <v:rect id="_x0000_s1662" o:spid="_x0000_s1662" o:spt="1" style="position:absolute;left:2485;top:336;height:541;width:7849;" fillcolor="#F7F7F7" filled="t" stroked="f" coordsize="21600,21600">
              <v:path/>
              <v:fill on="t" focussize="0,0"/>
              <v:stroke on="f"/>
              <v:imagedata o:title=""/>
              <o:lock v:ext="edit"/>
            </v:rect>
            <v:shape id="_x0000_s1663" o:spid="_x0000_s1663" o:spt="202" type="#_x0000_t202" style="position:absolute;left:2437;top:224;height:735;width:7946;" filled="f" stroked="f" coordsize="21600,21600">
              <v:path/>
              <v:fill on="f" focussize="0,0"/>
              <v:stroke on="f" joinstyle="miter"/>
              <v:imagedata o:title=""/>
              <o:lock v:ext="edit"/>
              <v:textbox inset="0mm,0mm,0mm,0mm">
                <w:txbxContent>
                  <w:p>
                    <w:pPr>
                      <w:spacing w:before="158" w:line="381" w:lineRule="auto"/>
                      <w:ind w:left="168" w:right="4484" w:firstLine="0"/>
                      <w:jc w:val="left"/>
                      <w:rPr>
                        <w:rFonts w:ascii="Lucida Console"/>
                        <w:sz w:val="17"/>
                      </w:rPr>
                    </w:pPr>
                    <w:r>
                      <w:rPr>
                        <w:rFonts w:ascii="Lucida Console"/>
                        <w:color w:val="333333"/>
                        <w:w w:val="105"/>
                        <w:sz w:val="17"/>
                      </w:rPr>
                      <w:t xml:space="preserve">var d = Date.now(); </w:t>
                    </w:r>
                    <w:r>
                      <w:rPr>
                        <w:rFonts w:ascii="Lucida Console"/>
                        <w:color w:val="333333"/>
                        <w:sz w:val="17"/>
                      </w:rPr>
                      <w:t>console.log(d);//1621953082462</w:t>
                    </w:r>
                  </w:p>
                </w:txbxContent>
              </v:textbox>
            </v:shape>
            <w10:wrap type="topAndBottom"/>
          </v:group>
        </w:pict>
      </w:r>
    </w:p>
    <w:p>
      <w:pPr>
        <w:pStyle w:val="5"/>
        <w:spacing w:before="13"/>
        <w:ind w:left="0"/>
        <w:rPr>
          <w:rFonts w:ascii="Arial Black"/>
          <w:sz w:val="7"/>
        </w:rPr>
      </w:pPr>
    </w:p>
    <w:p>
      <w:pPr>
        <w:pStyle w:val="5"/>
        <w:spacing w:before="100"/>
        <w:rPr>
          <w:rFonts w:ascii="Arial Black" w:hAnsi="Arial Black"/>
        </w:rPr>
      </w:pPr>
      <w:r>
        <w:pict>
          <v:shape id="_x0000_s1664" o:spid="_x0000_s1664" style="position:absolute;left:0pt;margin-left:108.5pt;margin-top:10.2pt;height:3.8pt;width:3.8pt;mso-position-horizontal-relative:page;z-index:252069888;mso-width-relative:page;mso-height-relative:page;" filled="f" stroked="t" coordorigin="2171,204" coordsize="76,76" path="m2246,242l2208,279,2203,279,2198,278,2194,276,2189,274,2171,247,2171,242,2171,237,2182,215,2185,211,2189,209,2194,207,2198,205,2203,204,2208,204,2213,204,2235,215,2238,219,2241,223,2243,227,2245,232,2246,237,2246,242xe">
            <v:path arrowok="t"/>
            <v:fill on="f" focussize="0,0"/>
            <v:stroke weight="0.750314960629921pt" color="#333333"/>
            <v:imagedata o:title=""/>
            <o:lock v:ext="edit"/>
          </v:shape>
        </w:pict>
      </w:r>
      <w:r>
        <w:rPr>
          <w:rFonts w:ascii="Arial Black" w:hAnsi="Arial Black"/>
          <w:color w:val="333333"/>
        </w:rPr>
        <w:t>Number Date.parse(‘2020/12/01 16:07:32’)</w:t>
      </w:r>
    </w:p>
    <w:p>
      <w:pPr>
        <w:pStyle w:val="5"/>
        <w:spacing w:before="130" w:line="206" w:lineRule="auto"/>
        <w:ind w:left="1461" w:right="2453"/>
      </w:pPr>
      <w:r>
        <w:pict>
          <v:rect id="_x0000_s1665" o:spid="_x0000_s1665" o:spt="1" style="position:absolute;left:0pt;margin-left:131pt;margin-top:12pt;height:3.75pt;width:3.75pt;mso-position-horizontal-relative:page;z-index:252070912;mso-width-relative:page;mso-height-relative:page;" fillcolor="#333333" filled="t" stroked="f" coordsize="21600,21600">
            <v:path/>
            <v:fill on="t" focussize="0,0"/>
            <v:stroke on="f"/>
            <v:imagedata o:title=""/>
            <o:lock v:ext="edit"/>
          </v:rect>
        </w:pict>
      </w:r>
      <w:r>
        <w:pict>
          <v:rect id="_x0000_s1666" o:spid="_x0000_s1666" o:spt="1" style="position:absolute;left:0pt;margin-left:131pt;margin-top:27pt;height:3.75pt;width:3.75pt;mso-position-horizontal-relative:page;z-index:252071936;mso-width-relative:page;mso-height-relative:page;" fillcolor="#333333" filled="t" stroked="f" coordsize="21600,21600">
            <v:path/>
            <v:fill on="t" focussize="0,0"/>
            <v:stroke on="f"/>
            <v:imagedata o:title=""/>
            <o:lock v:ext="edit"/>
          </v:rect>
        </w:pict>
      </w:r>
      <w:r>
        <w:rPr>
          <w:color w:val="333333"/>
          <w:w w:val="95"/>
        </w:rPr>
        <w:t>参数：代表时间的字符串，格式为</w:t>
      </w:r>
      <w:r>
        <w:rPr>
          <w:rFonts w:ascii="Arial Black" w:eastAsia="Arial Black"/>
          <w:color w:val="333333"/>
          <w:w w:val="95"/>
        </w:rPr>
        <w:t>yyyy/mm/dd</w:t>
      </w:r>
      <w:r>
        <w:rPr>
          <w:rFonts w:ascii="Arial Black" w:eastAsia="Arial Black"/>
          <w:color w:val="333333"/>
          <w:spacing w:val="56"/>
          <w:w w:val="95"/>
        </w:rPr>
        <w:t xml:space="preserve"> </w:t>
      </w:r>
      <w:r>
        <w:rPr>
          <w:rFonts w:ascii="Arial Black" w:eastAsia="Arial Black"/>
          <w:color w:val="333333"/>
          <w:w w:val="95"/>
        </w:rPr>
        <w:t>hh:mm:ss</w:t>
      </w:r>
      <w:r>
        <w:rPr>
          <w:color w:val="333333"/>
          <w:spacing w:val="-18"/>
          <w:w w:val="95"/>
        </w:rPr>
        <w:t>。</w:t>
      </w:r>
      <w:r>
        <w:rPr>
          <w:color w:val="333333"/>
        </w:rPr>
        <w:t>返回参数所代表时间的格林威治时间，类型为</w:t>
      </w:r>
      <w:r>
        <w:rPr>
          <w:rFonts w:ascii="Arial Black" w:eastAsia="Arial Black"/>
          <w:color w:val="333333"/>
        </w:rPr>
        <w:t>number</w:t>
      </w:r>
      <w:r>
        <w:rPr>
          <w:color w:val="333333"/>
        </w:rPr>
        <w:t>。</w:t>
      </w:r>
    </w:p>
    <w:p>
      <w:pPr>
        <w:pStyle w:val="5"/>
        <w:spacing w:before="8"/>
        <w:ind w:left="0"/>
        <w:rPr>
          <w:sz w:val="9"/>
        </w:rPr>
      </w:pPr>
      <w:r>
        <w:pict>
          <v:group id="_x0000_s1667" o:spid="_x0000_s1667" o:spt="203" style="position:absolute;left:0pt;margin-left:120.5pt;margin-top:10.7pt;height:25.55pt;width:399.95pt;mso-position-horizontal-relative:page;mso-wrap-distance-bottom:0pt;mso-wrap-distance-top:0pt;z-index:-251250688;mso-width-relative:page;mso-height-relative:page;" coordorigin="2411,214" coordsize="7999,511">
            <o:lock v:ext="edit"/>
            <v:shape id="_x0000_s1668" o:spid="_x0000_s1668" style="position:absolute;left:2418;top:221;height:496;width:7984;" fillcolor="#F7F7F7" filled="t" stroked="f" coordorigin="2418,222" coordsize="7984,496" path="m10365,717l2456,717,2451,717,2418,684,2418,254,2451,222,10370,222,10402,254,10402,684,10365,717xe">
              <v:path arrowok="t"/>
              <v:fill on="t" focussize="0,0"/>
              <v:stroke on="f"/>
              <v:imagedata o:title=""/>
              <o:lock v:ext="edit"/>
            </v:shape>
            <v:shape id="_x0000_s1669" o:spid="_x0000_s1669" style="position:absolute;left:2418;top:221;height:496;width:7984;" filled="f" stroked="t" coordorigin="2418,222" coordsize="7984,496" path="m2418,679l2418,259,2418,254,2419,249,2421,245,2423,240,2426,236,2429,233,2433,229,2437,226,2442,224,2446,223,2451,222,2456,222,10365,222,10370,222,10374,223,10379,224,10383,226,10388,229,10391,233,10395,236,10402,259,10402,679,10379,714,10374,716,10370,717,10365,717,2456,717,2451,717,2446,716,2442,714,2437,712,2418,684,2418,679xe">
              <v:path arrowok="t"/>
              <v:fill on="f" focussize="0,0"/>
              <v:stroke weight="0.750314960629921pt" color="#E7E9EC"/>
              <v:imagedata o:title=""/>
              <o:lock v:ext="edit"/>
            </v:shape>
            <v:rect id="_x0000_s1670" o:spid="_x0000_s1670" o:spt="1" style="position:absolute;left:2485;top:349;height:271;width:7849;" fillcolor="#F7F7F7" filled="t" stroked="f" coordsize="21600,21600">
              <v:path/>
              <v:fill on="t" focussize="0,0"/>
              <v:stroke on="f"/>
              <v:imagedata o:title=""/>
              <o:lock v:ext="edit"/>
            </v:rect>
            <v:shape id="_x0000_s1671" o:spid="_x0000_s1671" o:spt="202" type="#_x0000_t202" style="position:absolute;left:2437;top:236;height:465;width:794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Date</w:t>
                    </w:r>
                    <w:r>
                      <w:rPr>
                        <w:rFonts w:ascii="Lucida Console"/>
                        <w:color w:val="333333"/>
                        <w:w w:val="105"/>
                        <w:sz w:val="17"/>
                      </w:rPr>
                      <w:t>.</w:t>
                    </w:r>
                    <w:r>
                      <w:rPr>
                        <w:rFonts w:ascii="Lucida Console"/>
                        <w:w w:val="105"/>
                        <w:sz w:val="17"/>
                      </w:rPr>
                      <w:t>parse</w:t>
                    </w:r>
                    <w:r>
                      <w:rPr>
                        <w:rFonts w:ascii="Lucida Console"/>
                        <w:color w:val="333333"/>
                        <w:w w:val="105"/>
                        <w:sz w:val="17"/>
                      </w:rPr>
                      <w:t>(</w:t>
                    </w:r>
                    <w:r>
                      <w:rPr>
                        <w:rFonts w:ascii="Lucida Console"/>
                        <w:color w:val="AA1111"/>
                        <w:w w:val="105"/>
                        <w:sz w:val="17"/>
                      </w:rPr>
                      <w:t>'2020/12/01 16:07:32'</w:t>
                    </w:r>
                    <w:r>
                      <w:rPr>
                        <w:rFonts w:ascii="Lucida Console"/>
                        <w:color w:val="333333"/>
                        <w:w w:val="105"/>
                        <w:sz w:val="17"/>
                      </w:rPr>
                      <w:t>));</w:t>
                    </w:r>
                    <w:r>
                      <w:rPr>
                        <w:rFonts w:ascii="Lucida Console"/>
                        <w:color w:val="AA5400"/>
                        <w:w w:val="105"/>
                        <w:sz w:val="17"/>
                      </w:rPr>
                      <w:t>//1606810052000</w:t>
                    </w:r>
                  </w:p>
                </w:txbxContent>
              </v:textbox>
            </v:shape>
            <w10:wrap type="topAndBottom"/>
          </v:group>
        </w:pict>
      </w:r>
    </w:p>
    <w:p>
      <w:pPr>
        <w:pStyle w:val="5"/>
        <w:spacing w:before="1"/>
        <w:ind w:left="0"/>
        <w:rPr>
          <w:sz w:val="6"/>
        </w:rPr>
      </w:pPr>
    </w:p>
    <w:p>
      <w:pPr>
        <w:pStyle w:val="5"/>
        <w:spacing w:before="58"/>
        <w:ind w:left="560"/>
      </w:pPr>
      <w:r>
        <w:pict>
          <v:shape id="_x0000_s1672" o:spid="_x0000_s1672" style="position:absolute;left:0pt;margin-left:86pt;margin-top:10.15pt;height:3.8pt;width:3.8pt;mso-position-horizontal-relative:page;z-index:252072960;mso-width-relative:page;mso-height-relative:page;" fillcolor="#333333" filled="t" stroked="f" coordorigin="1721,204" coordsize="76,76" path="m1758,279l1721,246,1721,236,1753,204,1763,204,1796,236,1796,246,1758,279xe">
            <v:path arrowok="t"/>
            <v:fill on="t" focussize="0,0"/>
            <v:stroke on="f"/>
            <v:imagedata o:title=""/>
            <o:lock v:ext="edit"/>
          </v:shape>
        </w:pict>
      </w:r>
      <w:r>
        <w:rPr>
          <w:color w:val="333333"/>
        </w:rPr>
        <w:t>实例方法：</w:t>
      </w:r>
      <w:r>
        <w:rPr>
          <w:rFonts w:ascii="Arial Black" w:eastAsia="Arial Black"/>
          <w:color w:val="333333"/>
        </w:rPr>
        <w:t>Date</w:t>
      </w:r>
      <w:r>
        <w:rPr>
          <w:color w:val="333333"/>
        </w:rPr>
        <w:t>的实例对象有三类方法。</w:t>
      </w:r>
    </w:p>
    <w:p>
      <w:pPr>
        <w:pStyle w:val="5"/>
        <w:spacing w:before="40" w:line="325" w:lineRule="exact"/>
      </w:pPr>
      <w:r>
        <w:pict>
          <v:shape id="_x0000_s1673" o:spid="_x0000_s1673" style="position:absolute;left:0pt;margin-left:108.5pt;margin-top:9.25pt;height:3.8pt;width:3.8pt;mso-position-horizontal-relative:page;z-index:252073984;mso-width-relative:page;mso-height-relative:page;" filled="f" stroked="t" coordorigin="2171,186" coordsize="76,76" path="m2246,223l2246,228,2245,233,2243,238,2241,242,2208,261,2203,261,2198,260,2194,258,2189,256,2174,238,2172,233,2171,228,2171,223,2171,218,2182,197,2185,193,2189,190,2194,189,2198,187,2203,186,2208,186,2213,186,2218,187,2223,189,2227,190,2231,193,2235,197,2238,200,2241,204,2243,209,2245,213,2246,218,2246,223xe">
            <v:path arrowok="t"/>
            <v:fill on="f" focussize="0,0"/>
            <v:stroke weight="0.750314960629921pt" color="#333333"/>
            <v:imagedata o:title=""/>
            <o:lock v:ext="edit"/>
          </v:shape>
        </w:pict>
      </w:r>
      <w:r>
        <w:rPr>
          <w:color w:val="333333"/>
        </w:rPr>
        <w:t>以</w:t>
      </w:r>
      <w:r>
        <w:rPr>
          <w:rFonts w:ascii="Arial Black" w:eastAsia="Arial Black"/>
          <w:color w:val="333333"/>
        </w:rPr>
        <w:t>set</w:t>
      </w:r>
      <w:r>
        <w:rPr>
          <w:color w:val="333333"/>
        </w:rPr>
        <w:t>开头的方法是为实例对象设定时间，</w:t>
      </w:r>
    </w:p>
    <w:p>
      <w:pPr>
        <w:pStyle w:val="5"/>
        <w:spacing w:line="300" w:lineRule="exact"/>
      </w:pPr>
      <w:r>
        <w:pict>
          <v:shape id="_x0000_s1674" o:spid="_x0000_s1674" style="position:absolute;left:0pt;margin-left:108.5pt;margin-top:6pt;height:3.8pt;width:3.8pt;mso-position-horizontal-relative:page;z-index:252075008;mso-width-relative:page;mso-height-relative:page;" filled="f" stroked="t" coordorigin="2171,121" coordsize="76,76" path="m2246,158l2208,196,2203,196,2198,195,2194,193,2189,191,2171,163,2171,158,2171,153,2182,132,2185,128,2189,125,2194,124,2198,122,2203,121,2208,121,2213,121,2218,122,2223,124,2227,125,2231,128,2235,132,2238,135,2241,139,2243,144,2245,148,2246,153,2246,158xe">
            <v:path arrowok="t"/>
            <v:fill on="f" focussize="0,0"/>
            <v:stroke weight="0.750314960629921pt" color="#333333"/>
            <v:imagedata o:title=""/>
            <o:lock v:ext="edit"/>
          </v:shape>
        </w:pict>
      </w:r>
      <w:r>
        <w:rPr>
          <w:color w:val="333333"/>
        </w:rPr>
        <w:t>以</w:t>
      </w:r>
      <w:r>
        <w:rPr>
          <w:rFonts w:ascii="Arial Black" w:eastAsia="Arial Black"/>
          <w:color w:val="333333"/>
        </w:rPr>
        <w:t>get</w:t>
      </w:r>
      <w:r>
        <w:rPr>
          <w:color w:val="333333"/>
        </w:rPr>
        <w:t>开头的方法为获取当前实例对象的时间，以下列出常用的实例方法。</w:t>
      </w:r>
    </w:p>
    <w:p>
      <w:pPr>
        <w:pStyle w:val="5"/>
        <w:spacing w:line="300" w:lineRule="exact"/>
      </w:pPr>
      <w:r>
        <w:pict>
          <v:shape id="_x0000_s1675" o:spid="_x0000_s1675" style="position:absolute;left:0pt;margin-left:108.5pt;margin-top:6pt;height:3.8pt;width:3.8pt;mso-position-horizontal-relative:page;z-index:252076032;mso-width-relative:page;mso-height-relative:page;" filled="f" stroked="t" coordorigin="2171,121" coordsize="76,76" path="m2246,158l2208,196,2203,196,2198,195,2194,193,2189,191,2171,163,2171,158,2171,153,2172,148,2174,144,2175,139,2178,135,2182,132,2185,128,2189,125,2194,124,2198,122,2203,121,2208,121,2213,121,2235,132,2238,135,2241,139,2243,144,2245,148,2246,153,2246,158xe">
            <v:path arrowok="t"/>
            <v:fill on="f" focussize="0,0"/>
            <v:stroke weight="0.750314960629921pt" color="#333333"/>
            <v:imagedata o:title=""/>
            <o:lock v:ext="edit"/>
          </v:shape>
        </w:pict>
      </w:r>
      <w:r>
        <w:rPr>
          <w:color w:val="333333"/>
          <w:w w:val="105"/>
        </w:rPr>
        <w:t>其他方法：包含将日期对象转换为字符串，以及将字符串转换为时间的方法。</w:t>
      </w:r>
    </w:p>
    <w:p>
      <w:pPr>
        <w:pStyle w:val="5"/>
        <w:spacing w:line="325" w:lineRule="exact"/>
        <w:ind w:left="560"/>
      </w:pPr>
      <w:r>
        <w:drawing>
          <wp:anchor distT="0" distB="0" distL="0" distR="0" simplePos="0" relativeHeight="251659264" behindDoc="0" locked="0" layoutInCell="1" allowOverlap="1">
            <wp:simplePos x="0" y="0"/>
            <wp:positionH relativeFrom="page">
              <wp:posOffset>1511300</wp:posOffset>
            </wp:positionH>
            <wp:positionV relativeFrom="paragraph">
              <wp:posOffset>276225</wp:posOffset>
            </wp:positionV>
            <wp:extent cx="4857750" cy="2314575"/>
            <wp:effectExtent l="0" t="0" r="0" b="0"/>
            <wp:wrapTopAndBottom/>
            <wp:docPr id="7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6.png"/>
                    <pic:cNvPicPr>
                      <a:picLocks noChangeAspect="1"/>
                    </pic:cNvPicPr>
                  </pic:nvPicPr>
                  <pic:blipFill>
                    <a:blip r:embed="rId41" cstate="print"/>
                    <a:stretch>
                      <a:fillRect/>
                    </a:stretch>
                  </pic:blipFill>
                  <pic:spPr>
                    <a:xfrm>
                      <a:off x="0" y="0"/>
                      <a:ext cx="4857750" cy="2314575"/>
                    </a:xfrm>
                    <a:prstGeom prst="rect">
                      <a:avLst/>
                    </a:prstGeom>
                  </pic:spPr>
                </pic:pic>
              </a:graphicData>
            </a:graphic>
          </wp:anchor>
        </w:drawing>
      </w:r>
      <w:r>
        <w:pict>
          <v:shape id="_x0000_s1676" o:spid="_x0000_s1676" style="position:absolute;left:0pt;margin-left:86pt;margin-top:6pt;height:3.8pt;width:3.8pt;mso-position-horizontal-relative:page;z-index:252077056;mso-width-relative:page;mso-height-relative:page;" fillcolor="#333333" filled="t" stroked="f" coordorigin="1721,121" coordsize="76,76" path="m1758,196l1721,163,1721,153,1753,121,1763,121,1796,153,1796,163,1758,196xe">
            <v:path arrowok="t"/>
            <v:fill on="t" focussize="0,0"/>
            <v:stroke on="f"/>
            <v:imagedata o:title=""/>
            <o:lock v:ext="edit"/>
          </v:shape>
        </w:pict>
      </w:r>
      <w:r>
        <w:pict>
          <v:shape id="_x0000_s1677" o:spid="_x0000_s1677" style="position:absolute;left:0pt;margin-left:86pt;margin-top:217.6pt;height:3.8pt;width:3.8pt;mso-position-horizontal-relative:page;z-index:252078080;mso-width-relative:page;mso-height-relative:page;" fillcolor="#333333" filled="t" stroked="f" coordorigin="1721,4353" coordsize="76,76" path="m1758,4428l1721,4395,1721,4385,1753,4353,1763,4353,1796,4385,1796,4395,1758,4428xe">
            <v:path arrowok="t"/>
            <v:fill on="t" focussize="0,0"/>
            <v:stroke on="f"/>
            <v:imagedata o:title=""/>
            <o:lock v:ext="edit"/>
          </v:shape>
        </w:pict>
      </w:r>
      <w:r>
        <w:rPr>
          <w:rFonts w:ascii="Arial Black" w:eastAsia="Arial Black"/>
          <w:color w:val="333333"/>
          <w:w w:val="90"/>
        </w:rPr>
        <w:t>get</w:t>
      </w:r>
      <w:r>
        <w:rPr>
          <w:color w:val="333333"/>
          <w:w w:val="90"/>
        </w:rPr>
        <w:t>方法</w:t>
      </w:r>
    </w:p>
    <w:p>
      <w:pPr>
        <w:pStyle w:val="5"/>
        <w:spacing w:before="97"/>
        <w:ind w:left="560"/>
      </w:pPr>
      <w:r>
        <w:rPr>
          <w:rFonts w:ascii="Arial Black" w:eastAsia="Arial Black"/>
          <w:color w:val="333333"/>
          <w:w w:val="90"/>
        </w:rPr>
        <w:t>set</w:t>
      </w:r>
      <w:r>
        <w:rPr>
          <w:color w:val="333333"/>
          <w:w w:val="90"/>
        </w:rPr>
        <w:t>方法</w:t>
      </w:r>
    </w:p>
    <w:p>
      <w:pPr>
        <w:spacing w:after="0"/>
        <w:sectPr>
          <w:pgSz w:w="11900" w:h="16840"/>
          <w:pgMar w:top="560" w:right="1380" w:bottom="280" w:left="1400" w:header="720" w:footer="720" w:gutter="0"/>
          <w:cols w:space="720" w:num="1"/>
        </w:sectPr>
      </w:pPr>
    </w:p>
    <w:p>
      <w:pPr>
        <w:pStyle w:val="5"/>
        <w:ind w:left="725"/>
        <w:rPr>
          <w:sz w:val="20"/>
        </w:rPr>
      </w:pPr>
      <w:r>
        <w:rPr>
          <w:sz w:val="20"/>
        </w:rPr>
        <w:drawing>
          <wp:inline distT="0" distB="0" distL="0" distR="0">
            <wp:extent cx="5162550" cy="2724150"/>
            <wp:effectExtent l="0" t="0" r="0" b="0"/>
            <wp:docPr id="7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7.png"/>
                    <pic:cNvPicPr>
                      <a:picLocks noChangeAspect="1"/>
                    </pic:cNvPicPr>
                  </pic:nvPicPr>
                  <pic:blipFill>
                    <a:blip r:embed="rId42" cstate="print"/>
                    <a:stretch>
                      <a:fillRect/>
                    </a:stretch>
                  </pic:blipFill>
                  <pic:spPr>
                    <a:xfrm>
                      <a:off x="0" y="0"/>
                      <a:ext cx="5162550" cy="2724150"/>
                    </a:xfrm>
                    <a:prstGeom prst="rect">
                      <a:avLst/>
                    </a:prstGeom>
                  </pic:spPr>
                </pic:pic>
              </a:graphicData>
            </a:graphic>
          </wp:inline>
        </w:drawing>
      </w:r>
    </w:p>
    <w:p>
      <w:pPr>
        <w:pStyle w:val="5"/>
        <w:spacing w:before="88"/>
        <w:ind w:left="560"/>
      </w:pPr>
      <w:r>
        <w:drawing>
          <wp:anchor distT="0" distB="0" distL="0" distR="0" simplePos="0" relativeHeight="251659264" behindDoc="0" locked="0" layoutInCell="1" allowOverlap="1">
            <wp:simplePos x="0" y="0"/>
            <wp:positionH relativeFrom="page">
              <wp:posOffset>1377950</wp:posOffset>
            </wp:positionH>
            <wp:positionV relativeFrom="paragraph">
              <wp:posOffset>357505</wp:posOffset>
            </wp:positionV>
            <wp:extent cx="5105400" cy="2200275"/>
            <wp:effectExtent l="0" t="0" r="0" b="0"/>
            <wp:wrapTopAndBottom/>
            <wp:docPr id="7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8.png"/>
                    <pic:cNvPicPr>
                      <a:picLocks noChangeAspect="1"/>
                    </pic:cNvPicPr>
                  </pic:nvPicPr>
                  <pic:blipFill>
                    <a:blip r:embed="rId43" cstate="print"/>
                    <a:stretch>
                      <a:fillRect/>
                    </a:stretch>
                  </pic:blipFill>
                  <pic:spPr>
                    <a:xfrm>
                      <a:off x="0" y="0"/>
                      <a:ext cx="5105399" cy="2200275"/>
                    </a:xfrm>
                    <a:prstGeom prst="rect">
                      <a:avLst/>
                    </a:prstGeom>
                  </pic:spPr>
                </pic:pic>
              </a:graphicData>
            </a:graphic>
          </wp:anchor>
        </w:drawing>
      </w:r>
      <w:r>
        <w:pict>
          <v:group id="_x0000_s1678" o:spid="_x0000_s1678" o:spt="203" style="position:absolute;left:0pt;margin-left:75.5pt;margin-top:215pt;height:187.6pt;width:445pt;mso-position-horizontal-relative:page;mso-wrap-distance-bottom:0pt;mso-wrap-distance-top:0pt;z-index:-251237376;mso-width-relative:page;mso-height-relative:page;" coordorigin="1510,4301" coordsize="8900,3752">
            <o:lock v:ext="edit"/>
            <v:shape id="_x0000_s1679" o:spid="_x0000_s1679" style="position:absolute;left:1517;top:4308;height:3737;width:8885;" fillcolor="#F7F7F7" filled="t" stroked="f" coordorigin="1518,4308" coordsize="8885,3737" path="m10365,8045l1555,8045,1550,8045,1518,8012,1518,4341,1519,4336,1523,4327,1525,4323,1529,4319,1532,4316,1536,4313,1541,4311,1546,4309,1550,4308,10370,4308,10391,4319,10395,4323,10397,4327,10401,4336,10402,4341,10402,8012,10370,8045,10365,8045xe">
              <v:path arrowok="t"/>
              <v:fill on="t" focussize="0,0"/>
              <v:stroke on="f"/>
              <v:imagedata o:title=""/>
              <o:lock v:ext="edit"/>
            </v:shape>
            <v:shape id="_x0000_s1680" o:spid="_x0000_s1680" style="position:absolute;left:1517;top:4308;height:3737;width:8885;" filled="f" stroked="t" coordorigin="1518,4308" coordsize="8885,3737" path="m1518,8007l1518,4346,1518,4341,1519,4336,1521,4331,1523,4327,1525,4323,1529,4319,1532,4316,1536,4313,1541,4311,1546,4309,1550,4308,1555,4308,10365,4308,10370,4308,10374,4309,10379,4311,10383,4313,10388,4316,10391,4319,10395,4323,10402,4346,10402,8007,10379,8042,10374,8044,10370,8045,10365,8045,1555,8045,1521,8022,1519,8017,1518,8012,1518,8007xe">
              <v:path arrowok="t"/>
              <v:fill on="f" focussize="0,0"/>
              <v:stroke weight="0.750314960629921pt" color="#E7E9EC"/>
              <v:imagedata o:title=""/>
              <o:lock v:ext="edit"/>
            </v:shape>
            <v:rect id="_x0000_s1681" o:spid="_x0000_s1681" o:spt="1" style="position:absolute;left:1585;top:4435;height:3512;width:8750;" fillcolor="#F7F7F7" filled="t" stroked="f" coordsize="21600,21600">
              <v:path/>
              <v:fill on="t" focussize="0,0"/>
              <v:stroke on="f"/>
              <v:imagedata o:title=""/>
              <o:lock v:ext="edit"/>
            </v:rect>
            <v:shape id="_x0000_s1682" o:spid="_x0000_s1682" o:spt="202" type="#_x0000_t202" style="position:absolute;left:1510;top:4300;height:3752;width:8900;" filled="f" stroked="f" coordsize="21600,21600">
              <v:path/>
              <v:fill on="f" focussize="0,0"/>
              <v:stroke on="f" joinstyle="miter"/>
              <v:imagedata o:title=""/>
              <o:lock v:ext="edit"/>
              <v:textbox inset="0mm,0mm,0mm,0mm">
                <w:txbxContent>
                  <w:p>
                    <w:pPr>
                      <w:spacing w:before="145" w:line="336" w:lineRule="auto"/>
                      <w:ind w:left="195" w:right="5917"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获取当前日期</w:t>
                    </w:r>
                    <w:r>
                      <w:rPr>
                        <w:rFonts w:ascii="Lucida Console" w:eastAsia="Lucida Console"/>
                        <w:color w:val="AA5400"/>
                        <w:w w:val="105"/>
                        <w:sz w:val="17"/>
                      </w:rPr>
                      <w:t>Date</w:t>
                    </w:r>
                    <w:r>
                      <w:rPr>
                        <w:rFonts w:hint="eastAsia" w:ascii="新宋体" w:eastAsia="新宋体"/>
                        <w:color w:val="AA5400"/>
                        <w:w w:val="105"/>
                        <w:sz w:val="17"/>
                      </w:rPr>
                      <w:t xml:space="preserve">对象 </w:t>
                    </w:r>
                    <w:r>
                      <w:rPr>
                        <w:rFonts w:ascii="Lucida Console" w:eastAsia="Lucida Console"/>
                        <w:color w:val="AA5400"/>
                        <w:w w:val="105"/>
                        <w:sz w:val="17"/>
                      </w:rPr>
                      <w:t xml:space="preserve">*/ </w:t>
                    </w:r>
                    <w:r>
                      <w:rPr>
                        <w:rFonts w:ascii="Lucida Console" w:eastAsia="Lucida Console"/>
                        <w:color w:val="770087"/>
                        <w:w w:val="105"/>
                        <w:sz w:val="17"/>
                      </w:rPr>
                      <w:t xml:space="preserve">var </w:t>
                    </w:r>
                    <w:r>
                      <w:rPr>
                        <w:rFonts w:ascii="Lucida Console" w:eastAsia="Lucida Console"/>
                        <w:color w:val="0000FF"/>
                        <w:w w:val="105"/>
                        <w:sz w:val="17"/>
                      </w:rPr>
                      <w:t xml:space="preserve">d1 </w:t>
                    </w:r>
                    <w:r>
                      <w:rPr>
                        <w:rFonts w:ascii="Lucida Console" w:eastAsia="Lucida Console"/>
                        <w:color w:val="981A1A"/>
                        <w:w w:val="105"/>
                        <w:sz w:val="17"/>
                      </w:rPr>
                      <w:t xml:space="preserve">= </w:t>
                    </w:r>
                    <w:r>
                      <w:rPr>
                        <w:rFonts w:ascii="Lucida Console" w:eastAsia="Lucida Console"/>
                        <w:color w:val="770087"/>
                        <w:w w:val="105"/>
                        <w:sz w:val="17"/>
                      </w:rPr>
                      <w:t xml:space="preserve">new </w:t>
                    </w:r>
                    <w:r>
                      <w:rPr>
                        <w:rFonts w:ascii="Lucida Console" w:eastAsia="Lucida Console"/>
                        <w:w w:val="105"/>
                        <w:sz w:val="17"/>
                      </w:rPr>
                      <w:t>Date</w:t>
                    </w:r>
                    <w:r>
                      <w:rPr>
                        <w:rFonts w:ascii="Lucida Console" w:eastAsia="Lucida Console"/>
                        <w:color w:val="333333"/>
                        <w:w w:val="105"/>
                        <w:sz w:val="17"/>
                      </w:rPr>
                      <w:t>();</w:t>
                    </w:r>
                  </w:p>
                  <w:p>
                    <w:pPr>
                      <w:spacing w:before="33" w:line="381" w:lineRule="auto"/>
                      <w:ind w:left="195" w:right="4862" w:firstLine="0"/>
                      <w:jc w:val="left"/>
                      <w:rPr>
                        <w:rFonts w:ascii="Lucida Console"/>
                        <w:sz w:val="17"/>
                      </w:rPr>
                    </w:pP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d1</w:t>
                    </w:r>
                    <w:r>
                      <w:rPr>
                        <w:rFonts w:ascii="Lucida Console"/>
                        <w:color w:val="333333"/>
                        <w:w w:val="105"/>
                        <w:sz w:val="17"/>
                      </w:rPr>
                      <w:t>.</w:t>
                    </w:r>
                    <w:r>
                      <w:rPr>
                        <w:rFonts w:ascii="Lucida Console"/>
                        <w:w w:val="105"/>
                        <w:sz w:val="17"/>
                      </w:rPr>
                      <w:t>getDate</w:t>
                    </w:r>
                    <w:r>
                      <w:rPr>
                        <w:rFonts w:ascii="Lucida Console"/>
                        <w:color w:val="333333"/>
                        <w:w w:val="105"/>
                        <w:sz w:val="17"/>
                      </w:rPr>
                      <w:t>());</w:t>
                    </w:r>
                    <w:r>
                      <w:rPr>
                        <w:rFonts w:ascii="Lucida Console"/>
                        <w:color w:val="AA5400"/>
                        <w:w w:val="105"/>
                        <w:sz w:val="17"/>
                      </w:rPr>
                      <w:t xml:space="preserve">//25 </w:t>
                    </w: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d1</w:t>
                    </w:r>
                    <w:r>
                      <w:rPr>
                        <w:rFonts w:ascii="Lucida Console"/>
                        <w:color w:val="333333"/>
                        <w:w w:val="105"/>
                        <w:sz w:val="17"/>
                      </w:rPr>
                      <w:t>.</w:t>
                    </w:r>
                    <w:r>
                      <w:rPr>
                        <w:rFonts w:ascii="Lucida Console"/>
                        <w:w w:val="105"/>
                        <w:sz w:val="17"/>
                      </w:rPr>
                      <w:t>getMonth</w:t>
                    </w:r>
                    <w:r>
                      <w:rPr>
                        <w:rFonts w:ascii="Lucida Console"/>
                        <w:color w:val="333333"/>
                        <w:w w:val="105"/>
                        <w:sz w:val="17"/>
                      </w:rPr>
                      <w:t>());</w:t>
                    </w:r>
                    <w:r>
                      <w:rPr>
                        <w:rFonts w:ascii="Lucida Console"/>
                        <w:color w:val="AA5400"/>
                        <w:w w:val="105"/>
                        <w:sz w:val="17"/>
                      </w:rPr>
                      <w:t xml:space="preserve">//4 </w:t>
                    </w:r>
                    <w:r>
                      <w:rPr>
                        <w:rFonts w:ascii="Lucida Console"/>
                        <w:sz w:val="17"/>
                      </w:rPr>
                      <w:t>console</w:t>
                    </w:r>
                    <w:r>
                      <w:rPr>
                        <w:rFonts w:ascii="Lucida Console"/>
                        <w:color w:val="333333"/>
                        <w:sz w:val="17"/>
                      </w:rPr>
                      <w:t>.</w:t>
                    </w:r>
                    <w:r>
                      <w:rPr>
                        <w:rFonts w:ascii="Lucida Console"/>
                        <w:sz w:val="17"/>
                      </w:rPr>
                      <w:t>log</w:t>
                    </w:r>
                    <w:r>
                      <w:rPr>
                        <w:rFonts w:ascii="Lucida Console"/>
                        <w:color w:val="333333"/>
                        <w:sz w:val="17"/>
                      </w:rPr>
                      <w:t>(</w:t>
                    </w:r>
                    <w:r>
                      <w:rPr>
                        <w:rFonts w:ascii="Lucida Console"/>
                        <w:sz w:val="17"/>
                      </w:rPr>
                      <w:t>d1</w:t>
                    </w:r>
                    <w:r>
                      <w:rPr>
                        <w:rFonts w:ascii="Lucida Console"/>
                        <w:color w:val="333333"/>
                        <w:sz w:val="17"/>
                      </w:rPr>
                      <w:t>.</w:t>
                    </w:r>
                    <w:r>
                      <w:rPr>
                        <w:rFonts w:ascii="Lucida Console"/>
                        <w:sz w:val="17"/>
                      </w:rPr>
                      <w:t>getFullYear</w:t>
                    </w:r>
                    <w:r>
                      <w:rPr>
                        <w:rFonts w:ascii="Lucida Console"/>
                        <w:color w:val="333333"/>
                        <w:sz w:val="17"/>
                      </w:rPr>
                      <w:t>());</w:t>
                    </w:r>
                    <w:r>
                      <w:rPr>
                        <w:rFonts w:ascii="Lucida Console"/>
                        <w:color w:val="AA5400"/>
                        <w:sz w:val="17"/>
                      </w:rPr>
                      <w:t xml:space="preserve">//2021 </w:t>
                    </w: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d1</w:t>
                    </w:r>
                    <w:r>
                      <w:rPr>
                        <w:rFonts w:ascii="Lucida Console"/>
                        <w:color w:val="333333"/>
                        <w:w w:val="105"/>
                        <w:sz w:val="17"/>
                      </w:rPr>
                      <w:t>.</w:t>
                    </w:r>
                    <w:r>
                      <w:rPr>
                        <w:rFonts w:ascii="Lucida Console"/>
                        <w:w w:val="105"/>
                        <w:sz w:val="17"/>
                      </w:rPr>
                      <w:t>getYear</w:t>
                    </w:r>
                    <w:r>
                      <w:rPr>
                        <w:rFonts w:ascii="Lucida Console"/>
                        <w:color w:val="333333"/>
                        <w:w w:val="105"/>
                        <w:sz w:val="17"/>
                      </w:rPr>
                      <w:t>());</w:t>
                    </w:r>
                    <w:r>
                      <w:rPr>
                        <w:rFonts w:ascii="Lucida Console"/>
                        <w:color w:val="AA5400"/>
                        <w:w w:val="105"/>
                        <w:sz w:val="17"/>
                      </w:rPr>
                      <w:t>//121</w:t>
                    </w:r>
                  </w:p>
                  <w:p>
                    <w:pPr>
                      <w:spacing w:before="3" w:line="240" w:lineRule="auto"/>
                      <w:rPr>
                        <w:rFonts w:ascii="Lucida Console"/>
                        <w:sz w:val="23"/>
                      </w:rPr>
                    </w:pPr>
                  </w:p>
                  <w:p>
                    <w:pPr>
                      <w:spacing w:before="1" w:line="336" w:lineRule="auto"/>
                      <w:ind w:left="195" w:right="5917"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设 置 年 </w:t>
                    </w:r>
                    <w:r>
                      <w:rPr>
                        <w:rFonts w:ascii="Lucida Console" w:eastAsia="Lucida Console"/>
                        <w:color w:val="AA5400"/>
                        <w:w w:val="105"/>
                        <w:sz w:val="17"/>
                      </w:rPr>
                      <w:t xml:space="preserve">*/ </w:t>
                    </w:r>
                    <w:r>
                      <w:rPr>
                        <w:rFonts w:ascii="Lucida Console" w:eastAsia="Lucida Console"/>
                        <w:sz w:val="17"/>
                      </w:rPr>
                      <w:t>d1</w:t>
                    </w:r>
                    <w:r>
                      <w:rPr>
                        <w:rFonts w:ascii="Lucida Console" w:eastAsia="Lucida Console"/>
                        <w:color w:val="333333"/>
                        <w:sz w:val="17"/>
                      </w:rPr>
                      <w:t>.</w:t>
                    </w:r>
                    <w:r>
                      <w:rPr>
                        <w:rFonts w:ascii="Lucida Console" w:eastAsia="Lucida Console"/>
                        <w:sz w:val="17"/>
                      </w:rPr>
                      <w:t>setFullYear</w:t>
                    </w:r>
                    <w:r>
                      <w:rPr>
                        <w:rFonts w:ascii="Lucida Console" w:eastAsia="Lucida Console"/>
                        <w:color w:val="333333"/>
                        <w:sz w:val="17"/>
                      </w:rPr>
                      <w:t>(</w:t>
                    </w:r>
                    <w:r>
                      <w:rPr>
                        <w:rFonts w:ascii="Lucida Console" w:eastAsia="Lucida Console"/>
                        <w:color w:val="AA1111"/>
                        <w:sz w:val="17"/>
                      </w:rPr>
                      <w:t>"2020"</w:t>
                    </w:r>
                    <w:r>
                      <w:rPr>
                        <w:rFonts w:ascii="Lucida Console" w:eastAsia="Lucida Console"/>
                        <w:color w:val="333333"/>
                        <w:sz w:val="17"/>
                      </w:rPr>
                      <w:t>)</w:t>
                    </w:r>
                  </w:p>
                  <w:p>
                    <w:pPr>
                      <w:spacing w:before="0" w:line="336" w:lineRule="auto"/>
                      <w:ind w:left="195" w:right="5917"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设 置 月 </w:t>
                    </w:r>
                    <w:r>
                      <w:rPr>
                        <w:rFonts w:ascii="Lucida Console" w:eastAsia="Lucida Console"/>
                        <w:color w:val="AA5400"/>
                        <w:w w:val="105"/>
                        <w:sz w:val="17"/>
                      </w:rPr>
                      <w:t xml:space="preserve">*/ </w:t>
                    </w:r>
                    <w:r>
                      <w:rPr>
                        <w:rFonts w:ascii="Lucida Console" w:eastAsia="Lucida Console"/>
                        <w:sz w:val="17"/>
                      </w:rPr>
                      <w:t>d1</w:t>
                    </w:r>
                    <w:r>
                      <w:rPr>
                        <w:rFonts w:ascii="Lucida Console" w:eastAsia="Lucida Console"/>
                        <w:color w:val="333333"/>
                        <w:sz w:val="17"/>
                      </w:rPr>
                      <w:t>.</w:t>
                    </w:r>
                    <w:r>
                      <w:rPr>
                        <w:rFonts w:ascii="Lucida Console" w:eastAsia="Lucida Console"/>
                        <w:sz w:val="17"/>
                      </w:rPr>
                      <w:t>setMonth</w:t>
                    </w:r>
                    <w:r>
                      <w:rPr>
                        <w:rFonts w:ascii="Lucida Console" w:eastAsia="Lucida Console"/>
                        <w:color w:val="333333"/>
                        <w:sz w:val="17"/>
                      </w:rPr>
                      <w:t>(</w:t>
                    </w:r>
                    <w:r>
                      <w:rPr>
                        <w:rFonts w:ascii="Lucida Console" w:eastAsia="Lucida Console"/>
                        <w:color w:val="AA1111"/>
                        <w:sz w:val="17"/>
                      </w:rPr>
                      <w:t>"8"</w:t>
                    </w:r>
                    <w:r>
                      <w:rPr>
                        <w:rFonts w:ascii="Lucida Console" w:eastAsia="Lucida Console"/>
                        <w:color w:val="333333"/>
                        <w:sz w:val="17"/>
                      </w:rPr>
                      <w:t>)</w:t>
                    </w:r>
                  </w:p>
                  <w:p>
                    <w:pPr>
                      <w:spacing w:before="30" w:line="381" w:lineRule="auto"/>
                      <w:ind w:left="195" w:right="4862" w:firstLine="0"/>
                      <w:jc w:val="left"/>
                      <w:rPr>
                        <w:rFonts w:ascii="Lucida Console"/>
                        <w:sz w:val="17"/>
                      </w:rPr>
                    </w:pPr>
                    <w:r>
                      <w:rPr>
                        <w:rFonts w:ascii="Lucida Console"/>
                        <w:sz w:val="17"/>
                      </w:rPr>
                      <w:t>console</w:t>
                    </w:r>
                    <w:r>
                      <w:rPr>
                        <w:rFonts w:ascii="Lucida Console"/>
                        <w:color w:val="333333"/>
                        <w:sz w:val="17"/>
                      </w:rPr>
                      <w:t>.</w:t>
                    </w:r>
                    <w:r>
                      <w:rPr>
                        <w:rFonts w:ascii="Lucida Console"/>
                        <w:sz w:val="17"/>
                      </w:rPr>
                      <w:t>log</w:t>
                    </w:r>
                    <w:r>
                      <w:rPr>
                        <w:rFonts w:ascii="Lucida Console"/>
                        <w:color w:val="333333"/>
                        <w:sz w:val="17"/>
                      </w:rPr>
                      <w:t>(</w:t>
                    </w:r>
                    <w:r>
                      <w:rPr>
                        <w:rFonts w:ascii="Lucida Console"/>
                        <w:sz w:val="17"/>
                      </w:rPr>
                      <w:t>d1</w:t>
                    </w:r>
                    <w:r>
                      <w:rPr>
                        <w:rFonts w:ascii="Lucida Console"/>
                        <w:color w:val="333333"/>
                        <w:sz w:val="17"/>
                      </w:rPr>
                      <w:t>.</w:t>
                    </w:r>
                    <w:r>
                      <w:rPr>
                        <w:rFonts w:ascii="Lucida Console"/>
                        <w:sz w:val="17"/>
                      </w:rPr>
                      <w:t>toDateString</w:t>
                    </w:r>
                    <w:r>
                      <w:rPr>
                        <w:rFonts w:ascii="Lucida Console"/>
                        <w:color w:val="333333"/>
                        <w:sz w:val="17"/>
                      </w:rPr>
                      <w:t xml:space="preserve">()); </w:t>
                    </w: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d1</w:t>
                    </w:r>
                    <w:r>
                      <w:rPr>
                        <w:rFonts w:ascii="Lucida Console"/>
                        <w:color w:val="333333"/>
                        <w:w w:val="105"/>
                        <w:sz w:val="17"/>
                      </w:rPr>
                      <w:t>.</w:t>
                    </w:r>
                    <w:r>
                      <w:rPr>
                        <w:rFonts w:ascii="Lucida Console"/>
                        <w:w w:val="105"/>
                        <w:sz w:val="17"/>
                      </w:rPr>
                      <w:t>toString</w:t>
                    </w:r>
                    <w:r>
                      <w:rPr>
                        <w:rFonts w:ascii="Lucida Console"/>
                        <w:color w:val="333333"/>
                        <w:w w:val="105"/>
                        <w:sz w:val="17"/>
                      </w:rPr>
                      <w:t>());</w:t>
                    </w:r>
                  </w:p>
                </w:txbxContent>
              </v:textbox>
            </v:shape>
            <w10:wrap type="topAndBottom"/>
          </v:group>
        </w:pict>
      </w:r>
      <w:r>
        <w:pict>
          <v:shape id="_x0000_s1683" o:spid="_x0000_s1683" style="position:absolute;left:0pt;margin-left:86pt;margin-top:11.65pt;height:3.8pt;width:3.8pt;mso-position-horizontal-relative:page;z-index:252080128;mso-width-relative:page;mso-height-relative:page;" fillcolor="#333333" filled="t" stroked="f" coordorigin="1721,234" coordsize="76,76" path="m1758,309l1721,276,1721,266,1753,234,1763,234,1796,266,1796,276,1758,309xe">
            <v:path arrowok="t"/>
            <v:fill on="t" focussize="0,0"/>
            <v:stroke on="f"/>
            <v:imagedata o:title=""/>
            <o:lock v:ext="edit"/>
          </v:shape>
        </w:pict>
      </w:r>
      <w:r>
        <w:rPr>
          <w:color w:val="333333"/>
          <w:w w:val="105"/>
        </w:rPr>
        <w:t>其他方法</w:t>
      </w:r>
    </w:p>
    <w:p>
      <w:pPr>
        <w:pStyle w:val="5"/>
        <w:ind w:left="0"/>
        <w:rPr>
          <w:sz w:val="11"/>
        </w:rPr>
      </w:pPr>
    </w:p>
    <w:p>
      <w:pPr>
        <w:pStyle w:val="3"/>
        <w:tabs>
          <w:tab w:val="left" w:pos="451"/>
          <w:tab w:val="left" w:pos="9009"/>
        </w:tabs>
        <w:rPr>
          <w:u w:val="none"/>
        </w:rPr>
      </w:pPr>
      <w:bookmarkStart w:id="50" w:name="本节总结"/>
      <w:bookmarkEnd w:id="50"/>
      <w:r>
        <w:rPr>
          <w:color w:val="333333"/>
          <w:spacing w:val="-342"/>
          <w:u w:val="single" w:color="EDEDED"/>
        </w:rPr>
        <w:t>本</w:t>
      </w:r>
      <w:r>
        <w:rPr>
          <w:color w:val="333333"/>
          <w:spacing w:val="-342"/>
          <w:u w:val="none"/>
        </w:rPr>
        <w:tab/>
      </w:r>
      <w:r>
        <w:rPr>
          <w:color w:val="333333"/>
          <w:u w:val="single" w:color="EDEDED"/>
        </w:rPr>
        <w:t>节总结</w:t>
      </w:r>
      <w:r>
        <w:rPr>
          <w:color w:val="333333"/>
          <w:u w:val="single" w:color="EDEDED"/>
        </w:rPr>
        <w:tab/>
      </w:r>
    </w:p>
    <w:p>
      <w:pPr>
        <w:pStyle w:val="5"/>
        <w:spacing w:before="116" w:line="206" w:lineRule="auto"/>
        <w:ind w:left="560" w:right="220"/>
      </w:pPr>
      <w:r>
        <w:pict>
          <v:shape id="_x0000_s1684" o:spid="_x0000_s1684" style="position:absolute;left:0pt;margin-left:86pt;margin-top:11.3pt;height:3.8pt;width:3.8pt;mso-position-horizontal-relative:page;z-index:252081152;mso-width-relative:page;mso-height-relative:page;" fillcolor="#333333" filled="t" stroked="f" coordorigin="1721,227" coordsize="76,76" path="m1758,302l1721,269,1721,259,1753,227,1763,227,1796,259,1796,269,1758,302xe">
            <v:path arrowok="t"/>
            <v:fill on="t" focussize="0,0"/>
            <v:stroke on="f"/>
            <v:imagedata o:title=""/>
            <o:lock v:ext="edit"/>
          </v:shape>
        </w:pict>
      </w:r>
      <w:r>
        <w:pict>
          <v:shape id="_x0000_s1685" o:spid="_x0000_s1685" style="position:absolute;left:0pt;margin-left:86pt;margin-top:26.3pt;height:3.8pt;width:3.8pt;mso-position-horizontal-relative:page;z-index:252082176;mso-width-relative:page;mso-height-relative:page;" fillcolor="#333333" filled="t" stroked="f" coordorigin="1721,527" coordsize="76,76" path="m1758,602l1721,569,1721,559,1753,527,1763,527,1796,559,1796,569,1758,602xe">
            <v:path arrowok="t"/>
            <v:fill on="t" focussize="0,0"/>
            <v:stroke on="f"/>
            <v:imagedata o:title=""/>
            <o:lock v:ext="edit"/>
          </v:shape>
        </w:pict>
      </w:r>
      <w:r>
        <w:rPr>
          <w:rFonts w:ascii="Arial Black" w:eastAsia="Arial Black"/>
          <w:color w:val="333333"/>
        </w:rPr>
        <w:t>js</w:t>
      </w:r>
      <w:r>
        <w:rPr>
          <w:color w:val="333333"/>
        </w:rPr>
        <w:t>包含本地类型的对象和内置对象，本地对象是未实例化的对象，内置对象是已经实例化的对象。</w:t>
      </w:r>
      <w:r>
        <w:rPr>
          <w:rFonts w:ascii="Arial Black" w:eastAsia="Arial Black"/>
          <w:color w:val="333333"/>
        </w:rPr>
        <w:t>Math</w:t>
      </w:r>
      <w:r>
        <w:rPr>
          <w:color w:val="333333"/>
        </w:rPr>
        <w:t>对象用来执行常见的数学运算。</w:t>
      </w:r>
    </w:p>
    <w:p>
      <w:pPr>
        <w:pStyle w:val="5"/>
        <w:spacing w:line="206" w:lineRule="auto"/>
        <w:ind w:left="560" w:right="2367"/>
        <w:rPr>
          <w:rFonts w:ascii="Arial Black" w:eastAsia="Arial Black"/>
        </w:rPr>
      </w:pPr>
      <w:r>
        <w:pict>
          <v:shape id="_x0000_s1686" o:spid="_x0000_s1686" style="position:absolute;left:0pt;margin-left:86pt;margin-top:5.5pt;height:3.8pt;width:3.8pt;mso-position-horizontal-relative:page;z-index:252083200;mso-width-relative:page;mso-height-relative:page;" fillcolor="#333333" filled="t" stroked="f" coordorigin="1721,111" coordsize="76,76" path="m1758,186l1721,153,1721,143,1753,111,1763,111,1796,143,1796,153,1758,186xe">
            <v:path arrowok="t"/>
            <v:fill on="t" focussize="0,0"/>
            <v:stroke on="f"/>
            <v:imagedata o:title=""/>
            <o:lock v:ext="edit"/>
          </v:shape>
        </w:pict>
      </w:r>
      <w:r>
        <w:pict>
          <v:shape id="_x0000_s1687" o:spid="_x0000_s1687" style="position:absolute;left:0pt;margin-left:86pt;margin-top:20.5pt;height:3.8pt;width:3.8pt;mso-position-horizontal-relative:page;z-index:252084224;mso-width-relative:page;mso-height-relative:page;" fillcolor="#333333" filled="t" stroked="f" coordorigin="1721,411" coordsize="76,76" path="m1758,486l1721,453,1721,443,1753,411,1763,411,1796,443,1796,453,1758,486xe">
            <v:path arrowok="t"/>
            <v:fill on="t" focussize="0,0"/>
            <v:stroke on="f"/>
            <v:imagedata o:title=""/>
            <o:lock v:ext="edit"/>
          </v:shape>
        </w:pict>
      </w:r>
      <w:r>
        <w:rPr>
          <w:rFonts w:ascii="Arial Black" w:eastAsia="Arial Black"/>
          <w:color w:val="333333"/>
        </w:rPr>
        <w:t>String</w:t>
      </w:r>
      <w:r>
        <w:rPr>
          <w:color w:val="333333"/>
        </w:rPr>
        <w:t>数据类型为基本类型的封装类型，包含了字符截取字符转换等方法</w:t>
      </w:r>
      <w:r>
        <w:rPr>
          <w:rFonts w:ascii="Arial Black" w:eastAsia="Arial Black"/>
          <w:color w:val="333333"/>
        </w:rPr>
        <w:t>js</w:t>
      </w:r>
      <w:r>
        <w:rPr>
          <w:color w:val="333333"/>
        </w:rPr>
        <w:t>的数组的初始化方式为</w:t>
      </w:r>
      <w:r>
        <w:rPr>
          <w:rFonts w:ascii="Arial Black" w:eastAsia="Arial Black"/>
          <w:color w:val="333333"/>
        </w:rPr>
        <w:t>var array2 = [1,2,'</w:t>
      </w:r>
      <w:r>
        <w:rPr>
          <w:color w:val="333333"/>
        </w:rPr>
        <w:t>字符</w:t>
      </w:r>
      <w:r>
        <w:rPr>
          <w:rFonts w:ascii="Arial Black" w:eastAsia="Arial Black"/>
          <w:color w:val="333333"/>
        </w:rPr>
        <w:t>'];</w:t>
      </w:r>
    </w:p>
    <w:p>
      <w:pPr>
        <w:pStyle w:val="5"/>
        <w:spacing w:line="288" w:lineRule="exact"/>
        <w:ind w:left="560"/>
      </w:pPr>
      <w:r>
        <w:pict>
          <v:shape id="_x0000_s1688" o:spid="_x0000_s1688" style="position:absolute;left:0pt;margin-left:86pt;margin-top:5.4pt;height:3.8pt;width:3.8pt;mso-position-horizontal-relative:page;z-index:252085248;mso-width-relative:page;mso-height-relative:page;" fillcolor="#333333" filled="t" stroked="f" coordorigin="1721,109" coordsize="76,76" path="m1758,184l1721,151,1721,141,1753,109,1763,109,1796,141,1796,151,1758,184xe">
            <v:path arrowok="t"/>
            <v:fill on="t" focussize="0,0"/>
            <v:stroke on="f"/>
            <v:imagedata o:title=""/>
            <o:lock v:ext="edit"/>
          </v:shape>
        </w:pict>
      </w:r>
      <w:r>
        <w:rPr>
          <w:color w:val="333333"/>
          <w:w w:val="105"/>
        </w:rPr>
        <w:t>正则表达式使用一种有规则的字符串来检验目标字符串是否匹配</w:t>
      </w:r>
    </w:p>
    <w:p>
      <w:pPr>
        <w:pStyle w:val="5"/>
        <w:spacing w:line="325" w:lineRule="exact"/>
        <w:ind w:left="560"/>
      </w:pPr>
      <w:r>
        <w:pict>
          <v:shape id="_x0000_s1689" o:spid="_x0000_s1689" style="position:absolute;left:0pt;margin-left:86pt;margin-top:6pt;height:3.8pt;width:3.8pt;mso-position-horizontal-relative:page;z-index:252086272;mso-width-relative:page;mso-height-relative:page;" fillcolor="#333333" filled="t" stroked="f" coordorigin="1721,121" coordsize="76,76" path="m1758,196l1721,163,1721,153,1753,121,1763,121,1796,153,1796,163,1758,196xe">
            <v:path arrowok="t"/>
            <v:fill on="t" focussize="0,0"/>
            <v:stroke on="f"/>
            <v:imagedata o:title=""/>
            <o:lock v:ext="edit"/>
          </v:shape>
        </w:pict>
      </w:r>
      <w:r>
        <w:rPr>
          <w:rFonts w:ascii="Arial Black" w:eastAsia="Arial Black"/>
          <w:color w:val="333333"/>
        </w:rPr>
        <w:t>Date</w:t>
      </w:r>
      <w:r>
        <w:rPr>
          <w:color w:val="333333"/>
        </w:rPr>
        <w:t>对象提供用于处理日期和时间的属性及方法。</w:t>
      </w:r>
    </w:p>
    <w:p>
      <w:pPr>
        <w:spacing w:after="0" w:line="325" w:lineRule="exact"/>
        <w:sectPr>
          <w:pgSz w:w="11900" w:h="16840"/>
          <w:pgMar w:top="600" w:right="1380" w:bottom="280" w:left="1400" w:header="720" w:footer="720" w:gutter="0"/>
          <w:cols w:space="720" w:num="1"/>
        </w:sectPr>
      </w:pPr>
    </w:p>
    <w:p>
      <w:pPr>
        <w:pStyle w:val="2"/>
        <w:tabs>
          <w:tab w:val="left" w:pos="435"/>
          <w:tab w:val="left" w:pos="9009"/>
        </w:tabs>
        <w:spacing w:line="755" w:lineRule="exact"/>
        <w:rPr>
          <w:u w:val="none"/>
        </w:rPr>
      </w:pPr>
      <w:bookmarkStart w:id="51" w:name="DOM编程"/>
      <w:bookmarkEnd w:id="51"/>
      <w:r>
        <w:rPr>
          <w:rFonts w:ascii="Arial" w:eastAsia="Arial"/>
          <w:color w:val="333333"/>
          <w:spacing w:val="-325"/>
          <w:w w:val="105"/>
          <w:u w:val="single" w:color="EDEDED"/>
        </w:rPr>
        <w:t>D</w:t>
      </w:r>
      <w:r>
        <w:rPr>
          <w:rFonts w:ascii="Arial" w:eastAsia="Arial"/>
          <w:color w:val="333333"/>
          <w:spacing w:val="-325"/>
          <w:w w:val="105"/>
          <w:u w:val="none"/>
        </w:rPr>
        <w:tab/>
      </w:r>
      <w:r>
        <w:rPr>
          <w:rFonts w:ascii="Arial" w:eastAsia="Arial"/>
          <w:color w:val="333333"/>
          <w:u w:val="single" w:color="EDEDED"/>
        </w:rPr>
        <w:t>OM</w:t>
      </w:r>
      <w:r>
        <w:rPr>
          <w:color w:val="333333"/>
          <w:u w:val="single" w:color="EDEDED"/>
        </w:rPr>
        <w:t>编程</w:t>
      </w:r>
      <w:r>
        <w:rPr>
          <w:color w:val="333333"/>
          <w:u w:val="single" w:color="EDEDED"/>
        </w:rPr>
        <w:tab/>
      </w:r>
    </w:p>
    <w:p>
      <w:pPr>
        <w:pStyle w:val="3"/>
        <w:tabs>
          <w:tab w:val="left" w:pos="9009"/>
        </w:tabs>
        <w:spacing w:before="0" w:line="610" w:lineRule="exact"/>
        <w:rPr>
          <w:u w:val="none"/>
        </w:rPr>
      </w:pPr>
      <w:bookmarkStart w:id="52" w:name="DOM标准"/>
      <w:bookmarkEnd w:id="52"/>
      <w:r>
        <w:rPr>
          <w:rFonts w:ascii="Arial" w:eastAsia="Arial"/>
          <w:color w:val="333333"/>
          <w:spacing w:val="-253"/>
          <w:w w:val="105"/>
          <w:u w:val="single" w:color="EDEDED"/>
        </w:rPr>
        <w:t>D</w:t>
      </w:r>
      <w:r>
        <w:rPr>
          <w:rFonts w:ascii="Arial" w:eastAsia="Arial"/>
          <w:color w:val="333333"/>
          <w:spacing w:val="139"/>
          <w:w w:val="105"/>
          <w:u w:val="none"/>
        </w:rPr>
        <w:t xml:space="preserve"> </w:t>
      </w:r>
      <w:r>
        <w:rPr>
          <w:rFonts w:ascii="Arial" w:eastAsia="Arial"/>
          <w:color w:val="333333"/>
          <w:w w:val="105"/>
          <w:u w:val="single" w:color="EDEDED"/>
        </w:rPr>
        <w:t>OM</w:t>
      </w:r>
      <w:r>
        <w:rPr>
          <w:color w:val="333333"/>
          <w:w w:val="105"/>
          <w:u w:val="single" w:color="EDEDED"/>
        </w:rPr>
        <w:t>标准</w:t>
      </w:r>
      <w:r>
        <w:rPr>
          <w:color w:val="333333"/>
          <w:u w:val="single" w:color="EDEDED"/>
        </w:rPr>
        <w:tab/>
      </w:r>
    </w:p>
    <w:p>
      <w:pPr>
        <w:pStyle w:val="5"/>
        <w:spacing w:before="81"/>
        <w:ind w:left="560"/>
      </w:pPr>
      <w:r>
        <w:drawing>
          <wp:anchor distT="0" distB="0" distL="0" distR="0" simplePos="0" relativeHeight="251659264" behindDoc="0" locked="0" layoutInCell="1" allowOverlap="1">
            <wp:simplePos x="0" y="0"/>
            <wp:positionH relativeFrom="page">
              <wp:posOffset>1244600</wp:posOffset>
            </wp:positionH>
            <wp:positionV relativeFrom="paragraph">
              <wp:posOffset>324485</wp:posOffset>
            </wp:positionV>
            <wp:extent cx="5346065" cy="3389630"/>
            <wp:effectExtent l="0" t="0" r="0" b="0"/>
            <wp:wrapTopAndBottom/>
            <wp:docPr id="79"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9.jpeg"/>
                    <pic:cNvPicPr>
                      <a:picLocks noChangeAspect="1"/>
                    </pic:cNvPicPr>
                  </pic:nvPicPr>
                  <pic:blipFill>
                    <a:blip r:embed="rId44" cstate="print"/>
                    <a:stretch>
                      <a:fillRect/>
                    </a:stretch>
                  </pic:blipFill>
                  <pic:spPr>
                    <a:xfrm>
                      <a:off x="0" y="0"/>
                      <a:ext cx="5345751" cy="3389757"/>
                    </a:xfrm>
                    <a:prstGeom prst="rect">
                      <a:avLst/>
                    </a:prstGeom>
                  </pic:spPr>
                </pic:pic>
              </a:graphicData>
            </a:graphic>
          </wp:anchor>
        </w:drawing>
      </w:r>
      <w:r>
        <w:pict>
          <v:shape id="_x0000_s1690" o:spid="_x0000_s1690" style="position:absolute;left:0pt;margin-left:86pt;margin-top:11.3pt;height:3.8pt;width:3.8pt;mso-position-horizontal-relative:page;z-index:252087296;mso-width-relative:page;mso-height-relative:page;" fillcolor="#333333" filled="t" stroked="f" coordorigin="1721,227" coordsize="76,76" path="m1758,302l1721,269,1721,259,1753,227,1763,227,1796,259,1796,269,1758,302xe">
            <v:path arrowok="t"/>
            <v:fill on="t" focussize="0,0"/>
            <v:stroke on="f"/>
            <v:imagedata o:title=""/>
            <o:lock v:ext="edit"/>
          </v:shape>
        </w:pict>
      </w:r>
      <w:r>
        <w:rPr>
          <w:color w:val="333333"/>
          <w:w w:val="105"/>
        </w:rPr>
        <w:t>结构化文档解析的三个标准：</w:t>
      </w:r>
    </w:p>
    <w:p>
      <w:pPr>
        <w:pStyle w:val="5"/>
        <w:spacing w:before="69"/>
        <w:ind w:left="560"/>
      </w:pPr>
      <w:r>
        <w:rPr>
          <w:color w:val="333333"/>
          <w:w w:val="105"/>
        </w:rPr>
        <w:t>三个标准的意义以及关系</w:t>
      </w:r>
    </w:p>
    <w:p>
      <w:pPr>
        <w:pStyle w:val="5"/>
        <w:spacing w:before="75" w:line="206" w:lineRule="auto"/>
        <w:ind w:right="448"/>
      </w:pPr>
      <w:r>
        <w:pict>
          <v:shape id="_x0000_s1691" o:spid="_x0000_s1691" style="position:absolute;left:0pt;margin-left:86pt;margin-top:-10.2pt;height:3.8pt;width:3.8pt;mso-position-horizontal-relative:page;z-index:252088320;mso-width-relative:page;mso-height-relative:page;" fillcolor="#333333" filled="t" stroked="f" coordorigin="1721,-205" coordsize="76,76" path="m1758,-130l1721,-162,1721,-172,1753,-205,1763,-205,1796,-172,1796,-162,1758,-130xe">
            <v:path arrowok="t"/>
            <v:fill on="t" focussize="0,0"/>
            <v:stroke on="f"/>
            <v:imagedata o:title=""/>
            <o:lock v:ext="edit"/>
          </v:shape>
        </w:pict>
      </w:r>
      <w:r>
        <w:pict>
          <v:shape id="_x0000_s1692" o:spid="_x0000_s1692" style="position:absolute;left:0pt;margin-left:108.5pt;margin-top:9.25pt;height:3.8pt;width:3.8pt;mso-position-horizontal-relative:page;z-index:252089344;mso-width-relative:page;mso-height-relative:page;" filled="f" stroked="t" coordorigin="2171,186" coordsize="76,76" path="m2246,223l2208,261,2203,261,2198,260,2194,258,2189,256,2171,228,2171,223,2171,218,2182,197,2185,193,2189,190,2194,188,2198,187,2203,186,2208,186,2213,186,2218,187,2223,188,2227,190,2231,193,2235,197,2238,200,2241,204,2243,209,2245,213,2246,218,2246,223xe">
            <v:path arrowok="t"/>
            <v:fill on="f" focussize="0,0"/>
            <v:stroke weight="0.750314960629921pt" color="#333333"/>
            <v:imagedata o:title=""/>
            <o:lock v:ext="edit"/>
          </v:shape>
        </w:pict>
      </w:r>
      <w:r>
        <w:rPr>
          <w:rFonts w:ascii="Arial Black" w:eastAsia="Arial Black"/>
          <w:color w:val="333333"/>
        </w:rPr>
        <w:t>CORE DOM</w:t>
      </w:r>
      <w:r>
        <w:rPr>
          <w:color w:val="333333"/>
        </w:rPr>
        <w:t>接口中只声明了一般结构化文档的访问方式，包含对文档元素的增删改查等接口，</w:t>
      </w:r>
      <w:r>
        <w:rPr>
          <w:rFonts w:ascii="Arial Black" w:eastAsia="Arial Black"/>
          <w:color w:val="333333"/>
        </w:rPr>
        <w:t>html</w:t>
      </w:r>
      <w:r>
        <w:rPr>
          <w:color w:val="333333"/>
        </w:rPr>
        <w:t>与</w:t>
      </w:r>
      <w:r>
        <w:rPr>
          <w:rFonts w:ascii="Arial Black" w:eastAsia="Arial Black"/>
          <w:color w:val="333333"/>
        </w:rPr>
        <w:t>xml</w:t>
      </w:r>
      <w:r>
        <w:rPr>
          <w:color w:val="333333"/>
        </w:rPr>
        <w:t>也都是结构化的文档。</w:t>
      </w:r>
    </w:p>
    <w:p>
      <w:pPr>
        <w:pStyle w:val="5"/>
        <w:spacing w:line="206" w:lineRule="auto"/>
        <w:ind w:right="234"/>
        <w:jc w:val="both"/>
      </w:pPr>
      <w:r>
        <w:pict>
          <v:shape id="_x0000_s1693" o:spid="_x0000_s1693" style="position:absolute;left:0pt;margin-left:108.5pt;margin-top:5.5pt;height:3.8pt;width:3.8pt;mso-position-horizontal-relative:page;z-index:252090368;mso-width-relative:page;mso-height-relative:page;" filled="f" stroked="t" coordorigin="2171,111" coordsize="76,76" path="m2246,148l2208,186,2203,186,2198,185,2194,183,2189,181,2171,153,2171,148,2171,143,2203,111,2208,111,2213,111,2246,143,2246,148xe">
            <v:path arrowok="t"/>
            <v:fill on="f" focussize="0,0"/>
            <v:stroke weight="0.750314960629921pt" color="#333333"/>
            <v:imagedata o:title=""/>
            <o:lock v:ext="edit"/>
          </v:shape>
        </w:pict>
      </w:r>
      <w:r>
        <w:pict>
          <v:shape id="_x0000_s1694" o:spid="_x0000_s1694" style="position:absolute;left:0pt;margin-left:108.5pt;margin-top:20.5pt;height:3.8pt;width:3.8pt;mso-position-horizontal-relative:page;z-index:252091392;mso-width-relative:page;mso-height-relative:page;" filled="f" stroked="t" coordorigin="2171,411" coordsize="76,76" path="m2246,448l2213,486,2208,486,2203,486,2198,485,2194,483,2189,481,2171,453,2171,448,2171,443,2182,422,2185,418,2189,415,2194,414,2198,412,2203,411,2208,411,2213,411,2235,422,2238,425,2241,429,2243,434,2245,438,2246,443,2246,448xe">
            <v:path arrowok="t"/>
            <v:fill on="f" focussize="0,0"/>
            <v:stroke weight="0.750314960629921pt" color="#333333"/>
            <v:imagedata o:title=""/>
            <o:lock v:ext="edit"/>
          </v:shape>
        </w:pict>
      </w:r>
      <w:r>
        <w:rPr>
          <w:rFonts w:ascii="Arial Black" w:eastAsia="Arial Black"/>
          <w:color w:val="333333"/>
        </w:rPr>
        <w:t>XML</w:t>
      </w:r>
      <w:r>
        <w:rPr>
          <w:rFonts w:ascii="Arial Black" w:eastAsia="Arial Black"/>
          <w:color w:val="333333"/>
          <w:spacing w:val="-41"/>
        </w:rPr>
        <w:t xml:space="preserve"> </w:t>
      </w:r>
      <w:r>
        <w:rPr>
          <w:rFonts w:ascii="Arial Black" w:eastAsia="Arial Black"/>
          <w:color w:val="333333"/>
        </w:rPr>
        <w:t>DOM</w:t>
      </w:r>
      <w:r>
        <w:rPr>
          <w:color w:val="333333"/>
        </w:rPr>
        <w:t>接口中声明了用于操作</w:t>
      </w:r>
      <w:r>
        <w:rPr>
          <w:rFonts w:ascii="Arial Black" w:eastAsia="Arial Black"/>
          <w:color w:val="333333"/>
        </w:rPr>
        <w:t>XML</w:t>
      </w:r>
      <w:r>
        <w:rPr>
          <w:color w:val="333333"/>
        </w:rPr>
        <w:t>元素的方式，比</w:t>
      </w:r>
      <w:r>
        <w:rPr>
          <w:rFonts w:ascii="Arial Black" w:eastAsia="Arial Black"/>
          <w:color w:val="333333"/>
        </w:rPr>
        <w:t>CORE</w:t>
      </w:r>
      <w:r>
        <w:rPr>
          <w:rFonts w:ascii="Arial Black" w:eastAsia="Arial Black"/>
          <w:color w:val="333333"/>
          <w:spacing w:val="-40"/>
        </w:rPr>
        <w:t xml:space="preserve"> </w:t>
      </w:r>
      <w:r>
        <w:rPr>
          <w:rFonts w:ascii="Arial Black" w:eastAsia="Arial Black"/>
          <w:color w:val="333333"/>
        </w:rPr>
        <w:t>DOM</w:t>
      </w:r>
      <w:r>
        <w:rPr>
          <w:color w:val="333333"/>
        </w:rPr>
        <w:t>接口声明的接口更明确。</w:t>
      </w:r>
      <w:r>
        <w:rPr>
          <w:rFonts w:ascii="Arial Black" w:eastAsia="Arial Black"/>
          <w:color w:val="333333"/>
          <w:w w:val="95"/>
        </w:rPr>
        <w:t>HTML</w:t>
      </w:r>
      <w:r>
        <w:rPr>
          <w:rFonts w:ascii="Arial Black" w:eastAsia="Arial Black"/>
          <w:color w:val="333333"/>
          <w:spacing w:val="42"/>
          <w:w w:val="95"/>
        </w:rPr>
        <w:t xml:space="preserve"> </w:t>
      </w:r>
      <w:r>
        <w:rPr>
          <w:rFonts w:ascii="Arial Black" w:eastAsia="Arial Black"/>
          <w:color w:val="333333"/>
          <w:w w:val="95"/>
        </w:rPr>
        <w:t>DOM</w:t>
      </w:r>
      <w:r>
        <w:rPr>
          <w:color w:val="333333"/>
          <w:w w:val="95"/>
        </w:rPr>
        <w:t>接口中声明了操作</w:t>
      </w:r>
      <w:r>
        <w:rPr>
          <w:rFonts w:ascii="Arial Black" w:eastAsia="Arial Black"/>
          <w:color w:val="333333"/>
          <w:w w:val="95"/>
        </w:rPr>
        <w:t>HTML</w:t>
      </w:r>
      <w:r>
        <w:rPr>
          <w:color w:val="333333"/>
          <w:w w:val="95"/>
        </w:rPr>
        <w:t>元素的方式，</w:t>
      </w:r>
      <w:r>
        <w:rPr>
          <w:rFonts w:ascii="Arial Black" w:eastAsia="Arial Black"/>
          <w:color w:val="333333"/>
          <w:w w:val="95"/>
        </w:rPr>
        <w:t>CORE</w:t>
      </w:r>
      <w:r>
        <w:rPr>
          <w:rFonts w:ascii="Arial Black" w:eastAsia="Arial Black"/>
          <w:color w:val="333333"/>
          <w:spacing w:val="42"/>
          <w:w w:val="95"/>
        </w:rPr>
        <w:t xml:space="preserve"> </w:t>
      </w:r>
      <w:r>
        <w:rPr>
          <w:rFonts w:ascii="Arial Black" w:eastAsia="Arial Black"/>
          <w:color w:val="333333"/>
          <w:w w:val="95"/>
        </w:rPr>
        <w:t>DOM</w:t>
      </w:r>
      <w:r>
        <w:rPr>
          <w:color w:val="333333"/>
          <w:spacing w:val="-2"/>
          <w:w w:val="95"/>
        </w:rPr>
        <w:t>接口只明确了一个类标签的操</w:t>
      </w:r>
      <w:r>
        <w:rPr>
          <w:color w:val="333333"/>
        </w:rPr>
        <w:t>作方式，但</w:t>
      </w:r>
      <w:r>
        <w:rPr>
          <w:rFonts w:ascii="Arial Black" w:eastAsia="Arial Black"/>
          <w:color w:val="333333"/>
        </w:rPr>
        <w:t>HTML</w:t>
      </w:r>
      <w:r>
        <w:rPr>
          <w:rFonts w:ascii="Arial Black" w:eastAsia="Arial Black"/>
          <w:color w:val="333333"/>
          <w:spacing w:val="-15"/>
        </w:rPr>
        <w:t xml:space="preserve"> </w:t>
      </w:r>
      <w:r>
        <w:rPr>
          <w:rFonts w:ascii="Arial Black" w:eastAsia="Arial Black"/>
          <w:color w:val="333333"/>
        </w:rPr>
        <w:t>DOM</w:t>
      </w:r>
      <w:r>
        <w:rPr>
          <w:color w:val="333333"/>
        </w:rPr>
        <w:t>确声明了每一个</w:t>
      </w:r>
      <w:r>
        <w:rPr>
          <w:rFonts w:ascii="Arial Black" w:eastAsia="Arial Black"/>
          <w:color w:val="333333"/>
        </w:rPr>
        <w:t>HTML</w:t>
      </w:r>
      <w:r>
        <w:rPr>
          <w:color w:val="333333"/>
        </w:rPr>
        <w:t>标签的操作接口。</w:t>
      </w:r>
    </w:p>
    <w:p>
      <w:pPr>
        <w:pStyle w:val="5"/>
        <w:spacing w:line="312" w:lineRule="exact"/>
        <w:ind w:left="560"/>
      </w:pPr>
      <w:r>
        <w:pict>
          <v:shape id="_x0000_s1695" o:spid="_x0000_s1695" style="position:absolute;left:0pt;margin-left:86pt;margin-top:5.35pt;height:3.8pt;width:3.8pt;mso-position-horizontal-relative:page;z-index:252092416;mso-width-relative:page;mso-height-relative:page;" fillcolor="#333333" filled="t" stroked="f" coordorigin="1721,107" coordsize="76,76" path="m1758,183l1721,150,1721,140,1753,107,1763,107,1796,140,1796,150,1758,183xe">
            <v:path arrowok="t"/>
            <v:fill on="t" focussize="0,0"/>
            <v:stroke on="f"/>
            <v:imagedata o:title=""/>
            <o:lock v:ext="edit"/>
          </v:shape>
        </w:pict>
      </w:r>
      <w:r>
        <w:rPr>
          <w:color w:val="333333"/>
          <w:w w:val="105"/>
        </w:rPr>
        <w:t>不同语言对三个标准的实现</w:t>
      </w:r>
    </w:p>
    <w:p>
      <w:pPr>
        <w:pStyle w:val="5"/>
        <w:spacing w:before="53" w:line="325" w:lineRule="exact"/>
      </w:pPr>
      <w:r>
        <w:pict>
          <v:shape id="_x0000_s1696" o:spid="_x0000_s1696" style="position:absolute;left:0pt;margin-left:108.5pt;margin-top:9.9pt;height:3.8pt;width:3.8pt;mso-position-horizontal-relative:page;z-index:252093440;mso-width-relative:page;mso-height-relative:page;" filled="f" stroked="t" coordorigin="2171,199" coordsize="76,76" path="m2246,236l2208,274,2203,274,2198,273,2194,271,2189,269,2171,241,2171,236,2171,231,2182,210,2185,206,2189,203,2194,202,2198,200,2203,199,2208,199,2213,199,2235,210,2238,213,2241,217,2243,222,2245,226,2246,231,2246,236xe">
            <v:path arrowok="t"/>
            <v:fill on="f" focussize="0,0"/>
            <v:stroke weight="0.750314960629921pt" color="#333333"/>
            <v:imagedata o:title=""/>
            <o:lock v:ext="edit"/>
          </v:shape>
        </w:pict>
      </w:r>
      <w:r>
        <w:rPr>
          <w:color w:val="333333"/>
          <w:w w:val="105"/>
        </w:rPr>
        <w:t>接口的实现与标准无关，但是接口的调用方式与返回方式与语言类型相关。</w:t>
      </w:r>
    </w:p>
    <w:p>
      <w:pPr>
        <w:pStyle w:val="5"/>
        <w:spacing w:before="10" w:line="206" w:lineRule="auto"/>
        <w:ind w:left="560" w:right="641" w:firstLine="450"/>
        <w:rPr>
          <w:rFonts w:ascii="Arial Black" w:eastAsia="Arial Black"/>
        </w:rPr>
      </w:pPr>
      <w:r>
        <w:pict>
          <v:shape id="_x0000_s1697" o:spid="_x0000_s1697" style="position:absolute;left:0pt;margin-left:108.5pt;margin-top:6pt;height:3.8pt;width:3.8pt;mso-position-horizontal-relative:page;z-index:-251632640;mso-width-relative:page;mso-height-relative:page;" filled="f" stroked="t" coordorigin="2171,121" coordsize="76,76" path="m2246,158l2208,196,2203,196,2198,195,2194,193,2189,191,2171,163,2171,158,2171,153,2172,148,2174,144,2175,139,2178,135,2182,132,2185,128,2189,125,2194,123,2198,122,2203,121,2208,121,2213,121,2218,122,2223,123,2227,125,2231,128,2235,132,2238,135,2241,139,2243,144,2245,148,2246,153,2246,158xe">
            <v:path arrowok="t"/>
            <v:fill on="f" focussize="0,0"/>
            <v:stroke weight="0.750314960629921pt" color="#333333"/>
            <v:imagedata o:title=""/>
            <o:lock v:ext="edit"/>
          </v:shape>
        </w:pict>
      </w:r>
      <w:r>
        <w:pict>
          <v:shape id="_x0000_s1698" o:spid="_x0000_s1698" style="position:absolute;left:0pt;margin-left:86pt;margin-top:21pt;height:3.8pt;width:3.8pt;mso-position-horizontal-relative:page;z-index:252094464;mso-width-relative:page;mso-height-relative:page;" fillcolor="#333333" filled="t" stroked="f" coordorigin="1721,421" coordsize="76,76" path="m1758,496l1721,463,1721,453,1753,421,1763,421,1796,453,1796,463,1758,496xe">
            <v:path arrowok="t"/>
            <v:fill on="t" focussize="0,0"/>
            <v:stroke on="f"/>
            <v:imagedata o:title=""/>
            <o:lock v:ext="edit"/>
          </v:shape>
        </w:pict>
      </w:r>
      <w:r>
        <w:rPr>
          <w:color w:val="333333"/>
        </w:rPr>
        <w:t>语言一般只实现部分接口（例如</w:t>
      </w:r>
      <w:r>
        <w:rPr>
          <w:rFonts w:ascii="Arial Black" w:eastAsia="Arial Black"/>
          <w:color w:val="333333"/>
        </w:rPr>
        <w:t>js</w:t>
      </w:r>
      <w:r>
        <w:rPr>
          <w:color w:val="333333"/>
        </w:rPr>
        <w:t>中实现了</w:t>
      </w:r>
      <w:r>
        <w:rPr>
          <w:rFonts w:ascii="Arial Black" w:eastAsia="Arial Black"/>
          <w:color w:val="333333"/>
        </w:rPr>
        <w:t>DOM</w:t>
      </w:r>
      <w:r>
        <w:rPr>
          <w:color w:val="333333"/>
        </w:rPr>
        <w:t>接口和</w:t>
      </w:r>
      <w:r>
        <w:rPr>
          <w:rFonts w:ascii="Arial Black" w:eastAsia="Arial Black"/>
          <w:color w:val="333333"/>
        </w:rPr>
        <w:t>HTMLDOM</w:t>
      </w:r>
      <w:r>
        <w:rPr>
          <w:color w:val="333333"/>
        </w:rPr>
        <w:t>接口用来操作文档） 在网页中的</w:t>
      </w:r>
      <w:r>
        <w:rPr>
          <w:rFonts w:ascii="Arial Black" w:eastAsia="Arial Black"/>
          <w:color w:val="333333"/>
        </w:rPr>
        <w:t>DOM</w:t>
      </w:r>
      <w:r>
        <w:rPr>
          <w:color w:val="333333"/>
        </w:rPr>
        <w:t>、</w:t>
      </w:r>
      <w:r>
        <w:rPr>
          <w:rFonts w:ascii="Arial Black" w:eastAsia="Arial Black"/>
          <w:color w:val="333333"/>
        </w:rPr>
        <w:t>HTML DOM</w:t>
      </w:r>
    </w:p>
    <w:p>
      <w:pPr>
        <w:pStyle w:val="5"/>
        <w:spacing w:before="88" w:line="206" w:lineRule="auto"/>
        <w:ind w:right="1123"/>
      </w:pPr>
      <w:r>
        <w:pict>
          <v:shape id="_x0000_s1699" o:spid="_x0000_s1699" style="position:absolute;left:0pt;margin-left:108.5pt;margin-top:9.9pt;height:3.8pt;width:3.8pt;mso-position-horizontal-relative:page;z-index:252095488;mso-width-relative:page;mso-height-relative:page;" filled="f" stroked="t" coordorigin="2171,199" coordsize="76,76" path="m2246,236l2246,241,2245,246,2243,250,2241,255,2208,274,2203,274,2198,273,2194,271,2189,269,2174,250,2172,246,2171,241,2171,236,2171,231,2182,210,2185,206,2189,203,2194,201,2198,200,2203,199,2208,199,2213,199,2235,210,2238,213,2241,217,2243,222,2245,226,2246,231,2246,236xe">
            <v:path arrowok="t"/>
            <v:fill on="f" focussize="0,0"/>
            <v:stroke weight="0.750314960629921pt" color="#333333"/>
            <v:imagedata o:title=""/>
            <o:lock v:ext="edit"/>
          </v:shape>
        </w:pict>
      </w:r>
      <w:r>
        <w:pict>
          <v:shape id="_x0000_s1700" o:spid="_x0000_s1700" style="position:absolute;left:0pt;margin-left:108.5pt;margin-top:24.9pt;height:3.8pt;width:3.8pt;mso-position-horizontal-relative:page;z-index:252096512;mso-width-relative:page;mso-height-relative:page;" filled="f" stroked="t" coordorigin="2171,499" coordsize="76,76" path="m2246,536l2208,574,2203,574,2198,573,2194,571,2189,569,2171,541,2171,536,2171,531,2182,510,2185,506,2189,503,2194,502,2198,500,2203,499,2208,499,2213,499,2218,500,2223,502,2227,503,2231,506,2235,510,2238,513,2241,517,2243,522,2245,526,2246,531,2246,536xe">
            <v:path arrowok="t"/>
            <v:fill on="f" focussize="0,0"/>
            <v:stroke weight="0.750314960629921pt" color="#333333"/>
            <v:imagedata o:title=""/>
            <o:lock v:ext="edit"/>
          </v:shape>
        </w:pict>
      </w:r>
      <w:r>
        <w:rPr>
          <w:color w:val="333333"/>
        </w:rPr>
        <w:t>遵照</w:t>
      </w:r>
      <w:r>
        <w:rPr>
          <w:rFonts w:ascii="Arial Black" w:eastAsia="Arial Black"/>
          <w:color w:val="333333"/>
        </w:rPr>
        <w:t>DOM</w:t>
      </w:r>
      <w:r>
        <w:rPr>
          <w:color w:val="333333"/>
        </w:rPr>
        <w:t>接口、</w:t>
      </w:r>
      <w:r>
        <w:rPr>
          <w:rFonts w:ascii="Arial Black" w:eastAsia="Arial Black"/>
          <w:color w:val="333333"/>
        </w:rPr>
        <w:t>HTML DOM</w:t>
      </w:r>
      <w:r>
        <w:rPr>
          <w:color w:val="333333"/>
        </w:rPr>
        <w:t>接口开发的操作网页（文档）元素的一组程序实现。接口都是由浏览器实现的，也只能在浏览器中运行。</w:t>
      </w:r>
    </w:p>
    <w:p>
      <w:pPr>
        <w:pStyle w:val="5"/>
        <w:spacing w:line="288" w:lineRule="exact"/>
      </w:pPr>
      <w:r>
        <w:pict>
          <v:shape id="_x0000_s1701" o:spid="_x0000_s1701" style="position:absolute;left:0pt;margin-left:108.5pt;margin-top:5.4pt;height:3.8pt;width:3.8pt;mso-position-horizontal-relative:page;z-index:252097536;mso-width-relative:page;mso-height-relative:page;" filled="f" stroked="t" coordorigin="2171,109" coordsize="76,76" path="m2246,146l2208,184,2203,184,2198,183,2194,181,2189,179,2171,151,2171,146,2171,141,2182,119,2185,116,2189,113,2194,111,2198,109,2203,109,2208,109,2213,109,2235,119,2238,123,2241,127,2243,132,2245,136,2246,141,2246,146xe">
            <v:path arrowok="t"/>
            <v:fill on="f" focussize="0,0"/>
            <v:stroke weight="0.750314960629921pt" color="#333333"/>
            <v:imagedata o:title=""/>
            <o:lock v:ext="edit"/>
          </v:shape>
        </w:pict>
      </w:r>
      <w:r>
        <w:rPr>
          <w:color w:val="333333"/>
        </w:rPr>
        <w:t>浏览器在加载时网页时将每一个网页元素都封装成了一个</w:t>
      </w:r>
      <w:r>
        <w:rPr>
          <w:rFonts w:ascii="Arial Black" w:eastAsia="Arial Black"/>
          <w:color w:val="333333"/>
        </w:rPr>
        <w:t>javascript</w:t>
      </w:r>
      <w:r>
        <w:rPr>
          <w:color w:val="333333"/>
        </w:rPr>
        <w:t>对象，这个对象封装了在</w:t>
      </w:r>
    </w:p>
    <w:p>
      <w:pPr>
        <w:pStyle w:val="5"/>
        <w:spacing w:before="10" w:line="206" w:lineRule="auto"/>
        <w:ind w:left="560" w:right="2766" w:firstLine="450"/>
      </w:pPr>
      <w:r>
        <w:pict>
          <v:shape id="_x0000_s1702" o:spid="_x0000_s1702" style="position:absolute;left:0pt;margin-left:86pt;margin-top:21pt;height:3.8pt;width:3.8pt;mso-position-horizontal-relative:page;z-index:252098560;mso-width-relative:page;mso-height-relative:page;" fillcolor="#333333" filled="t" stroked="f" coordorigin="1721,421" coordsize="76,76" path="m1758,496l1721,463,1721,453,1753,421,1763,421,1796,453,1796,463,1758,496xe">
            <v:path arrowok="t"/>
            <v:fill on="t" focussize="0,0"/>
            <v:stroke on="f"/>
            <v:imagedata o:title=""/>
            <o:lock v:ext="edit"/>
          </v:shape>
        </w:pict>
      </w:r>
      <w:r>
        <w:rPr>
          <w:rFonts w:ascii="Arial Black" w:eastAsia="Arial Black"/>
          <w:color w:val="333333"/>
          <w:w w:val="95"/>
        </w:rPr>
        <w:t>DOM</w:t>
      </w:r>
      <w:r>
        <w:rPr>
          <w:color w:val="333333"/>
          <w:w w:val="95"/>
        </w:rPr>
        <w:t>、</w:t>
      </w:r>
      <w:r>
        <w:rPr>
          <w:rFonts w:ascii="Arial Black" w:eastAsia="Arial Black"/>
          <w:color w:val="333333"/>
          <w:w w:val="95"/>
        </w:rPr>
        <w:t>HTMLDOM</w:t>
      </w:r>
      <w:r>
        <w:rPr>
          <w:color w:val="333333"/>
          <w:w w:val="95"/>
        </w:rPr>
        <w:t>规定的属性以及方法（只有</w:t>
      </w:r>
      <w:r>
        <w:rPr>
          <w:rFonts w:ascii="Arial Black" w:eastAsia="Arial Black"/>
          <w:color w:val="333333"/>
          <w:w w:val="95"/>
        </w:rPr>
        <w:t>IE</w:t>
      </w:r>
      <w:r>
        <w:rPr>
          <w:color w:val="333333"/>
          <w:w w:val="95"/>
        </w:rPr>
        <w:t>有些区别）。</w:t>
      </w:r>
      <w:r>
        <w:rPr>
          <w:rFonts w:ascii="Arial Black" w:eastAsia="Arial Black"/>
          <w:color w:val="333333"/>
        </w:rPr>
        <w:t>DOM</w:t>
      </w:r>
      <w:r>
        <w:rPr>
          <w:color w:val="333333"/>
        </w:rPr>
        <w:t>与</w:t>
      </w:r>
      <w:r>
        <w:rPr>
          <w:rFonts w:ascii="Arial Black" w:eastAsia="Arial Black"/>
          <w:color w:val="333333"/>
        </w:rPr>
        <w:t>HTMLDOM</w:t>
      </w:r>
      <w:r>
        <w:rPr>
          <w:color w:val="333333"/>
        </w:rPr>
        <w:t>的区别</w:t>
      </w:r>
    </w:p>
    <w:p>
      <w:pPr>
        <w:pStyle w:val="5"/>
        <w:spacing w:before="68" w:line="325" w:lineRule="exact"/>
        <w:rPr>
          <w:rFonts w:ascii="Arial Black" w:eastAsia="Arial Black"/>
        </w:rPr>
      </w:pPr>
      <w:r>
        <w:pict>
          <v:shape id="_x0000_s1703" o:spid="_x0000_s1703" style="position:absolute;left:0pt;margin-left:108.5pt;margin-top:10.65pt;height:3.8pt;width:3.8pt;mso-position-horizontal-relative:page;z-index:252099584;mso-width-relative:page;mso-height-relative:page;" filled="f" stroked="t" coordorigin="2171,214" coordsize="76,76" path="m2246,251l2208,289,2203,289,2198,288,2194,286,2189,284,2171,256,2171,251,2171,246,2182,225,2185,221,2189,218,2194,217,2198,215,2203,214,2208,214,2213,214,2218,215,2223,217,2227,218,2231,221,2235,225,2238,228,2241,232,2243,237,2245,241,2246,246,2246,251xe">
            <v:path arrowok="t"/>
            <v:fill on="f" focussize="0,0"/>
            <v:stroke weight="0.750314960629921pt" color="#333333"/>
            <v:imagedata o:title=""/>
            <o:lock v:ext="edit"/>
          </v:shape>
        </w:pict>
      </w:r>
      <w:r>
        <w:rPr>
          <w:color w:val="333333"/>
        </w:rPr>
        <w:t>在</w:t>
      </w:r>
      <w:r>
        <w:rPr>
          <w:rFonts w:ascii="Arial Black" w:eastAsia="Arial Black"/>
          <w:color w:val="333333"/>
        </w:rPr>
        <w:t>DOM</w:t>
      </w:r>
      <w:r>
        <w:rPr>
          <w:color w:val="333333"/>
        </w:rPr>
        <w:t>中每一个元素都是节点，都拥有相同的属性和方法。例如</w:t>
      </w:r>
      <w:r>
        <w:rPr>
          <w:rFonts w:ascii="Arial Black" w:eastAsia="Arial Black"/>
          <w:color w:val="333333"/>
        </w:rPr>
        <w:t>body</w:t>
      </w:r>
      <w:r>
        <w:rPr>
          <w:color w:val="333333"/>
        </w:rPr>
        <w:t>、</w:t>
      </w:r>
      <w:r>
        <w:rPr>
          <w:rFonts w:ascii="Arial Black" w:eastAsia="Arial Black"/>
          <w:color w:val="333333"/>
        </w:rPr>
        <w:t>div</w:t>
      </w:r>
      <w:r>
        <w:rPr>
          <w:color w:val="333333"/>
        </w:rPr>
        <w:t>。而</w:t>
      </w:r>
      <w:r>
        <w:rPr>
          <w:rFonts w:ascii="Arial Black" w:eastAsia="Arial Black"/>
          <w:color w:val="333333"/>
        </w:rPr>
        <w:t>HTML DOM</w:t>
      </w:r>
    </w:p>
    <w:p>
      <w:pPr>
        <w:pStyle w:val="5"/>
        <w:spacing w:line="300" w:lineRule="exact"/>
      </w:pPr>
      <w:r>
        <w:rPr>
          <w:color w:val="333333"/>
        </w:rPr>
        <w:t>为不同类型的网页元素封装了不同的方法和属性。</w:t>
      </w:r>
    </w:p>
    <w:p>
      <w:pPr>
        <w:pStyle w:val="5"/>
        <w:spacing w:before="10" w:line="206" w:lineRule="auto"/>
        <w:ind w:right="3074"/>
      </w:pPr>
      <w:r>
        <w:pict>
          <v:shape id="_x0000_s1704" o:spid="_x0000_s1704" style="position:absolute;left:0pt;margin-left:108.5pt;margin-top:6pt;height:3.8pt;width:3.8pt;mso-position-horizontal-relative:page;z-index:252100608;mso-width-relative:page;mso-height-relative:page;" filled="f" stroked="t" coordorigin="2171,121" coordsize="76,76" path="m2246,158l2208,196,2203,196,2198,195,2194,193,2189,191,2171,163,2171,158,2171,153,2172,148,2174,144,2175,139,2203,121,2208,121,2213,121,2243,144,2245,148,2246,153,2246,158xe">
            <v:path arrowok="t"/>
            <v:fill on="f" focussize="0,0"/>
            <v:stroke weight="0.750314960629921pt" color="#333333"/>
            <v:imagedata o:title=""/>
            <o:lock v:ext="edit"/>
          </v:shape>
        </w:pict>
      </w:r>
      <w:r>
        <w:pict>
          <v:shape id="_x0000_s1705" o:spid="_x0000_s1705" style="position:absolute;left:0pt;margin-left:108.5pt;margin-top:21pt;height:3.8pt;width:3.8pt;mso-position-horizontal-relative:page;z-index:252101632;mso-width-relative:page;mso-height-relative:page;" filled="f" stroked="t" coordorigin="2171,421" coordsize="76,76" path="m2246,458l2208,496,2203,496,2198,495,2194,493,2189,491,2171,463,2171,458,2171,453,2182,432,2185,428,2189,425,2194,424,2198,422,2203,421,2208,421,2213,421,2235,432,2238,435,2241,439,2243,444,2245,448,2246,453,2246,458xe">
            <v:path arrowok="t"/>
            <v:fill on="f" focussize="0,0"/>
            <v:stroke weight="0.750314960629921pt" color="#333333"/>
            <v:imagedata o:title=""/>
            <o:lock v:ext="edit"/>
          </v:shape>
        </w:pict>
      </w:r>
      <w:r>
        <w:rPr>
          <w:rFonts w:ascii="Arial Black" w:eastAsia="Arial Black"/>
          <w:color w:val="333333"/>
        </w:rPr>
        <w:t>DOM</w:t>
      </w:r>
      <w:r>
        <w:rPr>
          <w:color w:val="333333"/>
        </w:rPr>
        <w:t>接口在浏览器中兼容，而</w:t>
      </w:r>
      <w:r>
        <w:rPr>
          <w:rFonts w:ascii="Arial Black" w:eastAsia="Arial Black"/>
          <w:color w:val="333333"/>
        </w:rPr>
        <w:t>HTML</w:t>
      </w:r>
      <w:r>
        <w:rPr>
          <w:rFonts w:ascii="Arial Black" w:eastAsia="Arial Black"/>
          <w:color w:val="333333"/>
          <w:spacing w:val="-21"/>
        </w:rPr>
        <w:t xml:space="preserve"> </w:t>
      </w:r>
      <w:r>
        <w:rPr>
          <w:rFonts w:ascii="Arial Black" w:eastAsia="Arial Black"/>
          <w:color w:val="333333"/>
        </w:rPr>
        <w:t>DOM</w:t>
      </w:r>
      <w:r>
        <w:rPr>
          <w:color w:val="333333"/>
          <w:spacing w:val="-3"/>
        </w:rPr>
        <w:t>确不完全兼容。</w:t>
      </w:r>
      <w:r>
        <w:rPr>
          <w:color w:val="333333"/>
        </w:rPr>
        <w:t>与</w:t>
      </w:r>
      <w:r>
        <w:rPr>
          <w:rFonts w:ascii="Arial Black" w:eastAsia="Arial Black"/>
          <w:color w:val="333333"/>
        </w:rPr>
        <w:t>CSS</w:t>
      </w:r>
      <w:r>
        <w:rPr>
          <w:color w:val="333333"/>
        </w:rPr>
        <w:t>类似，浏览器都扩充了私有的</w:t>
      </w:r>
      <w:r>
        <w:rPr>
          <w:rFonts w:ascii="Arial Black" w:eastAsia="Arial Black"/>
          <w:color w:val="333333"/>
        </w:rPr>
        <w:t>HTML</w:t>
      </w:r>
      <w:r>
        <w:rPr>
          <w:rFonts w:ascii="Arial Black" w:eastAsia="Arial Black"/>
          <w:color w:val="333333"/>
          <w:spacing w:val="-20"/>
        </w:rPr>
        <w:t xml:space="preserve"> </w:t>
      </w:r>
      <w:r>
        <w:rPr>
          <w:rFonts w:ascii="Arial Black" w:eastAsia="Arial Black"/>
          <w:color w:val="333333"/>
        </w:rPr>
        <w:t>DOM</w:t>
      </w:r>
      <w:r>
        <w:rPr>
          <w:color w:val="333333"/>
        </w:rPr>
        <w:t>。</w:t>
      </w:r>
    </w:p>
    <w:p>
      <w:pPr>
        <w:pStyle w:val="5"/>
        <w:spacing w:line="313" w:lineRule="exact"/>
        <w:ind w:left="560"/>
      </w:pPr>
      <w:r>
        <w:pict>
          <v:shape id="_x0000_s1706" o:spid="_x0000_s1706" style="position:absolute;left:0pt;margin-left:86pt;margin-top:5.4pt;height:3.8pt;width:3.8pt;mso-position-horizontal-relative:page;z-index:252102656;mso-width-relative:page;mso-height-relative:page;" fillcolor="#333333" filled="t" stroked="f" coordorigin="1721,109" coordsize="76,76" path="m1758,184l1721,151,1721,141,1753,109,1763,109,1796,141,1796,151,1758,184xe">
            <v:path arrowok="t"/>
            <v:fill on="t" focussize="0,0"/>
            <v:stroke on="f"/>
            <v:imagedata o:title=""/>
            <o:lock v:ext="edit"/>
          </v:shape>
        </w:pict>
      </w:r>
      <w:r>
        <w:rPr>
          <w:color w:val="333333"/>
        </w:rPr>
        <w:t>在网页开发中的</w:t>
      </w:r>
      <w:r>
        <w:rPr>
          <w:rFonts w:ascii="Arial Black" w:eastAsia="Arial Black"/>
          <w:color w:val="333333"/>
        </w:rPr>
        <w:t>DOM</w:t>
      </w:r>
      <w:r>
        <w:rPr>
          <w:color w:val="333333"/>
        </w:rPr>
        <w:t>版本</w:t>
      </w:r>
    </w:p>
    <w:p>
      <w:pPr>
        <w:pStyle w:val="5"/>
        <w:spacing w:before="75" w:line="206" w:lineRule="auto"/>
        <w:ind w:right="124"/>
        <w:rPr>
          <w:rFonts w:ascii="Arial Black" w:hAnsi="Arial Black" w:eastAsia="Arial Black"/>
        </w:rPr>
      </w:pPr>
      <w:r>
        <w:pict>
          <v:shape id="_x0000_s1707" o:spid="_x0000_s1707" style="position:absolute;left:0pt;margin-left:108.5pt;margin-top:9.25pt;height:3.8pt;width:3.8pt;mso-position-horizontal-relative:page;z-index:252103680;mso-width-relative:page;mso-height-relative:page;" filled="f" stroked="t" coordorigin="2171,186" coordsize="76,76" path="m2246,223l2208,261,2203,261,2198,260,2194,258,2189,256,2171,228,2171,223,2171,218,2203,186,2208,186,2213,186,2243,209,2245,213,2246,218,2246,223xe">
            <v:path arrowok="t"/>
            <v:fill on="f" focussize="0,0"/>
            <v:stroke weight="0.750314960629921pt" color="#333333"/>
            <v:imagedata o:title=""/>
            <o:lock v:ext="edit"/>
          </v:shape>
        </w:pict>
      </w:r>
      <w:r>
        <w:pict>
          <v:shape id="_x0000_s1708" o:spid="_x0000_s1708" style="position:absolute;left:0pt;margin-left:108.5pt;margin-top:24.25pt;height:3.8pt;width:3.8pt;mso-position-horizontal-relative:page;z-index:252104704;mso-width-relative:page;mso-height-relative:page;" filled="f" stroked="t" coordorigin="2171,486" coordsize="76,76" path="m2246,523l2208,561,2203,561,2198,560,2194,558,2189,556,2171,528,2171,523,2171,518,2182,497,2185,493,2189,490,2194,489,2198,487,2203,486,2208,486,2213,486,2235,497,2238,500,2241,504,2243,509,2245,513,2246,518,2246,523xe">
            <v:path arrowok="t"/>
            <v:fill on="f" focussize="0,0"/>
            <v:stroke weight="0.750314960629921pt" color="#333333"/>
            <v:imagedata o:title=""/>
            <o:lock v:ext="edit"/>
          </v:shape>
        </w:pict>
      </w:r>
      <w:r>
        <w:pict>
          <v:shape id="_x0000_s1709" o:spid="_x0000_s1709" style="position:absolute;left:0pt;margin-left:108.5pt;margin-top:54.3pt;height:3.8pt;width:3.8pt;mso-position-horizontal-relative:page;z-index:252105728;mso-width-relative:page;mso-height-relative:page;" filled="f" stroked="t" coordorigin="2171,1086" coordsize="76,76" path="m2246,1124l2208,1161,2203,1161,2198,1160,2194,1158,2189,1156,2171,1129,2171,1124,2171,1119,2182,1097,2185,1093,2189,1091,2194,1089,2198,1087,2203,1086,2208,1086,2213,1086,2235,1097,2238,1100,2241,1105,2243,1109,2245,1114,2246,1119,2246,1124xe">
            <v:path arrowok="t"/>
            <v:fill on="f" focussize="0,0"/>
            <v:stroke weight="0.750314960629921pt" color="#333333"/>
            <v:imagedata o:title=""/>
            <o:lock v:ext="edit"/>
          </v:shape>
        </w:pict>
      </w:r>
      <w:r>
        <w:rPr>
          <w:rFonts w:ascii="Arial Black" w:hAnsi="Arial Black" w:eastAsia="Arial Black"/>
          <w:color w:val="333333"/>
        </w:rPr>
        <w:t>DOM1</w:t>
      </w:r>
      <w:r>
        <w:rPr>
          <w:color w:val="333333"/>
        </w:rPr>
        <w:t>：</w:t>
      </w:r>
      <w:r>
        <w:rPr>
          <w:rFonts w:ascii="Arial Black" w:hAnsi="Arial Black" w:eastAsia="Arial Black"/>
          <w:color w:val="333333"/>
        </w:rPr>
        <w:t>W3C</w:t>
      </w:r>
      <w:r>
        <w:rPr>
          <w:color w:val="333333"/>
        </w:rPr>
        <w:t>组织确定网页开发的标准由</w:t>
      </w:r>
      <w:r>
        <w:rPr>
          <w:rFonts w:ascii="Arial Black" w:hAnsi="Arial Black" w:eastAsia="Arial Black"/>
          <w:color w:val="333333"/>
        </w:rPr>
        <w:t>DOM</w:t>
      </w:r>
      <w:r>
        <w:rPr>
          <w:color w:val="333333"/>
        </w:rPr>
        <w:t>核心与</w:t>
      </w:r>
      <w:r>
        <w:rPr>
          <w:rFonts w:ascii="Arial Black" w:hAnsi="Arial Black" w:eastAsia="Arial Black"/>
          <w:color w:val="333333"/>
        </w:rPr>
        <w:t>DOM</w:t>
      </w:r>
      <w:r>
        <w:rPr>
          <w:rFonts w:ascii="Arial Black" w:hAnsi="Arial Black" w:eastAsia="Arial Black"/>
          <w:color w:val="333333"/>
          <w:spacing w:val="-17"/>
        </w:rPr>
        <w:t xml:space="preserve"> </w:t>
      </w:r>
      <w:r>
        <w:rPr>
          <w:rFonts w:ascii="Arial Black" w:hAnsi="Arial Black" w:eastAsia="Arial Black"/>
          <w:color w:val="333333"/>
        </w:rPr>
        <w:t>HTML</w:t>
      </w:r>
      <w:r>
        <w:rPr>
          <w:color w:val="333333"/>
        </w:rPr>
        <w:t>两个模块组成。</w:t>
      </w:r>
      <w:r>
        <w:rPr>
          <w:rFonts w:ascii="Arial Black" w:hAnsi="Arial Black" w:eastAsia="Arial Black"/>
          <w:color w:val="333333"/>
        </w:rPr>
        <w:t>DOM2</w:t>
      </w:r>
      <w:r>
        <w:rPr>
          <w:color w:val="333333"/>
        </w:rPr>
        <w:t>：</w:t>
      </w:r>
      <w:r>
        <w:rPr>
          <w:rFonts w:ascii="Arial Black" w:hAnsi="Arial Black" w:eastAsia="Arial Black"/>
          <w:color w:val="333333"/>
        </w:rPr>
        <w:t>DOM2</w:t>
      </w:r>
      <w:r>
        <w:rPr>
          <w:color w:val="333333"/>
        </w:rPr>
        <w:t>通过对象接口增加了对鼠标和用户界面事件（</w:t>
      </w:r>
      <w:r>
        <w:rPr>
          <w:rFonts w:ascii="Arial Black" w:hAnsi="Arial Black" w:eastAsia="Arial Black"/>
          <w:color w:val="333333"/>
        </w:rPr>
        <w:t>DHTML</w:t>
      </w:r>
      <w:r>
        <w:rPr>
          <w:color w:val="333333"/>
        </w:rPr>
        <w:t>长期支持鼠标与用户界面事件）、范围、遍历（重复执行</w:t>
      </w:r>
      <w:r>
        <w:rPr>
          <w:rFonts w:ascii="Arial Black" w:hAnsi="Arial Black" w:eastAsia="Arial Black"/>
          <w:color w:val="333333"/>
        </w:rPr>
        <w:t>DOM</w:t>
      </w:r>
      <w:r>
        <w:rPr>
          <w:color w:val="333333"/>
        </w:rPr>
        <w:t>文档）和层叠样式表（</w:t>
      </w:r>
      <w:r>
        <w:rPr>
          <w:rFonts w:ascii="Arial Black" w:hAnsi="Arial Black" w:eastAsia="Arial Black"/>
          <w:color w:val="333333"/>
        </w:rPr>
        <w:t>CSS</w:t>
      </w:r>
      <w:r>
        <w:rPr>
          <w:color w:val="333333"/>
        </w:rPr>
        <w:t xml:space="preserve">）的支持。           </w:t>
      </w:r>
      <w:r>
        <w:rPr>
          <w:rFonts w:ascii="Arial Black" w:hAnsi="Arial Black" w:eastAsia="Arial Black"/>
          <w:color w:val="333333"/>
          <w:w w:val="95"/>
        </w:rPr>
        <w:t>DOM3</w:t>
      </w:r>
      <w:r>
        <w:rPr>
          <w:color w:val="333333"/>
          <w:w w:val="95"/>
        </w:rPr>
        <w:t>：包含一个名为</w:t>
      </w:r>
      <w:r>
        <w:rPr>
          <w:rFonts w:ascii="Arial Black" w:hAnsi="Arial Black" w:eastAsia="Arial Black"/>
          <w:color w:val="333333"/>
          <w:w w:val="95"/>
        </w:rPr>
        <w:t>“DOM</w:t>
      </w:r>
      <w:r>
        <w:rPr>
          <w:color w:val="333333"/>
          <w:w w:val="95"/>
        </w:rPr>
        <w:t>载入与保存</w:t>
      </w:r>
      <w:r>
        <w:rPr>
          <w:rFonts w:ascii="Arial Black" w:hAnsi="Arial Black" w:eastAsia="Arial Black"/>
          <w:color w:val="333333"/>
          <w:w w:val="95"/>
        </w:rPr>
        <w:t>”</w:t>
      </w:r>
      <w:r>
        <w:rPr>
          <w:color w:val="333333"/>
          <w:w w:val="95"/>
        </w:rPr>
        <w:t>的新模块，</w:t>
      </w:r>
      <w:r>
        <w:rPr>
          <w:rFonts w:ascii="Arial Black" w:hAnsi="Arial Black" w:eastAsia="Arial Black"/>
          <w:color w:val="333333"/>
          <w:w w:val="95"/>
        </w:rPr>
        <w:t>DOM</w:t>
      </w:r>
      <w:r>
        <w:rPr>
          <w:color w:val="333333"/>
          <w:w w:val="95"/>
        </w:rPr>
        <w:t>核心扩展后可支持</w:t>
      </w:r>
      <w:r>
        <w:rPr>
          <w:rFonts w:ascii="Arial Black" w:hAnsi="Arial Black" w:eastAsia="Arial Black"/>
          <w:color w:val="333333"/>
          <w:w w:val="95"/>
        </w:rPr>
        <w:t>XML1.0</w:t>
      </w:r>
      <w:r>
        <w:rPr>
          <w:color w:val="333333"/>
          <w:spacing w:val="-5"/>
          <w:w w:val="95"/>
        </w:rPr>
        <w:t xml:space="preserve">的所有内   </w:t>
      </w:r>
      <w:r>
        <w:rPr>
          <w:color w:val="333333"/>
          <w:spacing w:val="19"/>
          <w:w w:val="95"/>
        </w:rPr>
        <w:t xml:space="preserve"> </w:t>
      </w:r>
      <w:r>
        <w:rPr>
          <w:color w:val="333333"/>
        </w:rPr>
        <w:t>容，包括</w:t>
      </w:r>
      <w:r>
        <w:rPr>
          <w:rFonts w:ascii="Arial Black" w:hAnsi="Arial Black" w:eastAsia="Arial Black"/>
          <w:color w:val="333333"/>
        </w:rPr>
        <w:t>XML</w:t>
      </w:r>
      <w:r>
        <w:rPr>
          <w:rFonts w:ascii="Arial Black" w:hAnsi="Arial Black" w:eastAsia="Arial Black"/>
          <w:color w:val="333333"/>
          <w:spacing w:val="-18"/>
        </w:rPr>
        <w:t xml:space="preserve"> </w:t>
      </w:r>
      <w:r>
        <w:rPr>
          <w:rFonts w:ascii="Arial Black" w:hAnsi="Arial Black" w:eastAsia="Arial Black"/>
          <w:color w:val="333333"/>
        </w:rPr>
        <w:t>Infoset</w:t>
      </w:r>
      <w:r>
        <w:rPr>
          <w:color w:val="333333"/>
          <w:spacing w:val="-5"/>
        </w:rPr>
        <w:t xml:space="preserve">、 </w:t>
      </w:r>
      <w:r>
        <w:rPr>
          <w:rFonts w:ascii="Arial Black" w:hAnsi="Arial Black" w:eastAsia="Arial Black"/>
          <w:color w:val="333333"/>
        </w:rPr>
        <w:t>XPath</w:t>
      </w:r>
      <w:r>
        <w:rPr>
          <w:color w:val="333333"/>
        </w:rPr>
        <w:t>、和</w:t>
      </w:r>
      <w:r>
        <w:rPr>
          <w:rFonts w:ascii="Arial Black" w:hAnsi="Arial Black" w:eastAsia="Arial Black"/>
          <w:color w:val="333333"/>
        </w:rPr>
        <w:t>XML</w:t>
      </w:r>
      <w:r>
        <w:rPr>
          <w:rFonts w:ascii="Arial Black" w:hAnsi="Arial Black" w:eastAsia="Arial Black"/>
          <w:color w:val="333333"/>
          <w:spacing w:val="-18"/>
        </w:rPr>
        <w:t xml:space="preserve"> </w:t>
      </w:r>
      <w:r>
        <w:rPr>
          <w:rFonts w:ascii="Arial Black" w:hAnsi="Arial Black" w:eastAsia="Arial Black"/>
          <w:color w:val="333333"/>
        </w:rPr>
        <w:t>Base</w:t>
      </w:r>
    </w:p>
    <w:p>
      <w:pPr>
        <w:spacing w:after="0" w:line="206" w:lineRule="auto"/>
        <w:rPr>
          <w:rFonts w:ascii="Arial Black" w:hAnsi="Arial Black" w:eastAsia="Arial Black"/>
        </w:rPr>
        <w:sectPr>
          <w:pgSz w:w="11900" w:h="16840"/>
          <w:pgMar w:top="440" w:right="1380" w:bottom="280" w:left="1400" w:header="720" w:footer="720" w:gutter="0"/>
          <w:cols w:space="720" w:num="1"/>
        </w:sectPr>
      </w:pPr>
    </w:p>
    <w:p>
      <w:pPr>
        <w:pStyle w:val="5"/>
        <w:spacing w:before="71" w:line="206" w:lineRule="auto"/>
        <w:ind w:right="167"/>
      </w:pPr>
      <w:r>
        <w:pict>
          <v:shape id="_x0000_s1710" o:spid="_x0000_s1710" style="position:absolute;left:0pt;margin-left:108.5pt;margin-top:9.05pt;height:3.8pt;width:3.8pt;mso-position-horizontal-relative:page;z-index:252107776;mso-width-relative:page;mso-height-relative:page;" filled="f" stroked="t" coordorigin="2171,182" coordsize="76,76" path="m2246,219l2208,257,2203,257,2198,256,2194,254,2189,252,2171,224,2171,219,2171,214,2182,193,2185,189,2189,186,2194,184,2198,183,2203,182,2208,182,2213,182,2235,193,2238,196,2241,200,2243,205,2245,209,2246,214,2246,219xe">
            <v:path arrowok="t"/>
            <v:fill on="f" focussize="0,0"/>
            <v:stroke weight="0.750314960629921pt" color="#333333"/>
            <v:imagedata o:title=""/>
            <o:lock v:ext="edit"/>
          </v:shape>
        </w:pict>
      </w:r>
      <w:r>
        <w:rPr>
          <w:rFonts w:ascii="Arial Black" w:eastAsia="Arial Black"/>
          <w:color w:val="333333"/>
        </w:rPr>
        <w:t>DOM</w:t>
      </w:r>
      <w:r>
        <w:rPr>
          <w:color w:val="333333"/>
        </w:rPr>
        <w:t>扩展：在</w:t>
      </w:r>
      <w:r>
        <w:rPr>
          <w:rFonts w:ascii="Arial Black" w:eastAsia="Arial Black"/>
          <w:color w:val="333333"/>
        </w:rPr>
        <w:t>DOM3</w:t>
      </w:r>
      <w:r>
        <w:rPr>
          <w:color w:val="333333"/>
        </w:rPr>
        <w:t>后（</w:t>
      </w:r>
      <w:r>
        <w:rPr>
          <w:rFonts w:ascii="Arial Black" w:eastAsia="Arial Black"/>
          <w:color w:val="333333"/>
        </w:rPr>
        <w:t>2008</w:t>
      </w:r>
      <w:r>
        <w:rPr>
          <w:color w:val="333333"/>
        </w:rPr>
        <w:t>年后），部分浏览器增加了众多私有的</w:t>
      </w:r>
      <w:r>
        <w:rPr>
          <w:rFonts w:ascii="Arial Black" w:eastAsia="Arial Black"/>
          <w:color w:val="333333"/>
        </w:rPr>
        <w:t>DOM</w:t>
      </w:r>
      <w:r>
        <w:rPr>
          <w:color w:val="333333"/>
        </w:rPr>
        <w:t>方法和属性，后被其他浏览器接纳。</w:t>
      </w:r>
      <w:r>
        <w:rPr>
          <w:rFonts w:ascii="Arial Black" w:eastAsia="Arial Black"/>
          <w:color w:val="333333"/>
        </w:rPr>
        <w:t>HTML5</w:t>
      </w:r>
      <w:r>
        <w:rPr>
          <w:color w:val="333333"/>
        </w:rPr>
        <w:t>规范中也增加了对于</w:t>
      </w:r>
      <w:r>
        <w:rPr>
          <w:rFonts w:ascii="Arial Black" w:eastAsia="Arial Black"/>
          <w:color w:val="333333"/>
        </w:rPr>
        <w:t>DOM</w:t>
      </w:r>
      <w:r>
        <w:rPr>
          <w:color w:val="333333"/>
        </w:rPr>
        <w:t>的新功能，后被浏览器接纳。不专属于</w:t>
      </w:r>
      <w:r>
        <w:rPr>
          <w:rFonts w:ascii="Arial Black" w:eastAsia="Arial Black"/>
          <w:color w:val="333333"/>
        </w:rPr>
        <w:t>DOM</w:t>
      </w:r>
      <w:r>
        <w:rPr>
          <w:color w:val="333333"/>
        </w:rPr>
        <w:t>标准，但在高版本浏览器中兼容，称为</w:t>
      </w:r>
      <w:r>
        <w:rPr>
          <w:rFonts w:ascii="Arial Black" w:eastAsia="Arial Black"/>
          <w:color w:val="333333"/>
        </w:rPr>
        <w:t>DOM</w:t>
      </w:r>
      <w:r>
        <w:rPr>
          <w:color w:val="333333"/>
        </w:rPr>
        <w:t>扩展</w:t>
      </w:r>
    </w:p>
    <w:p>
      <w:pPr>
        <w:pStyle w:val="3"/>
        <w:tabs>
          <w:tab w:val="left" w:pos="9009"/>
        </w:tabs>
        <w:spacing w:before="64"/>
        <w:rPr>
          <w:u w:val="none"/>
        </w:rPr>
      </w:pPr>
      <w:r>
        <w:pict>
          <v:shape id="_x0000_s1711" o:spid="_x0000_s1711" style="position:absolute;left:0pt;margin-left:86pt;margin-top:45.85pt;height:3.8pt;width:3.8pt;mso-position-horizontal-relative:page;mso-wrap-distance-bottom:0pt;mso-wrap-distance-top:0pt;z-index:-251209728;mso-width-relative:page;mso-height-relative:page;" fillcolor="#333333" filled="t" stroked="f" coordorigin="1721,918" coordsize="76,76" path="m1758,993l1721,960,1721,950,1753,918,1763,918,1796,950,1796,960,1758,993xe">
            <v:path arrowok="t"/>
            <v:fill on="t" focussize="0,0"/>
            <v:stroke on="f"/>
            <v:imagedata o:title=""/>
            <o:lock v:ext="edit"/>
            <w10:wrap type="topAndBottom"/>
          </v:shape>
        </w:pict>
      </w:r>
      <w:r>
        <w:drawing>
          <wp:anchor distT="0" distB="0" distL="0" distR="0" simplePos="0" relativeHeight="251659264" behindDoc="0" locked="0" layoutInCell="1" allowOverlap="1">
            <wp:simplePos x="0" y="0"/>
            <wp:positionH relativeFrom="page">
              <wp:posOffset>1244600</wp:posOffset>
            </wp:positionH>
            <wp:positionV relativeFrom="paragraph">
              <wp:posOffset>506095</wp:posOffset>
            </wp:positionV>
            <wp:extent cx="5338445" cy="3432810"/>
            <wp:effectExtent l="0" t="0" r="0" b="0"/>
            <wp:wrapTopAndBottom/>
            <wp:docPr id="81"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0.jpeg"/>
                    <pic:cNvPicPr>
                      <a:picLocks noChangeAspect="1"/>
                    </pic:cNvPicPr>
                  </pic:nvPicPr>
                  <pic:blipFill>
                    <a:blip r:embed="rId45" cstate="print"/>
                    <a:stretch>
                      <a:fillRect/>
                    </a:stretch>
                  </pic:blipFill>
                  <pic:spPr>
                    <a:xfrm>
                      <a:off x="0" y="0"/>
                      <a:ext cx="5338577" cy="3432619"/>
                    </a:xfrm>
                    <a:prstGeom prst="rect">
                      <a:avLst/>
                    </a:prstGeom>
                  </pic:spPr>
                </pic:pic>
              </a:graphicData>
            </a:graphic>
          </wp:anchor>
        </w:drawing>
      </w:r>
      <w:bookmarkStart w:id="53" w:name="DOM树与节点类型"/>
      <w:bookmarkEnd w:id="53"/>
      <w:r>
        <w:rPr>
          <w:rFonts w:ascii="Arial" w:eastAsia="Arial"/>
          <w:color w:val="333333"/>
          <w:spacing w:val="-253"/>
          <w:u w:val="single" w:color="EDEDED"/>
        </w:rPr>
        <w:t>D</w:t>
      </w:r>
      <w:r>
        <w:rPr>
          <w:rFonts w:ascii="Arial" w:eastAsia="Arial"/>
          <w:color w:val="333333"/>
          <w:spacing w:val="223"/>
          <w:u w:val="none"/>
        </w:rPr>
        <w:t xml:space="preserve"> </w:t>
      </w:r>
      <w:r>
        <w:rPr>
          <w:rFonts w:ascii="Arial" w:eastAsia="Arial"/>
          <w:color w:val="333333"/>
          <w:u w:val="single" w:color="EDEDED"/>
        </w:rPr>
        <w:t>OM</w:t>
      </w:r>
      <w:r>
        <w:rPr>
          <w:color w:val="333333"/>
          <w:u w:val="single" w:color="EDEDED"/>
        </w:rPr>
        <w:t>树与节点类型</w:t>
      </w:r>
      <w:r>
        <w:rPr>
          <w:color w:val="333333"/>
          <w:u w:val="single" w:color="EDEDED"/>
        </w:rPr>
        <w:tab/>
      </w:r>
    </w:p>
    <w:p>
      <w:pPr>
        <w:pStyle w:val="5"/>
        <w:spacing w:before="62"/>
        <w:ind w:left="560"/>
      </w:pPr>
      <w:r>
        <w:rPr>
          <w:rFonts w:ascii="Arial Black" w:eastAsia="Arial Black"/>
          <w:color w:val="333333"/>
        </w:rPr>
        <w:t>DOM</w:t>
      </w:r>
      <w:r>
        <w:rPr>
          <w:color w:val="333333"/>
        </w:rPr>
        <w:t>对象的加载过程：</w:t>
      </w:r>
    </w:p>
    <w:p>
      <w:pPr>
        <w:pStyle w:val="5"/>
        <w:spacing w:before="55" w:line="325" w:lineRule="exact"/>
        <w:rPr>
          <w:rFonts w:ascii="Arial Black" w:eastAsia="Arial Black"/>
        </w:rPr>
      </w:pPr>
      <w:r>
        <w:pict>
          <v:shape id="_x0000_s1712" o:spid="_x0000_s1712" style="position:absolute;left:0pt;margin-left:86pt;margin-top:-10.2pt;height:3.8pt;width:3.8pt;mso-position-horizontal-relative:page;z-index:252108800;mso-width-relative:page;mso-height-relative:page;" fillcolor="#333333" filled="t" stroked="f" coordorigin="1721,-204" coordsize="76,76" path="m1758,-129l1721,-162,1721,-172,1753,-204,1763,-204,1796,-172,1796,-162,1758,-129xe">
            <v:path arrowok="t"/>
            <v:fill on="t" focussize="0,0"/>
            <v:stroke on="f"/>
            <v:imagedata o:title=""/>
            <o:lock v:ext="edit"/>
          </v:shape>
        </w:pict>
      </w:r>
      <w:r>
        <w:pict>
          <v:shape id="_x0000_s1713" o:spid="_x0000_s1713" style="position:absolute;left:0pt;margin-left:108.5pt;margin-top:10pt;height:3.8pt;width:3.8pt;mso-position-horizontal-relative:page;z-index:252109824;mso-width-relative:page;mso-height-relative:page;" filled="f" stroked="t" coordorigin="2171,201" coordsize="76,76" path="m2246,238l2246,243,2245,248,2243,253,2241,257,2223,273,2218,275,2213,276,2208,276,2203,276,2174,253,2172,248,2171,243,2171,238,2171,233,2172,228,2174,224,2175,219,2178,215,2182,212,2185,208,2189,205,2194,204,2198,202,2203,201,2208,201,2213,201,2235,212,2238,215,2241,219,2243,224,2245,228,2246,233,2246,238xe">
            <v:path arrowok="t"/>
            <v:fill on="f" focussize="0,0"/>
            <v:stroke weight="0.750314960629921pt" color="#333333"/>
            <v:imagedata o:title=""/>
            <o:lock v:ext="edit"/>
          </v:shape>
        </w:pict>
      </w:r>
      <w:r>
        <w:rPr>
          <w:color w:val="333333"/>
        </w:rPr>
        <w:t>首先封装文档对象</w:t>
      </w:r>
      <w:r>
        <w:rPr>
          <w:rFonts w:ascii="Arial Black" w:eastAsia="Arial Black"/>
          <w:color w:val="333333"/>
        </w:rPr>
        <w:t>document</w:t>
      </w:r>
    </w:p>
    <w:p>
      <w:pPr>
        <w:pStyle w:val="5"/>
        <w:spacing w:before="10" w:line="206" w:lineRule="auto"/>
        <w:ind w:right="308"/>
      </w:pPr>
      <w:r>
        <w:pict>
          <v:shape id="_x0000_s1714" o:spid="_x0000_s1714" style="position:absolute;left:0pt;margin-left:108.5pt;margin-top:6pt;height:3.8pt;width:3.8pt;mso-position-horizontal-relative:page;z-index:252110848;mso-width-relative:page;mso-height-relative:page;" filled="f" stroked="t" coordorigin="2171,121" coordsize="76,76" path="m2246,158l2208,196,2203,196,2198,195,2194,193,2189,191,2171,163,2171,158,2171,153,2182,132,2185,128,2189,125,2194,123,2198,122,2203,121,2208,121,2213,121,2218,122,2223,123,2227,125,2231,128,2235,132,2238,135,2241,139,2243,144,2245,148,2246,153,2246,158xe">
            <v:path arrowok="t"/>
            <v:fill on="f" focussize="0,0"/>
            <v:stroke weight="0.750314960629921pt" color="#333333"/>
            <v:imagedata o:title=""/>
            <o:lock v:ext="edit"/>
          </v:shape>
        </w:pict>
      </w:r>
      <w:r>
        <w:rPr>
          <w:color w:val="333333"/>
        </w:rPr>
        <w:t>在解析</w:t>
      </w:r>
      <w:r>
        <w:rPr>
          <w:rFonts w:ascii="Arial Black" w:eastAsia="Arial Black"/>
          <w:color w:val="333333"/>
        </w:rPr>
        <w:t>html</w:t>
      </w:r>
      <w:r>
        <w:rPr>
          <w:color w:val="333333"/>
        </w:rPr>
        <w:t>网页元素时，当检测到开始标签时，封装</w:t>
      </w:r>
      <w:r>
        <w:rPr>
          <w:rFonts w:ascii="Arial Black" w:eastAsia="Arial Black"/>
          <w:color w:val="333333"/>
        </w:rPr>
        <w:t>DOM</w:t>
      </w:r>
      <w:r>
        <w:rPr>
          <w:color w:val="333333"/>
        </w:rPr>
        <w:t>元素，并将</w:t>
      </w:r>
      <w:r>
        <w:rPr>
          <w:rFonts w:ascii="Arial Black" w:eastAsia="Arial Black"/>
          <w:color w:val="333333"/>
        </w:rPr>
        <w:t>DOM</w:t>
      </w:r>
      <w:r>
        <w:rPr>
          <w:color w:val="333333"/>
        </w:rPr>
        <w:t>元素挂在父节点上。</w:t>
      </w:r>
    </w:p>
    <w:p>
      <w:pPr>
        <w:pStyle w:val="5"/>
        <w:spacing w:line="288" w:lineRule="exact"/>
      </w:pPr>
      <w:r>
        <w:pict>
          <v:shape id="_x0000_s1715" o:spid="_x0000_s1715" style="position:absolute;left:0pt;margin-left:108.5pt;margin-top:5.4pt;height:3.8pt;width:3.8pt;mso-position-horizontal-relative:page;z-index:252111872;mso-width-relative:page;mso-height-relative:page;" filled="f" stroked="t" coordorigin="2171,109" coordsize="76,76" path="m2246,146l2208,184,2203,184,2198,183,2194,181,2189,179,2171,151,2171,146,2171,141,2182,119,2185,116,2189,113,2194,111,2198,109,2203,109,2208,109,2213,109,2235,119,2238,123,2241,127,2243,132,2245,136,2246,141,2246,146xe">
            <v:path arrowok="t"/>
            <v:fill on="f" focussize="0,0"/>
            <v:stroke weight="0.750314960629921pt" color="#333333"/>
            <v:imagedata o:title=""/>
            <o:lock v:ext="edit"/>
          </v:shape>
        </w:pict>
      </w:r>
      <w:r>
        <w:rPr>
          <w:color w:val="333333"/>
        </w:rPr>
        <w:t>解析到结束标签时</w:t>
      </w:r>
      <w:r>
        <w:rPr>
          <w:rFonts w:ascii="Arial Black" w:eastAsia="Arial Black"/>
          <w:color w:val="333333"/>
        </w:rPr>
        <w:t>DOM</w:t>
      </w:r>
      <w:r>
        <w:rPr>
          <w:color w:val="333333"/>
        </w:rPr>
        <w:t>元素与该元素子元素封装完毕。</w:t>
      </w:r>
    </w:p>
    <w:p>
      <w:pPr>
        <w:pStyle w:val="5"/>
        <w:spacing w:before="10" w:line="206" w:lineRule="auto"/>
        <w:ind w:left="560" w:right="922" w:firstLine="450"/>
      </w:pPr>
      <w:r>
        <w:pict>
          <v:shape id="_x0000_s1716" o:spid="_x0000_s1716" style="position:absolute;left:0pt;margin-left:108.5pt;margin-top:6pt;height:3.8pt;width:3.8pt;mso-position-horizontal-relative:page;z-index:-251631616;mso-width-relative:page;mso-height-relative:page;" filled="f" stroked="t" coordorigin="2171,121" coordsize="76,76" path="m2246,158l2246,163,2245,168,2243,172,2241,177,2208,196,2203,196,2198,195,2194,193,2189,191,2174,172,2172,168,2171,163,2171,158,2171,153,2182,132,2185,128,2189,125,2194,123,2198,122,2203,121,2208,121,2213,121,2235,132,2238,135,2241,139,2243,144,2245,148,2246,153,2246,158xe">
            <v:path arrowok="t"/>
            <v:fill on="f" focussize="0,0"/>
            <v:stroke weight="0.750314960629921pt" color="#333333"/>
            <v:imagedata o:title=""/>
            <o:lock v:ext="edit"/>
          </v:shape>
        </w:pict>
      </w:r>
      <w:r>
        <w:pict>
          <v:shape id="_x0000_s1717" o:spid="_x0000_s1717" style="position:absolute;left:0pt;margin-left:86pt;margin-top:21pt;height:3.8pt;width:3.8pt;mso-position-horizontal-relative:page;z-index:252112896;mso-width-relative:page;mso-height-relative:page;" fillcolor="#333333" filled="t" stroked="f" coordorigin="1721,421" coordsize="76,76" path="m1758,496l1721,463,1721,453,1753,421,1763,421,1796,453,1796,463,1758,496xe">
            <v:path arrowok="t"/>
            <v:fill on="t" focussize="0,0"/>
            <v:stroke on="f"/>
            <v:imagedata o:title=""/>
            <o:lock v:ext="edit"/>
          </v:shape>
        </w:pict>
      </w:r>
      <w:r>
        <w:rPr>
          <w:color w:val="333333"/>
        </w:rPr>
        <w:t>网页的全部元素都转换为</w:t>
      </w:r>
      <w:r>
        <w:rPr>
          <w:rFonts w:ascii="Arial Black" w:eastAsia="Arial Black"/>
          <w:color w:val="333333"/>
        </w:rPr>
        <w:t>DOM</w:t>
      </w:r>
      <w:r>
        <w:rPr>
          <w:color w:val="333333"/>
        </w:rPr>
        <w:t>对象后，只需要操作</w:t>
      </w:r>
      <w:r>
        <w:rPr>
          <w:rFonts w:ascii="Arial Black" w:eastAsia="Arial Black"/>
          <w:color w:val="333333"/>
        </w:rPr>
        <w:t>DOM</w:t>
      </w:r>
      <w:r>
        <w:rPr>
          <w:color w:val="333333"/>
        </w:rPr>
        <w:t>对象就可以改变文档结构。注意事项：</w:t>
      </w:r>
    </w:p>
    <w:p>
      <w:pPr>
        <w:pStyle w:val="5"/>
        <w:spacing w:before="88" w:line="206" w:lineRule="auto"/>
        <w:ind w:right="503"/>
      </w:pPr>
      <w:r>
        <w:pict>
          <v:shape id="_x0000_s1718" o:spid="_x0000_s1718" style="position:absolute;left:0pt;margin-left:108.5pt;margin-top:9.9pt;height:3.8pt;width:3.8pt;mso-position-horizontal-relative:page;z-index:252113920;mso-width-relative:page;mso-height-relative:page;" filled="f" stroked="t" coordorigin="2171,199" coordsize="76,76" path="m2246,236l2208,274,2203,274,2198,273,2194,271,2189,269,2171,241,2171,236,2171,231,2172,226,2174,222,2175,217,2203,199,2208,199,2213,199,2243,222,2245,226,2246,231,2246,236xe">
            <v:path arrowok="t"/>
            <v:fill on="f" focussize="0,0"/>
            <v:stroke weight="0.750314960629921pt" color="#333333"/>
            <v:imagedata o:title=""/>
            <o:lock v:ext="edit"/>
          </v:shape>
        </w:pict>
      </w:r>
      <w:r>
        <w:pict>
          <v:shape id="_x0000_s1719" o:spid="_x0000_s1719" style="position:absolute;left:0pt;margin-left:108.5pt;margin-top:24.9pt;height:3.8pt;width:3.8pt;mso-position-horizontal-relative:page;z-index:252114944;mso-width-relative:page;mso-height-relative:page;" filled="f" stroked="t" coordorigin="2171,499" coordsize="76,76" path="m2246,536l2208,574,2203,574,2198,573,2194,571,2189,569,2171,541,2171,536,2171,531,2182,510,2185,506,2189,503,2194,502,2198,500,2203,499,2208,499,2213,499,2235,510,2238,513,2241,517,2243,522,2245,526,2246,531,2246,536xe">
            <v:path arrowok="t"/>
            <v:fill on="f" focussize="0,0"/>
            <v:stroke weight="0.750314960629921pt" color="#333333"/>
            <v:imagedata o:title=""/>
            <o:lock v:ext="edit"/>
          </v:shape>
        </w:pict>
      </w:r>
      <w:r>
        <w:rPr>
          <w:color w:val="333333"/>
        </w:rPr>
        <w:t>在</w:t>
      </w:r>
      <w:r>
        <w:rPr>
          <w:rFonts w:ascii="Arial Black" w:eastAsia="Arial Black"/>
          <w:color w:val="333333"/>
        </w:rPr>
        <w:t>html</w:t>
      </w:r>
      <w:r>
        <w:rPr>
          <w:color w:val="333333"/>
        </w:rPr>
        <w:t>元素解析成</w:t>
      </w:r>
      <w:r>
        <w:rPr>
          <w:rFonts w:ascii="Arial Black" w:eastAsia="Arial Black"/>
          <w:color w:val="333333"/>
        </w:rPr>
        <w:t>DOM</w:t>
      </w:r>
      <w:r>
        <w:rPr>
          <w:color w:val="333333"/>
        </w:rPr>
        <w:t>元素时，所有的回车、换行等都被封装为文本类型的</w:t>
      </w:r>
      <w:r>
        <w:rPr>
          <w:rFonts w:ascii="Arial Black" w:eastAsia="Arial Black"/>
          <w:color w:val="333333"/>
        </w:rPr>
        <w:t>DOM</w:t>
      </w:r>
      <w:r>
        <w:rPr>
          <w:color w:val="333333"/>
        </w:rPr>
        <w:t>对象。使用</w:t>
      </w:r>
      <w:r>
        <w:rPr>
          <w:rFonts w:ascii="Arial Black" w:eastAsia="Arial Black"/>
          <w:color w:val="333333"/>
        </w:rPr>
        <w:t>DOM</w:t>
      </w:r>
      <w:r>
        <w:rPr>
          <w:color w:val="333333"/>
        </w:rPr>
        <w:t>对象要保证</w:t>
      </w:r>
      <w:r>
        <w:rPr>
          <w:rFonts w:ascii="Arial Black" w:eastAsia="Arial Black"/>
          <w:color w:val="333333"/>
        </w:rPr>
        <w:t>DOM</w:t>
      </w:r>
      <w:r>
        <w:rPr>
          <w:color w:val="333333"/>
        </w:rPr>
        <w:t>对象加载完成后。</w:t>
      </w:r>
    </w:p>
    <w:p>
      <w:pPr>
        <w:pStyle w:val="5"/>
        <w:spacing w:line="206" w:lineRule="auto"/>
        <w:ind w:left="560" w:right="79"/>
      </w:pPr>
      <w:r>
        <w:pict>
          <v:shape id="_x0000_s1720" o:spid="_x0000_s1720" style="position:absolute;left:0pt;margin-left:86pt;margin-top:5.5pt;height:3.8pt;width:3.8pt;mso-position-horizontal-relative:page;z-index:252115968;mso-width-relative:page;mso-height-relative:page;" fillcolor="#333333" filled="t" stroked="f" coordorigin="1721,111" coordsize="76,76" path="m1758,186l1721,153,1721,143,1753,111,1763,111,1796,143,1796,153,1758,186xe">
            <v:path arrowok="t"/>
            <v:fill on="t" focussize="0,0"/>
            <v:stroke on="f"/>
            <v:imagedata o:title=""/>
            <o:lock v:ext="edit"/>
          </v:shape>
        </w:pict>
      </w:r>
      <w:r>
        <w:rPr>
          <w:rFonts w:ascii="Arial Black" w:eastAsia="Arial Black"/>
          <w:color w:val="333333"/>
        </w:rPr>
        <w:t>DOM</w:t>
      </w:r>
      <w:r>
        <w:rPr>
          <w:color w:val="333333"/>
        </w:rPr>
        <w:t>对象的类型：在</w:t>
      </w:r>
      <w:r>
        <w:rPr>
          <w:rFonts w:ascii="Arial Black" w:eastAsia="Arial Black"/>
          <w:color w:val="333333"/>
        </w:rPr>
        <w:t>CORE DOM</w:t>
      </w:r>
      <w:r>
        <w:rPr>
          <w:color w:val="333333"/>
        </w:rPr>
        <w:t>的接口中规定了在结构化的文档中有</w:t>
      </w:r>
      <w:r>
        <w:rPr>
          <w:rFonts w:ascii="Arial Black" w:eastAsia="Arial Black"/>
          <w:color w:val="333333"/>
        </w:rPr>
        <w:t>12</w:t>
      </w:r>
      <w:r>
        <w:rPr>
          <w:color w:val="333333"/>
        </w:rPr>
        <w:t>个</w:t>
      </w:r>
      <w:r>
        <w:rPr>
          <w:rFonts w:ascii="Arial Black" w:eastAsia="Arial Black"/>
          <w:color w:val="333333"/>
        </w:rPr>
        <w:t>DOM</w:t>
      </w:r>
      <w:r>
        <w:rPr>
          <w:color w:val="333333"/>
        </w:rPr>
        <w:t>类型，但很多都是应用于</w:t>
      </w:r>
      <w:r>
        <w:rPr>
          <w:rFonts w:ascii="Arial Black" w:eastAsia="Arial Black"/>
          <w:color w:val="333333"/>
        </w:rPr>
        <w:t>XML</w:t>
      </w:r>
      <w:r>
        <w:rPr>
          <w:color w:val="333333"/>
        </w:rPr>
        <w:t>的，应用在</w:t>
      </w:r>
      <w:r>
        <w:rPr>
          <w:rFonts w:ascii="Arial Black" w:eastAsia="Arial Black"/>
          <w:color w:val="333333"/>
        </w:rPr>
        <w:t>html</w:t>
      </w:r>
      <w:r>
        <w:rPr>
          <w:color w:val="333333"/>
        </w:rPr>
        <w:t>文档中的有效对象类型如下：</w:t>
      </w:r>
    </w:p>
    <w:p>
      <w:pPr>
        <w:pStyle w:val="5"/>
        <w:spacing w:before="66" w:line="325" w:lineRule="exact"/>
      </w:pPr>
      <w:r>
        <w:pict>
          <v:shape id="_x0000_s1721" o:spid="_x0000_s1721" style="position:absolute;left:0pt;margin-left:108.5pt;margin-top:10.55pt;height:3.8pt;width:3.8pt;mso-position-horizontal-relative:page;z-index:252116992;mso-width-relative:page;mso-height-relative:page;" filled="f" stroked="t" coordorigin="2171,212" coordsize="76,76" path="m2246,249l2208,287,2203,287,2198,286,2194,284,2189,282,2171,254,2171,249,2171,244,2182,223,2185,219,2189,216,2194,215,2198,213,2203,212,2208,212,2213,212,2235,223,2238,226,2241,230,2243,235,2245,239,2246,244,2246,249xe">
            <v:path arrowok="t"/>
            <v:fill on="f" focussize="0,0"/>
            <v:stroke weight="0.750314960629921pt" color="#333333"/>
            <v:imagedata o:title=""/>
            <o:lock v:ext="edit"/>
          </v:shape>
        </w:pict>
      </w:r>
      <w:r>
        <w:rPr>
          <w:color w:val="333333"/>
        </w:rPr>
        <w:t>文档类型：文档全局对象</w:t>
      </w:r>
      <w:r>
        <w:rPr>
          <w:rFonts w:ascii="Arial Black" w:eastAsia="Arial Black"/>
          <w:color w:val="333333"/>
        </w:rPr>
        <w:t>document</w:t>
      </w:r>
      <w:r>
        <w:rPr>
          <w:color w:val="333333"/>
        </w:rPr>
        <w:t>，封装了检索、创建文档元素的属性和方法。</w:t>
      </w:r>
    </w:p>
    <w:p>
      <w:pPr>
        <w:pStyle w:val="5"/>
        <w:spacing w:line="300" w:lineRule="exact"/>
      </w:pPr>
      <w:r>
        <w:rPr>
          <w:rFonts w:ascii="Arial Black" w:eastAsia="Arial Black"/>
          <w:color w:val="333333"/>
        </w:rPr>
        <w:t>nodeType=9</w:t>
      </w:r>
      <w:r>
        <w:rPr>
          <w:color w:val="333333"/>
        </w:rPr>
        <w:t>。</w:t>
      </w:r>
    </w:p>
    <w:p>
      <w:pPr>
        <w:pStyle w:val="5"/>
        <w:spacing w:line="300" w:lineRule="exact"/>
      </w:pPr>
      <w:r>
        <w:pict>
          <v:shape id="_x0000_s1722" o:spid="_x0000_s1722" style="position:absolute;left:0pt;margin-left:108.5pt;margin-top:6pt;height:3.8pt;width:3.8pt;mso-position-horizontal-relative:page;z-index:252118016;mso-width-relative:page;mso-height-relative:page;" filled="f" stroked="t" coordorigin="2171,121" coordsize="76,76" path="m2246,158l2208,196,2203,196,2198,195,2194,193,2189,191,2171,163,2171,158,2171,153,2182,132,2185,128,2189,125,2194,124,2198,122,2203,121,2208,121,2213,121,2235,132,2238,135,2241,139,2243,144,2245,148,2246,153,2246,158xe">
            <v:path arrowok="t"/>
            <v:fill on="f" focussize="0,0"/>
            <v:stroke weight="0.750314960629921pt" color="#333333"/>
            <v:imagedata o:title=""/>
            <o:lock v:ext="edit"/>
          </v:shape>
        </w:pict>
      </w:r>
      <w:r>
        <w:rPr>
          <w:color w:val="333333"/>
          <w:w w:val="105"/>
        </w:rPr>
        <w:t>节点类型：也成为元素类型，封装了检索父子节点、操作当前节点的属性和方法，所有的</w:t>
      </w:r>
    </w:p>
    <w:p>
      <w:pPr>
        <w:pStyle w:val="5"/>
        <w:spacing w:line="300" w:lineRule="exact"/>
      </w:pPr>
      <w:r>
        <w:rPr>
          <w:rFonts w:ascii="Arial Black" w:eastAsia="Arial Black"/>
          <w:color w:val="333333"/>
        </w:rPr>
        <w:t>html</w:t>
      </w:r>
      <w:r>
        <w:rPr>
          <w:color w:val="333333"/>
        </w:rPr>
        <w:t>元素都是节点类型。</w:t>
      </w:r>
      <w:r>
        <w:rPr>
          <w:rFonts w:ascii="Arial Black" w:eastAsia="Arial Black"/>
          <w:color w:val="333333"/>
        </w:rPr>
        <w:t>nodeType=1</w:t>
      </w:r>
      <w:r>
        <w:rPr>
          <w:color w:val="333333"/>
        </w:rPr>
        <w:t>。</w:t>
      </w:r>
    </w:p>
    <w:p>
      <w:pPr>
        <w:pStyle w:val="5"/>
        <w:spacing w:line="300" w:lineRule="exact"/>
      </w:pPr>
      <w:r>
        <w:pict>
          <v:shape id="_x0000_s1723" o:spid="_x0000_s1723" style="position:absolute;left:0pt;margin-left:108.5pt;margin-top:6pt;height:3.8pt;width:3.8pt;mso-position-horizontal-relative:page;z-index:252119040;mso-width-relative:page;mso-height-relative:page;" filled="f" stroked="t" coordorigin="2171,121" coordsize="76,76" path="m2246,158l2208,196,2203,196,2198,195,2194,193,2189,191,2171,163,2171,158,2171,153,2182,132,2185,128,2189,125,2194,124,2198,122,2203,121,2208,121,2213,121,2235,132,2238,135,2241,139,2243,144,2245,148,2246,153,2246,158xe">
            <v:path arrowok="t"/>
            <v:fill on="f" focussize="0,0"/>
            <v:stroke weight="0.750314960629921pt" color="#333333"/>
            <v:imagedata o:title=""/>
            <o:lock v:ext="edit"/>
          </v:shape>
        </w:pict>
      </w:r>
      <w:r>
        <w:rPr>
          <w:color w:val="333333"/>
        </w:rPr>
        <w:t>文本类型：节点类型下的文字内容对象。</w:t>
      </w:r>
      <w:r>
        <w:rPr>
          <w:rFonts w:ascii="Arial Black" w:eastAsia="Arial Black"/>
          <w:color w:val="333333"/>
        </w:rPr>
        <w:t>nodeType=3</w:t>
      </w:r>
      <w:r>
        <w:rPr>
          <w:color w:val="333333"/>
        </w:rPr>
        <w:t>。</w:t>
      </w:r>
    </w:p>
    <w:p>
      <w:pPr>
        <w:pStyle w:val="5"/>
        <w:spacing w:before="10" w:line="206" w:lineRule="auto"/>
        <w:ind w:left="560" w:right="592"/>
      </w:pPr>
      <w:r>
        <w:pict>
          <v:shape id="_x0000_s1724" o:spid="_x0000_s1724" style="position:absolute;left:0pt;margin-left:86pt;margin-top:6pt;height:3.8pt;width:3.8pt;mso-position-horizontal-relative:page;z-index:252120064;mso-width-relative:page;mso-height-relative:page;" fillcolor="#333333" filled="t" stroked="f" coordorigin="1721,121" coordsize="76,76" path="m1758,196l1721,163,1721,153,1753,121,1763,121,1796,153,1796,163,1758,196xe">
            <v:path arrowok="t"/>
            <v:fill on="t" focussize="0,0"/>
            <v:stroke on="f"/>
            <v:imagedata o:title=""/>
            <o:lock v:ext="edit"/>
          </v:shape>
        </w:pict>
      </w:r>
      <w:r>
        <w:rPr>
          <w:rFonts w:ascii="Arial Black" w:eastAsia="Arial Black"/>
          <w:color w:val="333333"/>
        </w:rPr>
        <w:t>DOM</w:t>
      </w:r>
      <w:r>
        <w:rPr>
          <w:color w:val="333333"/>
        </w:rPr>
        <w:t>对象的继承关系：浏览器都是通过继承关系来完成</w:t>
      </w:r>
      <w:r>
        <w:rPr>
          <w:rFonts w:ascii="Arial Black" w:eastAsia="Arial Black"/>
          <w:color w:val="333333"/>
        </w:rPr>
        <w:t>DOM</w:t>
      </w:r>
      <w:r>
        <w:rPr>
          <w:color w:val="333333"/>
        </w:rPr>
        <w:t>元素的封装（不同浏览器有所不同），以下是</w:t>
      </w:r>
      <w:r>
        <w:rPr>
          <w:rFonts w:ascii="Arial Black" w:eastAsia="Arial Black"/>
          <w:color w:val="333333"/>
        </w:rPr>
        <w:t>chrome</w:t>
      </w:r>
      <w:r>
        <w:rPr>
          <w:color w:val="333333"/>
        </w:rPr>
        <w:t>浏览器的继承关系。</w:t>
      </w:r>
    </w:p>
    <w:p>
      <w:pPr>
        <w:spacing w:after="0" w:line="206" w:lineRule="auto"/>
        <w:sectPr>
          <w:pgSz w:w="11900" w:h="16840"/>
          <w:pgMar w:top="500" w:right="1380" w:bottom="280" w:left="1400" w:header="720" w:footer="720" w:gutter="0"/>
          <w:cols w:space="720" w:num="1"/>
        </w:sectPr>
      </w:pPr>
    </w:p>
    <w:p>
      <w:pPr>
        <w:pStyle w:val="5"/>
        <w:ind w:left="800"/>
        <w:rPr>
          <w:sz w:val="20"/>
        </w:rPr>
      </w:pPr>
      <w:r>
        <w:rPr>
          <w:sz w:val="20"/>
        </w:rPr>
        <w:drawing>
          <wp:inline distT="0" distB="0" distL="0" distR="0">
            <wp:extent cx="5066665" cy="2638425"/>
            <wp:effectExtent l="0" t="0" r="0" b="0"/>
            <wp:docPr id="8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41.png"/>
                    <pic:cNvPicPr>
                      <a:picLocks noChangeAspect="1"/>
                    </pic:cNvPicPr>
                  </pic:nvPicPr>
                  <pic:blipFill>
                    <a:blip r:embed="rId46" cstate="print"/>
                    <a:stretch>
                      <a:fillRect/>
                    </a:stretch>
                  </pic:blipFill>
                  <pic:spPr>
                    <a:xfrm>
                      <a:off x="0" y="0"/>
                      <a:ext cx="5067299" cy="2638425"/>
                    </a:xfrm>
                    <a:prstGeom prst="rect">
                      <a:avLst/>
                    </a:prstGeom>
                  </pic:spPr>
                </pic:pic>
              </a:graphicData>
            </a:graphic>
          </wp:inline>
        </w:drawing>
      </w:r>
    </w:p>
    <w:p>
      <w:pPr>
        <w:pStyle w:val="5"/>
        <w:spacing w:before="4"/>
        <w:ind w:left="0"/>
        <w:rPr>
          <w:sz w:val="8"/>
        </w:rPr>
      </w:pPr>
    </w:p>
    <w:p>
      <w:pPr>
        <w:pStyle w:val="3"/>
        <w:tabs>
          <w:tab w:val="left" w:pos="9009"/>
        </w:tabs>
        <w:spacing w:before="17"/>
        <w:rPr>
          <w:u w:val="none"/>
        </w:rPr>
      </w:pPr>
      <w:bookmarkStart w:id="54" w:name="Document对象的属性及方法"/>
      <w:bookmarkEnd w:id="54"/>
      <w:r>
        <w:rPr>
          <w:rFonts w:ascii="Palatino Linotype" w:eastAsia="Palatino Linotype"/>
          <w:color w:val="333333"/>
          <w:spacing w:val="-253"/>
          <w:u w:val="single" w:color="EDEDED"/>
        </w:rPr>
        <w:t>D</w:t>
      </w:r>
      <w:r>
        <w:rPr>
          <w:rFonts w:ascii="Palatino Linotype" w:eastAsia="Palatino Linotype"/>
          <w:color w:val="333333"/>
          <w:spacing w:val="332"/>
          <w:u w:val="none"/>
        </w:rPr>
        <w:t xml:space="preserve"> </w:t>
      </w:r>
      <w:r>
        <w:rPr>
          <w:rFonts w:ascii="Palatino Linotype" w:eastAsia="Palatino Linotype"/>
          <w:color w:val="333333"/>
          <w:u w:val="single" w:color="EDEDED"/>
        </w:rPr>
        <w:t>ocument</w:t>
      </w:r>
      <w:r>
        <w:rPr>
          <w:color w:val="333333"/>
          <w:u w:val="single" w:color="EDEDED"/>
        </w:rPr>
        <w:t>对象的属性及方法</w:t>
      </w:r>
      <w:r>
        <w:rPr>
          <w:color w:val="333333"/>
          <w:u w:val="single" w:color="EDEDED"/>
        </w:rPr>
        <w:tab/>
      </w:r>
    </w:p>
    <w:p>
      <w:pPr>
        <w:pStyle w:val="5"/>
        <w:spacing w:before="31" w:line="400" w:lineRule="atLeast"/>
        <w:ind w:right="465" w:hanging="451"/>
      </w:pPr>
      <w:r>
        <w:pict>
          <v:shape id="_x0000_s1725" o:spid="_x0000_s1725" style="position:absolute;left:0pt;margin-left:86pt;margin-top:11.3pt;height:3.8pt;width:3.8pt;mso-position-horizontal-relative:page;z-index:252123136;mso-width-relative:page;mso-height-relative:page;" fillcolor="#333333" filled="t" stroked="f" coordorigin="1721,227" coordsize="76,76" path="m1758,302l1721,269,1721,259,1753,227,1763,227,1796,259,1796,269,1758,302xe">
            <v:path arrowok="t"/>
            <v:fill on="t" focussize="0,0"/>
            <v:stroke on="f"/>
            <v:imagedata o:title=""/>
            <o:lock v:ext="edit"/>
          </v:shape>
        </w:pict>
      </w:r>
      <w:r>
        <w:pict>
          <v:shape id="_x0000_s1726" o:spid="_x0000_s1726" style="position:absolute;left:0pt;margin-left:108.5pt;margin-top:31.55pt;height:3.8pt;width:3.8pt;mso-position-horizontal-relative:page;z-index:-251630592;mso-width-relative:page;mso-height-relative:page;" filled="f" stroked="t" coordorigin="2171,632" coordsize="76,76" path="m2246,669l2208,707,2203,707,2198,706,2194,704,2189,702,2171,674,2171,669,2171,664,2182,643,2185,639,2189,636,2194,635,2198,633,2203,632,2208,632,2213,632,2235,643,2238,646,2241,650,2243,655,2245,659,2246,664,2246,669xe">
            <v:path arrowok="t"/>
            <v:fill on="f" focussize="0,0"/>
            <v:stroke weight="0.750314960629921pt" color="#333333"/>
            <v:imagedata o:title=""/>
            <o:lock v:ext="edit"/>
          </v:shape>
        </w:pict>
      </w:r>
      <w:r>
        <w:rPr>
          <w:color w:val="333333"/>
          <w:w w:val="95"/>
        </w:rPr>
        <w:t>本章节包含</w:t>
      </w:r>
      <w:r>
        <w:rPr>
          <w:rFonts w:ascii="Arial Black" w:eastAsia="Arial Black"/>
          <w:color w:val="333333"/>
          <w:w w:val="95"/>
        </w:rPr>
        <w:t>Document</w:t>
      </w:r>
      <w:r>
        <w:rPr>
          <w:color w:val="333333"/>
          <w:w w:val="95"/>
        </w:rPr>
        <w:t>以及</w:t>
      </w:r>
      <w:r>
        <w:rPr>
          <w:rFonts w:ascii="Arial Black" w:eastAsia="Arial Black"/>
          <w:color w:val="333333"/>
          <w:w w:val="95"/>
        </w:rPr>
        <w:t>HTMLDocuemnt</w:t>
      </w:r>
      <w:r>
        <w:rPr>
          <w:color w:val="333333"/>
          <w:spacing w:val="-1"/>
          <w:w w:val="95"/>
        </w:rPr>
        <w:t xml:space="preserve">的兼容属性以及方法，按照功能可分为如下几类：    </w:t>
      </w:r>
      <w:r>
        <w:rPr>
          <w:color w:val="333333"/>
        </w:rPr>
        <w:t>访问文档子节点</w:t>
      </w:r>
    </w:p>
    <w:p>
      <w:pPr>
        <w:pStyle w:val="5"/>
        <w:spacing w:line="206" w:lineRule="auto"/>
        <w:ind w:right="6155"/>
      </w:pPr>
      <w:r>
        <w:pict>
          <v:shape id="_x0000_s1727" o:spid="_x0000_s1727" style="position:absolute;left:0pt;margin-left:108.5pt;margin-top:5.5pt;height:3.8pt;width:3.8pt;mso-position-horizontal-relative:page;z-index:252124160;mso-width-relative:page;mso-height-relative:page;" filled="f" stroked="t" coordorigin="2171,111" coordsize="76,76" path="m2246,148l2223,183,2218,185,2213,186,2208,186,2203,186,2198,185,2194,183,2189,181,2171,153,2171,148,2171,143,2172,138,2174,134,2175,129,2178,125,2182,122,2185,118,2189,115,2194,113,2198,112,2203,111,2208,111,2213,111,2235,122,2238,125,2241,129,2243,134,2245,138,2246,143,2246,148xe">
            <v:path arrowok="t"/>
            <v:fill on="f" focussize="0,0"/>
            <v:stroke weight="0.750314960629921pt" color="#333333"/>
            <v:imagedata o:title=""/>
            <o:lock v:ext="edit"/>
          </v:shape>
        </w:pict>
      </w:r>
      <w:r>
        <w:pict>
          <v:shape id="_x0000_s1728" o:spid="_x0000_s1728" style="position:absolute;left:0pt;margin-left:108.5pt;margin-top:20.5pt;height:3.8pt;width:3.8pt;mso-position-horizontal-relative:page;z-index:252125184;mso-width-relative:page;mso-height-relative:page;" filled="f" stroked="t" coordorigin="2171,411" coordsize="76,76" path="m2246,448l2208,486,2203,486,2198,485,2194,483,2189,481,2171,453,2171,448,2171,443,2182,422,2185,418,2189,415,2194,414,2198,412,2203,411,2208,411,2213,411,2235,422,2238,425,2241,429,2243,434,2245,438,2246,443,2246,448xe">
            <v:path arrowok="t"/>
            <v:fill on="f" focussize="0,0"/>
            <v:stroke weight="0.750314960629921pt" color="#333333"/>
            <v:imagedata o:title=""/>
            <o:lock v:ext="edit"/>
          </v:shape>
        </w:pict>
      </w:r>
      <w:r>
        <w:rPr>
          <w:color w:val="333333"/>
        </w:rPr>
        <w:t>访问文档基本元素节点</w:t>
      </w:r>
      <w:r>
        <w:rPr>
          <w:color w:val="333333"/>
          <w:w w:val="105"/>
        </w:rPr>
        <w:t>访问文档的特殊集合</w:t>
      </w:r>
    </w:p>
    <w:p>
      <w:pPr>
        <w:pStyle w:val="5"/>
        <w:spacing w:line="288" w:lineRule="exact"/>
      </w:pPr>
      <w:r>
        <w:pict>
          <v:shape id="_x0000_s1729" o:spid="_x0000_s1729" style="position:absolute;left:0pt;margin-left:108.5pt;margin-top:5.4pt;height:3.8pt;width:3.8pt;mso-position-horizontal-relative:page;z-index:252126208;mso-width-relative:page;mso-height-relative:page;" filled="f" stroked="t" coordorigin="2171,109" coordsize="76,76" path="m2246,146l2246,151,2245,156,2243,160,2241,165,2208,184,2203,184,2198,183,2194,181,2189,179,2174,160,2172,156,2171,151,2171,146,2171,141,2182,119,2185,116,2189,113,2194,111,2198,109,2203,109,2208,109,2213,109,2235,119,2238,123,2241,127,2243,132,2245,136,2246,141,2246,146xe">
            <v:path arrowok="t"/>
            <v:fill on="f" focussize="0,0"/>
            <v:stroke weight="0.750314960629921pt" color="#333333"/>
            <v:imagedata o:title=""/>
            <o:lock v:ext="edit"/>
          </v:shape>
        </w:pict>
      </w:r>
      <w:r>
        <w:rPr>
          <w:color w:val="333333"/>
        </w:rPr>
        <w:t>创建元素、文本类型</w:t>
      </w:r>
      <w:r>
        <w:rPr>
          <w:rFonts w:ascii="Arial Black" w:eastAsia="Arial Black"/>
          <w:color w:val="333333"/>
        </w:rPr>
        <w:t>Dom</w:t>
      </w:r>
      <w:r>
        <w:rPr>
          <w:color w:val="333333"/>
        </w:rPr>
        <w:t>对象</w:t>
      </w:r>
    </w:p>
    <w:p>
      <w:pPr>
        <w:pStyle w:val="5"/>
        <w:spacing w:line="325" w:lineRule="exact"/>
        <w:ind w:left="560"/>
      </w:pPr>
      <w:r>
        <w:pict>
          <v:shape id="_x0000_s1730" o:spid="_x0000_s1730" style="position:absolute;left:0pt;margin-left:86pt;margin-top:6pt;height:3.8pt;width:3.8pt;mso-position-horizontal-relative:page;z-index:252127232;mso-width-relative:page;mso-height-relative:page;" fillcolor="#333333" filled="t" stroked="f" coordorigin="1721,121" coordsize="76,76" path="m1758,196l1721,163,1721,153,1753,121,1763,121,1796,153,1796,163,1758,196xe">
            <v:path arrowok="t"/>
            <v:fill on="t" focussize="0,0"/>
            <v:stroke on="f"/>
            <v:imagedata o:title=""/>
            <o:lock v:ext="edit"/>
          </v:shape>
        </w:pict>
      </w:r>
      <w:r>
        <w:rPr>
          <w:rFonts w:ascii="Arial Black" w:eastAsia="Arial Black"/>
          <w:color w:val="333333"/>
        </w:rPr>
        <w:t>document</w:t>
      </w:r>
      <w:r>
        <w:rPr>
          <w:color w:val="333333"/>
        </w:rPr>
        <w:t>访问</w:t>
      </w:r>
      <w:r>
        <w:rPr>
          <w:rFonts w:ascii="Arial Black" w:eastAsia="Arial Black"/>
          <w:color w:val="333333"/>
        </w:rPr>
        <w:t>HTML</w:t>
      </w:r>
      <w:r>
        <w:rPr>
          <w:color w:val="333333"/>
        </w:rPr>
        <w:t>文档的基本元素</w:t>
      </w:r>
    </w:p>
    <w:p>
      <w:pPr>
        <w:pStyle w:val="5"/>
        <w:spacing w:before="66" w:line="206" w:lineRule="auto"/>
        <w:ind w:right="2744"/>
      </w:pPr>
      <w:r>
        <w:pict>
          <v:shape id="_x0000_s1731" o:spid="_x0000_s1731" style="position:absolute;left:0pt;margin-left:108.5pt;margin-top:8.8pt;height:3.8pt;width:3.8pt;mso-position-horizontal-relative:page;z-index:252128256;mso-width-relative:page;mso-height-relative:page;" filled="f" stroked="t" coordorigin="2171,177" coordsize="76,76" path="m2246,214l2208,252,2203,252,2198,251,2194,249,2189,247,2171,219,2171,214,2171,209,2182,188,2185,184,2189,181,2194,179,2198,178,2203,177,2208,177,2213,177,2235,188,2238,191,2241,195,2243,200,2245,204,2246,209,2246,214xe">
            <v:path arrowok="t"/>
            <v:fill on="f" focussize="0,0"/>
            <v:stroke weight="0.750314960629921pt" color="#333333"/>
            <v:imagedata o:title=""/>
            <o:lock v:ext="edit"/>
          </v:shape>
        </w:pict>
      </w:r>
      <w:r>
        <w:pict>
          <v:shape id="_x0000_s1732" o:spid="_x0000_s1732" style="position:absolute;left:0pt;margin-left:108.5pt;margin-top:23.8pt;height:3.8pt;width:3.8pt;mso-position-horizontal-relative:page;z-index:252129280;mso-width-relative:page;mso-height-relative:page;" filled="f" stroked="t" coordorigin="2171,477" coordsize="76,76" path="m2246,514l2213,552,2208,552,2203,552,2198,551,2194,549,2189,547,2171,519,2171,514,2171,509,2182,488,2185,484,2189,481,2194,480,2198,478,2203,477,2208,477,2213,477,2235,488,2238,491,2241,495,2243,500,2245,504,2246,509,2246,514xe">
            <v:path arrowok="t"/>
            <v:fill on="f" focussize="0,0"/>
            <v:stroke weight="0.750314960629921pt" color="#333333"/>
            <v:imagedata o:title=""/>
            <o:lock v:ext="edit"/>
          </v:shape>
        </w:pict>
      </w:r>
      <w:r>
        <w:pict>
          <v:shape id="_x0000_s1733" o:spid="_x0000_s1733" style="position:absolute;left:0pt;margin-left:108.5pt;margin-top:38.8pt;height:3.8pt;width:3.8pt;mso-position-horizontal-relative:page;z-index:252130304;mso-width-relative:page;mso-height-relative:page;" filled="f" stroked="t" coordorigin="2171,777" coordsize="76,76" path="m2246,814l2246,819,2245,824,2243,829,2241,833,2208,852,2203,852,2198,851,2194,849,2189,847,2174,829,2172,824,2171,819,2171,814,2171,809,2182,788,2185,784,2189,782,2194,780,2198,778,2203,777,2208,777,2213,777,2235,788,2238,791,2241,795,2243,800,2245,805,2246,809,2246,814xe">
            <v:path arrowok="t"/>
            <v:fill on="f" focussize="0,0"/>
            <v:stroke weight="0.750314960629921pt" color="#333333"/>
            <v:imagedata o:title=""/>
            <o:lock v:ext="edit"/>
          </v:shape>
        </w:pict>
      </w:r>
      <w:r>
        <w:pict>
          <v:shape id="_x0000_s1734" o:spid="_x0000_s1734" style="position:absolute;left:0pt;margin-left:108.5pt;margin-top:53.85pt;height:3.8pt;width:3.8pt;mso-position-horizontal-relative:page;z-index:252131328;mso-width-relative:page;mso-height-relative:page;" filled="f" stroked="t" coordorigin="2171,1077" coordsize="76,76" path="m2246,1115l2208,1152,2203,1152,2198,1151,2194,1149,2189,1147,2171,1120,2171,1115,2171,1110,2172,1105,2174,1100,2175,1096,2178,1091,2182,1088,2185,1084,2189,1082,2194,1080,2198,1078,2203,1077,2208,1077,2213,1077,2218,1078,2223,1080,2227,1082,2231,1084,2235,1088,2238,1091,2241,1096,2243,1100,2245,1105,2246,1110,2246,1115xe">
            <v:path arrowok="t"/>
            <v:fill on="f" focussize="0,0"/>
            <v:stroke weight="0.750314960629921pt" color="#333333"/>
            <v:imagedata o:title=""/>
            <o:lock v:ext="edit"/>
          </v:shape>
        </w:pict>
      </w:r>
      <w:r>
        <w:pict>
          <v:shape id="_x0000_s1735" o:spid="_x0000_s1735" style="position:absolute;left:0pt;margin-left:108.5pt;margin-top:68.85pt;height:3.8pt;width:3.8pt;mso-position-horizontal-relative:page;z-index:252132352;mso-width-relative:page;mso-height-relative:page;" filled="f" stroked="t" coordorigin="2171,1377" coordsize="76,76" path="m2246,1415l2208,1452,2203,1452,2171,1420,2171,1415,2171,1410,2172,1405,2174,1400,2175,1396,2178,1392,2182,1388,2185,1385,2189,1382,2194,1380,2198,1378,2203,1377,2208,1377,2213,1377,2218,1378,2223,1380,2227,1382,2231,1385,2235,1388,2238,1392,2241,1396,2243,1400,2245,1405,2246,1410,2246,1415xe">
            <v:path arrowok="t"/>
            <v:fill on="f" focussize="0,0"/>
            <v:stroke weight="0.750314960629921pt" color="#333333"/>
            <v:imagedata o:title=""/>
            <o:lock v:ext="edit"/>
          </v:shape>
        </w:pict>
      </w:r>
      <w:r>
        <w:rPr>
          <w:rFonts w:ascii="Arial Black" w:eastAsia="Arial Black"/>
          <w:color w:val="333333"/>
          <w:w w:val="90"/>
        </w:rPr>
        <w:t>document.documentElement</w:t>
      </w:r>
      <w:r>
        <w:rPr>
          <w:color w:val="333333"/>
          <w:w w:val="90"/>
        </w:rPr>
        <w:t>：获取</w:t>
      </w:r>
      <w:r>
        <w:rPr>
          <w:rFonts w:ascii="Arial Black" w:eastAsia="Arial Black"/>
          <w:color w:val="333333"/>
          <w:w w:val="90"/>
        </w:rPr>
        <w:t>HTML</w:t>
      </w:r>
      <w:r>
        <w:rPr>
          <w:color w:val="333333"/>
          <w:w w:val="90"/>
        </w:rPr>
        <w:t>标签的</w:t>
      </w:r>
      <w:r>
        <w:rPr>
          <w:rFonts w:ascii="Arial Black" w:eastAsia="Arial Black"/>
          <w:color w:val="333333"/>
          <w:w w:val="90"/>
        </w:rPr>
        <w:t>dom</w:t>
      </w:r>
      <w:r>
        <w:rPr>
          <w:color w:val="333333"/>
          <w:w w:val="90"/>
        </w:rPr>
        <w:t>对象。</w:t>
      </w:r>
      <w:r>
        <w:rPr>
          <w:rFonts w:ascii="Arial Black" w:eastAsia="Arial Black"/>
          <w:color w:val="333333"/>
        </w:rPr>
        <w:t>document.docType</w:t>
      </w:r>
      <w:r>
        <w:rPr>
          <w:color w:val="333333"/>
        </w:rPr>
        <w:t>：获取</w:t>
      </w:r>
      <w:r>
        <w:rPr>
          <w:rFonts w:ascii="Arial Black" w:eastAsia="Arial Black"/>
          <w:color w:val="333333"/>
        </w:rPr>
        <w:t>HTML</w:t>
      </w:r>
      <w:r>
        <w:rPr>
          <w:color w:val="333333"/>
        </w:rPr>
        <w:t>文档的文档头字符。</w:t>
      </w:r>
      <w:r>
        <w:rPr>
          <w:rFonts w:ascii="Arial Black" w:eastAsia="Arial Black"/>
          <w:color w:val="333333"/>
        </w:rPr>
        <w:t>document.body</w:t>
      </w:r>
      <w:r>
        <w:rPr>
          <w:color w:val="333333"/>
        </w:rPr>
        <w:t>：获取</w:t>
      </w:r>
      <w:r>
        <w:rPr>
          <w:rFonts w:ascii="Arial Black" w:eastAsia="Arial Black"/>
          <w:color w:val="333333"/>
        </w:rPr>
        <w:t>body</w:t>
      </w:r>
      <w:r>
        <w:rPr>
          <w:color w:val="333333"/>
        </w:rPr>
        <w:t>的</w:t>
      </w:r>
      <w:r>
        <w:rPr>
          <w:rFonts w:ascii="Arial Black" w:eastAsia="Arial Black"/>
          <w:color w:val="333333"/>
        </w:rPr>
        <w:t>dom</w:t>
      </w:r>
      <w:r>
        <w:rPr>
          <w:color w:val="333333"/>
        </w:rPr>
        <w:t>对象。</w:t>
      </w:r>
      <w:r>
        <w:rPr>
          <w:rFonts w:ascii="Arial Black" w:eastAsia="Arial Black"/>
          <w:color w:val="333333"/>
        </w:rPr>
        <w:t>document.head</w:t>
      </w:r>
      <w:r>
        <w:rPr>
          <w:color w:val="333333"/>
        </w:rPr>
        <w:t>：获取</w:t>
      </w:r>
      <w:r>
        <w:rPr>
          <w:rFonts w:ascii="Arial Black" w:eastAsia="Arial Black"/>
          <w:color w:val="333333"/>
        </w:rPr>
        <w:t>head</w:t>
      </w:r>
      <w:r>
        <w:rPr>
          <w:color w:val="333333"/>
        </w:rPr>
        <w:t>标签的</w:t>
      </w:r>
      <w:r>
        <w:rPr>
          <w:rFonts w:ascii="Arial Black" w:eastAsia="Arial Black"/>
          <w:color w:val="333333"/>
        </w:rPr>
        <w:t>dom</w:t>
      </w:r>
      <w:r>
        <w:rPr>
          <w:color w:val="333333"/>
        </w:rPr>
        <w:t>对象。</w:t>
      </w:r>
      <w:r>
        <w:rPr>
          <w:rFonts w:ascii="Arial Black" w:eastAsia="Arial Black"/>
          <w:color w:val="333333"/>
        </w:rPr>
        <w:t>document.title</w:t>
      </w:r>
      <w:r>
        <w:rPr>
          <w:color w:val="333333"/>
        </w:rPr>
        <w:t>：获取</w:t>
      </w:r>
      <w:r>
        <w:rPr>
          <w:rFonts w:ascii="Arial Black" w:eastAsia="Arial Black"/>
          <w:color w:val="333333"/>
        </w:rPr>
        <w:t>title</w:t>
      </w:r>
      <w:r>
        <w:rPr>
          <w:color w:val="333333"/>
        </w:rPr>
        <w:t>的文字标题。</w:t>
      </w:r>
    </w:p>
    <w:p>
      <w:pPr>
        <w:pStyle w:val="5"/>
        <w:spacing w:before="5"/>
        <w:ind w:left="0"/>
        <w:rPr>
          <w:sz w:val="9"/>
        </w:rPr>
      </w:pPr>
      <w:r>
        <w:pict>
          <v:group id="_x0000_s1736" o:spid="_x0000_s1736" o:spt="203" style="position:absolute;left:0pt;margin-left:98pt;margin-top:10.5pt;height:93.05pt;width:422.45pt;mso-position-horizontal-relative:page;mso-wrap-distance-bottom:0pt;mso-wrap-distance-top:0pt;z-index:-251195392;mso-width-relative:page;mso-height-relative:page;" coordorigin="1961,210" coordsize="8449,1861">
            <o:lock v:ext="edit"/>
            <v:shape id="_x0000_s1737" o:spid="_x0000_s1737" style="position:absolute;left:1968;top:217;height:1846;width:8434;" fillcolor="#F7F7F7" filled="t" stroked="f" coordorigin="1968,218" coordsize="8434,1846" path="m10365,2064l2006,2064,2001,2064,1968,2031,1968,250,2001,218,10370,218,10402,250,10402,2031,10365,2064xe">
              <v:path arrowok="t"/>
              <v:fill on="t" focussize="0,0"/>
              <v:stroke on="f"/>
              <v:imagedata o:title=""/>
              <o:lock v:ext="edit"/>
            </v:shape>
            <v:shape id="_x0000_s1738" o:spid="_x0000_s1738" style="position:absolute;left:1968;top:217;height:1846;width:8434;" filled="f" stroked="t" coordorigin="1968,218" coordsize="8434,1846" path="m1968,2026l1968,255,1968,250,1969,246,1971,241,1973,236,1976,232,1979,229,1983,225,1987,223,1991,221,1996,219,2001,218,2006,218,10365,218,10370,218,10374,219,10379,221,10383,223,10388,225,10391,229,10395,232,10402,255,10402,2026,10379,2061,10374,2063,10370,2064,10365,2064,2006,2064,2001,2064,1996,2063,1991,2061,1987,2059,1968,2031,1968,2026xe">
              <v:path arrowok="t"/>
              <v:fill on="f" focussize="0,0"/>
              <v:stroke weight="0.750314960629921pt" color="#E7E9EC"/>
              <v:imagedata o:title=""/>
              <o:lock v:ext="edit"/>
            </v:shape>
            <v:rect id="_x0000_s1739" o:spid="_x0000_s1739" o:spt="1" style="position:absolute;left:2035;top:345;height:1621;width:8299;" fillcolor="#F7F7F7" filled="t" stroked="f" coordsize="21600,21600">
              <v:path/>
              <v:fill on="t" focussize="0,0"/>
              <v:stroke on="f"/>
              <v:imagedata o:title=""/>
              <o:lock v:ext="edit"/>
            </v:rect>
            <v:shape id="_x0000_s1740" o:spid="_x0000_s1740" o:spt="202" type="#_x0000_t202" style="position:absolute;left:1987;top:233;height:1816;width:8396;" filled="f" stroked="f" coordsize="21600,21600">
              <v:path/>
              <v:fill on="f" focussize="0,0"/>
              <v:stroke on="f" joinstyle="miter"/>
              <v:imagedata o:title=""/>
              <o:lock v:ext="edit"/>
              <v:textbox inset="0mm,0mm,0mm,0mm">
                <w:txbxContent>
                  <w:p>
                    <w:pPr>
                      <w:spacing w:before="122" w:line="336" w:lineRule="auto"/>
                      <w:ind w:left="168" w:right="4934"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获 取 </w:t>
                    </w:r>
                    <w:r>
                      <w:rPr>
                        <w:rFonts w:ascii="Lucida Console" w:eastAsia="Lucida Console"/>
                        <w:color w:val="AA5400"/>
                        <w:w w:val="105"/>
                        <w:sz w:val="17"/>
                      </w:rPr>
                      <w:t xml:space="preserve">title */ </w:t>
                    </w:r>
                    <w:r>
                      <w:rPr>
                        <w:rFonts w:ascii="Lucida Console" w:eastAsia="Lucida Console"/>
                        <w:sz w:val="17"/>
                      </w:rPr>
                      <w:t>console</w:t>
                    </w:r>
                    <w:r>
                      <w:rPr>
                        <w:rFonts w:ascii="Lucida Console" w:eastAsia="Lucida Console"/>
                        <w:color w:val="333333"/>
                        <w:sz w:val="17"/>
                      </w:rPr>
                      <w:t>.</w:t>
                    </w:r>
                    <w:r>
                      <w:rPr>
                        <w:rFonts w:ascii="Lucida Console" w:eastAsia="Lucida Console"/>
                        <w:sz w:val="17"/>
                      </w:rPr>
                      <w:t>log</w:t>
                    </w:r>
                    <w:r>
                      <w:rPr>
                        <w:rFonts w:ascii="Lucida Console" w:eastAsia="Lucida Console"/>
                        <w:color w:val="333333"/>
                        <w:sz w:val="17"/>
                      </w:rPr>
                      <w:t>(</w:t>
                    </w:r>
                    <w:r>
                      <w:rPr>
                        <w:rFonts w:ascii="Lucida Console" w:eastAsia="Lucida Console"/>
                        <w:sz w:val="17"/>
                      </w:rPr>
                      <w:t>document</w:t>
                    </w:r>
                    <w:r>
                      <w:rPr>
                        <w:rFonts w:ascii="Lucida Console" w:eastAsia="Lucida Console"/>
                        <w:color w:val="333333"/>
                        <w:sz w:val="17"/>
                      </w:rPr>
                      <w:t>.</w:t>
                    </w:r>
                    <w:r>
                      <w:rPr>
                        <w:rFonts w:ascii="Lucida Console" w:eastAsia="Lucida Console"/>
                        <w:sz w:val="17"/>
                      </w:rPr>
                      <w:t>title</w:t>
                    </w:r>
                    <w:r>
                      <w:rPr>
                        <w:rFonts w:ascii="Lucida Console" w:eastAsia="Lucida Console"/>
                        <w:color w:val="333333"/>
                        <w:sz w:val="17"/>
                      </w:rPr>
                      <w:t>);</w:t>
                    </w:r>
                  </w:p>
                  <w:p>
                    <w:pPr>
                      <w:spacing w:before="0" w:line="336" w:lineRule="auto"/>
                      <w:ind w:left="168" w:right="4934"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获 取 </w:t>
                    </w:r>
                    <w:r>
                      <w:rPr>
                        <w:rFonts w:ascii="Lucida Console" w:eastAsia="Lucida Console"/>
                        <w:color w:val="AA5400"/>
                        <w:w w:val="105"/>
                        <w:sz w:val="17"/>
                      </w:rPr>
                      <w:t xml:space="preserve">head </w:t>
                    </w:r>
                    <w:r>
                      <w:rPr>
                        <w:rFonts w:hint="eastAsia" w:ascii="新宋体" w:eastAsia="新宋体"/>
                        <w:color w:val="AA5400"/>
                        <w:w w:val="105"/>
                        <w:sz w:val="17"/>
                      </w:rPr>
                      <w:t xml:space="preserve">对 象 </w:t>
                    </w:r>
                    <w:r>
                      <w:rPr>
                        <w:rFonts w:ascii="Lucida Console" w:eastAsia="Lucida Console"/>
                        <w:color w:val="AA5400"/>
                        <w:w w:val="105"/>
                        <w:sz w:val="17"/>
                      </w:rPr>
                      <w:t xml:space="preserve">*/ </w:t>
                    </w:r>
                    <w:r>
                      <w:rPr>
                        <w:rFonts w:ascii="Lucida Console" w:eastAsia="Lucida Console"/>
                        <w:sz w:val="17"/>
                      </w:rPr>
                      <w:t>console</w:t>
                    </w:r>
                    <w:r>
                      <w:rPr>
                        <w:rFonts w:ascii="Lucida Console" w:eastAsia="Lucida Console"/>
                        <w:color w:val="333333"/>
                        <w:sz w:val="17"/>
                      </w:rPr>
                      <w:t>.</w:t>
                    </w:r>
                    <w:r>
                      <w:rPr>
                        <w:rFonts w:ascii="Lucida Console" w:eastAsia="Lucida Console"/>
                        <w:sz w:val="17"/>
                      </w:rPr>
                      <w:t>log</w:t>
                    </w:r>
                    <w:r>
                      <w:rPr>
                        <w:rFonts w:ascii="Lucida Console" w:eastAsia="Lucida Console"/>
                        <w:color w:val="333333"/>
                        <w:sz w:val="17"/>
                      </w:rPr>
                      <w:t>(</w:t>
                    </w:r>
                    <w:r>
                      <w:rPr>
                        <w:rFonts w:ascii="Lucida Console" w:eastAsia="Lucida Console"/>
                        <w:sz w:val="17"/>
                      </w:rPr>
                      <w:t>document</w:t>
                    </w:r>
                    <w:r>
                      <w:rPr>
                        <w:rFonts w:ascii="Lucida Console" w:eastAsia="Lucida Console"/>
                        <w:color w:val="333333"/>
                        <w:sz w:val="17"/>
                      </w:rPr>
                      <w:t>.</w:t>
                    </w:r>
                    <w:r>
                      <w:rPr>
                        <w:rFonts w:ascii="Lucida Console" w:eastAsia="Lucida Console"/>
                        <w:sz w:val="17"/>
                      </w:rPr>
                      <w:t>head</w:t>
                    </w:r>
                    <w:r>
                      <w:rPr>
                        <w:rFonts w:ascii="Lucida Console" w:eastAsia="Lucida Console"/>
                        <w:color w:val="333333"/>
                        <w:sz w:val="17"/>
                      </w:rPr>
                      <w:t>);</w:t>
                    </w:r>
                  </w:p>
                  <w:p>
                    <w:pPr>
                      <w:spacing w:before="0" w:line="336" w:lineRule="auto"/>
                      <w:ind w:left="168" w:right="407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获 取 </w:t>
                    </w:r>
                    <w:r>
                      <w:rPr>
                        <w:rFonts w:ascii="Lucida Console" w:eastAsia="Lucida Console"/>
                        <w:color w:val="AA5400"/>
                        <w:w w:val="105"/>
                        <w:sz w:val="17"/>
                      </w:rPr>
                      <w:t xml:space="preserve">html </w:t>
                    </w:r>
                    <w:r>
                      <w:rPr>
                        <w:rFonts w:hint="eastAsia" w:ascii="新宋体" w:eastAsia="新宋体"/>
                        <w:color w:val="AA5400"/>
                        <w:w w:val="105"/>
                        <w:sz w:val="17"/>
                      </w:rPr>
                      <w:t xml:space="preserve">标 签 </w:t>
                    </w:r>
                    <w:r>
                      <w:rPr>
                        <w:rFonts w:ascii="Lucida Console" w:eastAsia="Lucida Console"/>
                        <w:color w:val="AA5400"/>
                        <w:w w:val="105"/>
                        <w:sz w:val="17"/>
                      </w:rPr>
                      <w:t xml:space="preserve">dom </w:t>
                    </w:r>
                    <w:r>
                      <w:rPr>
                        <w:rFonts w:hint="eastAsia" w:ascii="新宋体" w:eastAsia="新宋体"/>
                        <w:color w:val="AA5400"/>
                        <w:w w:val="105"/>
                        <w:sz w:val="17"/>
                      </w:rPr>
                      <w:t xml:space="preserve">对 象 </w:t>
                    </w:r>
                    <w:r>
                      <w:rPr>
                        <w:rFonts w:ascii="Lucida Console" w:eastAsia="Lucida Console"/>
                        <w:color w:val="AA5400"/>
                        <w:w w:val="105"/>
                        <w:sz w:val="17"/>
                      </w:rPr>
                      <w:t xml:space="preserve">*/ </w:t>
                    </w:r>
                    <w:r>
                      <w:rPr>
                        <w:rFonts w:ascii="Lucida Console" w:eastAsia="Lucida Console"/>
                        <w:sz w:val="17"/>
                      </w:rPr>
                      <w:t>console</w:t>
                    </w:r>
                    <w:r>
                      <w:rPr>
                        <w:rFonts w:ascii="Lucida Console" w:eastAsia="Lucida Console"/>
                        <w:color w:val="333333"/>
                        <w:sz w:val="17"/>
                      </w:rPr>
                      <w:t>.</w:t>
                    </w:r>
                    <w:r>
                      <w:rPr>
                        <w:rFonts w:ascii="Lucida Console" w:eastAsia="Lucida Console"/>
                        <w:sz w:val="17"/>
                      </w:rPr>
                      <w:t>log</w:t>
                    </w:r>
                    <w:r>
                      <w:rPr>
                        <w:rFonts w:ascii="Lucida Console" w:eastAsia="Lucida Console"/>
                        <w:color w:val="333333"/>
                        <w:sz w:val="17"/>
                      </w:rPr>
                      <w:t>(</w:t>
                    </w:r>
                    <w:r>
                      <w:rPr>
                        <w:rFonts w:ascii="Lucida Console" w:eastAsia="Lucida Console"/>
                        <w:sz w:val="17"/>
                      </w:rPr>
                      <w:t>document</w:t>
                    </w:r>
                    <w:r>
                      <w:rPr>
                        <w:rFonts w:ascii="Lucida Console" w:eastAsia="Lucida Console"/>
                        <w:color w:val="333333"/>
                        <w:sz w:val="17"/>
                      </w:rPr>
                      <w:t>.</w:t>
                    </w:r>
                    <w:r>
                      <w:rPr>
                        <w:rFonts w:ascii="Lucida Console" w:eastAsia="Lucida Console"/>
                        <w:sz w:val="17"/>
                      </w:rPr>
                      <w:t>documentElement</w:t>
                    </w:r>
                    <w:r>
                      <w:rPr>
                        <w:rFonts w:ascii="Lucida Console" w:eastAsia="Lucida Console"/>
                        <w:color w:val="333333"/>
                        <w:sz w:val="17"/>
                      </w:rPr>
                      <w:t>);</w:t>
                    </w:r>
                  </w:p>
                </w:txbxContent>
              </v:textbox>
            </v:shape>
            <w10:wrap type="topAndBottom"/>
          </v:group>
        </w:pict>
      </w:r>
    </w:p>
    <w:p>
      <w:pPr>
        <w:pStyle w:val="5"/>
        <w:spacing w:before="1"/>
        <w:ind w:left="0"/>
        <w:rPr>
          <w:sz w:val="6"/>
        </w:rPr>
      </w:pPr>
    </w:p>
    <w:p>
      <w:pPr>
        <w:pStyle w:val="5"/>
        <w:spacing w:before="58"/>
        <w:ind w:left="560"/>
      </w:pPr>
      <w:r>
        <w:pict>
          <v:shape id="_x0000_s1741" o:spid="_x0000_s1741" style="position:absolute;left:0pt;margin-left:86pt;margin-top:10.15pt;height:3.8pt;width:3.8pt;mso-position-horizontal-relative:page;z-index:252133376;mso-width-relative:page;mso-height-relative:page;" fillcolor="#333333" filled="t" stroked="f" coordorigin="1721,204" coordsize="76,76" path="m1758,279l1721,246,1721,236,1753,204,1763,204,1796,236,1796,246,1758,279xe">
            <v:path arrowok="t"/>
            <v:fill on="t" focussize="0,0"/>
            <v:stroke on="f"/>
            <v:imagedata o:title=""/>
            <o:lock v:ext="edit"/>
          </v:shape>
        </w:pict>
      </w:r>
      <w:r>
        <w:rPr>
          <w:rFonts w:ascii="Arial Black" w:eastAsia="Arial Black"/>
          <w:color w:val="333333"/>
        </w:rPr>
        <w:t>document</w:t>
      </w:r>
      <w:r>
        <w:rPr>
          <w:color w:val="333333"/>
        </w:rPr>
        <w:t>访问文档内子节点的方式</w:t>
      </w:r>
    </w:p>
    <w:p>
      <w:pPr>
        <w:pStyle w:val="5"/>
        <w:spacing w:before="90" w:line="206" w:lineRule="auto"/>
        <w:ind w:right="352"/>
        <w:jc w:val="both"/>
      </w:pPr>
      <w:r>
        <w:pict>
          <v:shape id="_x0000_s1742" o:spid="_x0000_s1742" style="position:absolute;left:0pt;margin-left:108.5pt;margin-top:10pt;height:3.8pt;width:3.8pt;mso-position-horizontal-relative:page;z-index:252134400;mso-width-relative:page;mso-height-relative:page;" filled="f" stroked="t" coordorigin="2171,201" coordsize="76,76" path="m2246,238l2246,243,2245,248,2243,252,2241,257,2213,276,2208,276,2203,276,2198,275,2194,273,2189,271,2174,252,2172,248,2171,243,2171,238,2171,233,2182,212,2185,208,2189,205,2194,203,2198,202,2203,201,2208,201,2213,201,2235,212,2238,215,2241,219,2243,224,2245,228,2246,233,2246,238xe">
            <v:path arrowok="t"/>
            <v:fill on="f" focussize="0,0"/>
            <v:stroke weight="0.750314960629921pt" color="#333333"/>
            <v:imagedata o:title=""/>
            <o:lock v:ext="edit"/>
          </v:shape>
        </w:pict>
      </w:r>
      <w:r>
        <w:pict>
          <v:shape id="_x0000_s1743" o:spid="_x0000_s1743" style="position:absolute;left:0pt;margin-left:108.5pt;margin-top:25pt;height:3.8pt;width:3.8pt;mso-position-horizontal-relative:page;z-index:252135424;mso-width-relative:page;mso-height-relative:page;" filled="f" stroked="t" coordorigin="2171,501" coordsize="76,76" path="m2246,538l2246,543,2245,548,2243,553,2241,557,2208,576,2203,576,2198,575,2194,573,2189,571,2174,553,2172,548,2171,543,2171,538,2171,533,2182,512,2185,508,2189,505,2194,504,2198,502,2203,501,2208,501,2213,501,2235,512,2238,515,2241,519,2243,524,2245,528,2246,533,2246,538xe">
            <v:path arrowok="t"/>
            <v:fill on="f" focussize="0,0"/>
            <v:stroke weight="0.750314960629921pt" color="#333333"/>
            <v:imagedata o:title=""/>
            <o:lock v:ext="edit"/>
          </v:shape>
        </w:pict>
      </w:r>
      <w:r>
        <w:rPr>
          <w:rFonts w:ascii="Arial Black" w:hAnsi="Arial Black" w:eastAsia="Arial Black"/>
          <w:color w:val="333333"/>
          <w:w w:val="90"/>
        </w:rPr>
        <w:t>DomObj document.getElementById(‘id’):</w:t>
      </w:r>
      <w:r>
        <w:rPr>
          <w:color w:val="333333"/>
          <w:w w:val="90"/>
        </w:rPr>
        <w:t>根据</w:t>
      </w:r>
      <w:r>
        <w:rPr>
          <w:rFonts w:ascii="Arial Black" w:hAnsi="Arial Black" w:eastAsia="Arial Black"/>
          <w:color w:val="333333"/>
          <w:w w:val="90"/>
        </w:rPr>
        <w:t>ID</w:t>
      </w:r>
      <w:r>
        <w:rPr>
          <w:color w:val="333333"/>
          <w:w w:val="90"/>
        </w:rPr>
        <w:t>获取</w:t>
      </w:r>
      <w:r>
        <w:rPr>
          <w:rFonts w:ascii="Arial Black" w:hAnsi="Arial Black" w:eastAsia="Arial Black"/>
          <w:color w:val="333333"/>
          <w:w w:val="90"/>
        </w:rPr>
        <w:t>DOM</w:t>
      </w:r>
      <w:r>
        <w:rPr>
          <w:color w:val="333333"/>
          <w:w w:val="90"/>
        </w:rPr>
        <w:t>对象，如果获取不到返回</w:t>
      </w:r>
      <w:r>
        <w:rPr>
          <w:rFonts w:ascii="Arial Black" w:hAnsi="Arial Black" w:eastAsia="Arial Black"/>
          <w:color w:val="333333"/>
          <w:w w:val="90"/>
        </w:rPr>
        <w:t>null</w:t>
      </w:r>
      <w:r>
        <w:rPr>
          <w:color w:val="333333"/>
          <w:w w:val="90"/>
        </w:rPr>
        <w:t>。</w:t>
      </w:r>
      <w:r>
        <w:rPr>
          <w:rFonts w:ascii="Arial Black" w:hAnsi="Arial Black" w:eastAsia="Arial Black"/>
          <w:color w:val="333333"/>
          <w:w w:val="90"/>
        </w:rPr>
        <w:t>HTMLCollection document.getElementsByTagName(‘tagName’):</w:t>
      </w:r>
      <w:r>
        <w:rPr>
          <w:color w:val="333333"/>
          <w:w w:val="90"/>
        </w:rPr>
        <w:t>根据标签名（忽略大小</w:t>
      </w:r>
      <w:r>
        <w:rPr>
          <w:color w:val="333333"/>
        </w:rPr>
        <w:t>写）获取全部该标签的对象。</w:t>
      </w:r>
    </w:p>
    <w:p>
      <w:pPr>
        <w:pStyle w:val="5"/>
        <w:spacing w:before="4"/>
        <w:jc w:val="both"/>
        <w:rPr>
          <w:rFonts w:ascii="Arial Black" w:hAnsi="Arial Black"/>
        </w:rPr>
      </w:pPr>
      <w:r>
        <w:pict>
          <v:shape id="_x0000_s1744" o:spid="_x0000_s1744" style="position:absolute;left:0pt;margin-left:108.5pt;margin-top:5.4pt;height:3.8pt;width:3.8pt;mso-position-horizontal-relative:page;z-index:252136448;mso-width-relative:page;mso-height-relative:page;" filled="f" stroked="t" coordorigin="2171,108" coordsize="76,76" path="m2246,146l2246,151,2245,155,2243,160,2241,164,2208,183,2203,183,2174,160,2172,155,2171,151,2171,146,2171,141,2172,136,2174,131,2175,127,2178,123,2182,119,2185,115,2189,113,2194,111,2198,109,2203,108,2208,108,2213,108,2218,109,2223,111,2227,113,2231,115,2235,119,2238,123,2241,127,2243,131,2245,136,2246,141,2246,146xe">
            <v:path arrowok="t"/>
            <v:fill on="f" focussize="0,0"/>
            <v:stroke weight="0.750314960629921pt" color="#333333"/>
            <v:imagedata o:title=""/>
            <o:lock v:ext="edit"/>
          </v:shape>
        </w:pict>
      </w:r>
      <w:r>
        <w:rPr>
          <w:rFonts w:ascii="Arial Black" w:hAnsi="Arial Black"/>
          <w:color w:val="333333"/>
          <w:w w:val="95"/>
        </w:rPr>
        <w:t>HTMLCollection document.getElementsByName(‘name’)</w:t>
      </w:r>
    </w:p>
    <w:p>
      <w:pPr>
        <w:pStyle w:val="5"/>
        <w:spacing w:before="4"/>
        <w:ind w:left="0"/>
        <w:rPr>
          <w:rFonts w:ascii="Arial Black"/>
          <w:sz w:val="14"/>
        </w:rPr>
      </w:pPr>
      <w:r>
        <w:pict>
          <v:group id="_x0000_s1745" o:spid="_x0000_s1745" o:spt="203" style="position:absolute;left:0pt;margin-left:98pt;margin-top:12.05pt;height:150.45pt;width:422.45pt;mso-position-horizontal-relative:page;mso-wrap-distance-bottom:0pt;mso-wrap-distance-top:0pt;z-index:-251194368;mso-width-relative:page;mso-height-relative:page;" coordorigin="1961,241" coordsize="8449,3009">
            <o:lock v:ext="edit"/>
            <v:shape id="_x0000_s1746" o:spid="_x0000_s1746" style="position:absolute;left:1968;top:248;height:2994;width:8434;" fillcolor="#F7F7F7" filled="t" stroked="f" coordorigin="1968,249" coordsize="8434,2994" path="m10402,3243l1968,3243,1968,281,2001,249,10370,249,10402,3243xe">
              <v:path arrowok="t"/>
              <v:fill on="t" focussize="0,0"/>
              <v:stroke on="f"/>
              <v:imagedata o:title=""/>
              <o:lock v:ext="edit"/>
            </v:shape>
            <v:shape id="_x0000_s1747" o:spid="_x0000_s1747" style="position:absolute;left:1968;top:248;height:2994;width:8434;" filled="f" stroked="t" coordorigin="1968,249" coordsize="8434,2994" path="m1968,3243l1968,286,1968,281,1969,276,1971,272,1973,267,1976,263,1979,260,1983,256,1987,253,1991,251,1996,250,2001,249,2006,249,10365,249,10370,249,10374,250,10379,251,10383,253,10388,256,10391,260,10395,263,10402,286,10402,3243e">
              <v:path arrowok="t"/>
              <v:fill on="f" focussize="0,0"/>
              <v:stroke weight="0.750314960629921pt" color="#E7E9EC"/>
              <v:imagedata o:title=""/>
              <o:lock v:ext="edit"/>
            </v:shape>
            <v:rect id="_x0000_s1748" o:spid="_x0000_s1748" o:spt="1" style="position:absolute;left:2035;top:376;height:2867;width:8299;" fillcolor="#F7F7F7" filled="t" stroked="f" coordsize="21600,21600">
              <v:path/>
              <v:fill on="t" focussize="0,0"/>
              <v:stroke on="f"/>
              <v:imagedata o:title=""/>
              <o:lock v:ext="edit"/>
            </v:rect>
            <v:shape id="_x0000_s1749" o:spid="_x0000_s1749" o:spt="202" type="#_x0000_t202" style="position:absolute;left:2155;top:417;height:176;width:655;" filled="f" stroked="f" coordsize="21600,21600">
              <v:path/>
              <v:fill on="f" focussize="0,0"/>
              <v:stroke on="f" joinstyle="miter"/>
              <v:imagedata o:title=""/>
              <o:lock v:ext="edit"/>
              <v:textbox inset="0mm,0mm,0mm,0mm">
                <w:txbxContent>
                  <w:p>
                    <w:pPr>
                      <w:spacing w:before="4"/>
                      <w:ind w:left="0" w:right="0" w:firstLine="0"/>
                      <w:jc w:val="left"/>
                      <w:rPr>
                        <w:rFonts w:ascii="Lucida Console"/>
                        <w:sz w:val="17"/>
                      </w:rPr>
                    </w:pPr>
                    <w:r>
                      <w:rPr>
                        <w:rFonts w:ascii="Lucida Console"/>
                        <w:color w:val="117700"/>
                        <w:w w:val="105"/>
                        <w:sz w:val="17"/>
                      </w:rPr>
                      <w:t>&lt;body&gt;</w:t>
                    </w:r>
                  </w:p>
                </w:txbxContent>
              </v:textbox>
            </v:shape>
            <v:shape id="_x0000_s1750" o:spid="_x0000_s1750" o:spt="202" type="#_x0000_t202" style="position:absolute;left:3001;top:675;height:2079;width:5766;"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Lucida Console" w:eastAsia="Lucida Console"/>
                        <w:sz w:val="17"/>
                      </w:rPr>
                    </w:pPr>
                    <w:r>
                      <w:rPr>
                        <w:rFonts w:ascii="Lucida Console" w:eastAsia="Lucida Console"/>
                        <w:color w:val="117700"/>
                        <w:w w:val="105"/>
                        <w:sz w:val="17"/>
                      </w:rPr>
                      <w:t xml:space="preserve">&lt;div </w:t>
                    </w:r>
                    <w:r>
                      <w:rPr>
                        <w:rFonts w:ascii="Lucida Console" w:eastAsia="Lucida Console"/>
                        <w:color w:val="0000CC"/>
                        <w:w w:val="105"/>
                        <w:sz w:val="17"/>
                      </w:rPr>
                      <w:t>id</w:t>
                    </w:r>
                    <w:r>
                      <w:rPr>
                        <w:rFonts w:ascii="Lucida Console" w:eastAsia="Lucida Console"/>
                        <w:color w:val="333333"/>
                        <w:w w:val="105"/>
                        <w:sz w:val="17"/>
                      </w:rPr>
                      <w:t>=</w:t>
                    </w:r>
                    <w:r>
                      <w:rPr>
                        <w:rFonts w:ascii="Lucida Console" w:eastAsia="Lucida Console"/>
                        <w:color w:val="AA1111"/>
                        <w:w w:val="105"/>
                        <w:sz w:val="17"/>
                      </w:rPr>
                      <w:t>"mydiv1"</w:t>
                    </w:r>
                    <w:r>
                      <w:rPr>
                        <w:rFonts w:ascii="Lucida Console" w:eastAsia="Lucida Console"/>
                        <w:color w:val="117700"/>
                        <w:w w:val="105"/>
                        <w:sz w:val="17"/>
                      </w:rPr>
                      <w:t>&gt;</w:t>
                    </w:r>
                    <w:r>
                      <w:rPr>
                        <w:rFonts w:hint="eastAsia" w:ascii="新宋体" w:eastAsia="新宋体"/>
                        <w:color w:val="333333"/>
                        <w:w w:val="105"/>
                        <w:sz w:val="17"/>
                      </w:rPr>
                      <w:t>我是</w:t>
                    </w:r>
                    <w:r>
                      <w:rPr>
                        <w:rFonts w:ascii="Lucida Console" w:eastAsia="Lucida Console"/>
                        <w:color w:val="333333"/>
                        <w:w w:val="105"/>
                        <w:sz w:val="17"/>
                      </w:rPr>
                      <w:t>div1</w:t>
                    </w:r>
                    <w:r>
                      <w:rPr>
                        <w:rFonts w:ascii="Lucida Console" w:eastAsia="Lucida Console"/>
                        <w:color w:val="117700"/>
                        <w:w w:val="105"/>
                        <w:sz w:val="17"/>
                      </w:rPr>
                      <w:t>&lt;/div&gt;</w:t>
                    </w:r>
                  </w:p>
                  <w:p>
                    <w:pPr>
                      <w:spacing w:before="52"/>
                      <w:ind w:left="0" w:right="0" w:firstLine="0"/>
                      <w:jc w:val="left"/>
                      <w:rPr>
                        <w:rFonts w:ascii="Lucida Console" w:eastAsia="Lucida Console"/>
                        <w:sz w:val="17"/>
                      </w:rPr>
                    </w:pPr>
                    <w:r>
                      <w:rPr>
                        <w:rFonts w:ascii="Lucida Console" w:eastAsia="Lucida Console"/>
                        <w:color w:val="117700"/>
                        <w:spacing w:val="-1"/>
                        <w:sz w:val="17"/>
                      </w:rPr>
                      <w:t>&lt;p&gt;</w:t>
                    </w:r>
                    <w:r>
                      <w:rPr>
                        <w:rFonts w:hint="eastAsia" w:ascii="新宋体" w:eastAsia="新宋体"/>
                        <w:color w:val="333333"/>
                        <w:spacing w:val="-1"/>
                        <w:sz w:val="17"/>
                      </w:rPr>
                      <w:t>我是</w:t>
                    </w:r>
                    <w:r>
                      <w:rPr>
                        <w:rFonts w:ascii="Lucida Console" w:eastAsia="Lucida Console"/>
                        <w:color w:val="333333"/>
                        <w:spacing w:val="-1"/>
                        <w:sz w:val="17"/>
                      </w:rPr>
                      <w:t>p1</w:t>
                    </w:r>
                    <w:r>
                      <w:rPr>
                        <w:rFonts w:ascii="Lucida Console" w:eastAsia="Lucida Console"/>
                        <w:color w:val="117700"/>
                        <w:spacing w:val="-1"/>
                        <w:sz w:val="17"/>
                      </w:rPr>
                      <w:t>&lt;/p&gt;</w:t>
                    </w:r>
                  </w:p>
                  <w:p>
                    <w:pPr>
                      <w:spacing w:before="52"/>
                      <w:ind w:left="0" w:right="0" w:firstLine="0"/>
                      <w:jc w:val="left"/>
                      <w:rPr>
                        <w:rFonts w:ascii="Lucida Console" w:eastAsia="Lucida Console"/>
                        <w:sz w:val="17"/>
                      </w:rPr>
                    </w:pPr>
                    <w:r>
                      <w:rPr>
                        <w:rFonts w:ascii="Lucida Console" w:eastAsia="Lucida Console"/>
                        <w:color w:val="117700"/>
                        <w:spacing w:val="-1"/>
                        <w:sz w:val="17"/>
                      </w:rPr>
                      <w:t>&lt;p&gt;</w:t>
                    </w:r>
                    <w:r>
                      <w:rPr>
                        <w:rFonts w:hint="eastAsia" w:ascii="新宋体" w:eastAsia="新宋体"/>
                        <w:color w:val="333333"/>
                        <w:spacing w:val="-1"/>
                        <w:sz w:val="17"/>
                      </w:rPr>
                      <w:t>我是</w:t>
                    </w:r>
                    <w:r>
                      <w:rPr>
                        <w:rFonts w:ascii="Lucida Console" w:eastAsia="Lucida Console"/>
                        <w:color w:val="333333"/>
                        <w:spacing w:val="-1"/>
                        <w:sz w:val="17"/>
                      </w:rPr>
                      <w:t>p2</w:t>
                    </w:r>
                    <w:r>
                      <w:rPr>
                        <w:rFonts w:ascii="Lucida Console" w:eastAsia="Lucida Console"/>
                        <w:color w:val="117700"/>
                        <w:spacing w:val="-1"/>
                        <w:sz w:val="17"/>
                      </w:rPr>
                      <w:t>&lt;/p&gt;</w:t>
                    </w:r>
                  </w:p>
                  <w:p>
                    <w:pPr>
                      <w:spacing w:before="0" w:line="240" w:lineRule="auto"/>
                      <w:rPr>
                        <w:rFonts w:ascii="Lucida Console"/>
                        <w:sz w:val="18"/>
                      </w:rPr>
                    </w:pPr>
                  </w:p>
                  <w:p>
                    <w:pPr>
                      <w:spacing w:before="91" w:line="270" w:lineRule="atLeast"/>
                      <w:ind w:left="0" w:right="18" w:firstLine="0"/>
                      <w:jc w:val="left"/>
                      <w:rPr>
                        <w:rFonts w:ascii="Lucida Console" w:eastAsia="Lucida Console"/>
                        <w:sz w:val="17"/>
                      </w:rPr>
                    </w:pPr>
                    <w:r>
                      <w:rPr>
                        <w:rFonts w:hint="eastAsia" w:ascii="新宋体" w:eastAsia="新宋体"/>
                        <w:color w:val="333333"/>
                        <w:w w:val="105"/>
                        <w:sz w:val="17"/>
                      </w:rPr>
                      <w:t>吃 ：</w:t>
                    </w:r>
                    <w:r>
                      <w:rPr>
                        <w:rFonts w:ascii="Lucida Console" w:eastAsia="Lucida Console"/>
                        <w:color w:val="117700"/>
                        <w:w w:val="105"/>
                        <w:sz w:val="17"/>
                      </w:rPr>
                      <w:t xml:space="preserve">&lt;input </w:t>
                    </w:r>
                    <w:r>
                      <w:rPr>
                        <w:rFonts w:ascii="Lucida Console" w:eastAsia="Lucida Console"/>
                        <w:color w:val="0000CC"/>
                        <w:w w:val="105"/>
                        <w:sz w:val="17"/>
                      </w:rPr>
                      <w:t>type</w:t>
                    </w:r>
                    <w:r>
                      <w:rPr>
                        <w:rFonts w:ascii="Lucida Console" w:eastAsia="Lucida Console"/>
                        <w:color w:val="333333"/>
                        <w:w w:val="105"/>
                        <w:sz w:val="17"/>
                      </w:rPr>
                      <w:t>=</w:t>
                    </w:r>
                    <w:r>
                      <w:rPr>
                        <w:rFonts w:ascii="Lucida Console" w:eastAsia="Lucida Console"/>
                        <w:color w:val="AA1111"/>
                        <w:w w:val="105"/>
                        <w:sz w:val="17"/>
                      </w:rPr>
                      <w:t xml:space="preserve">"checkbox" </w:t>
                    </w:r>
                    <w:r>
                      <w:rPr>
                        <w:rFonts w:ascii="Lucida Console" w:eastAsia="Lucida Console"/>
                        <w:color w:val="0000CC"/>
                        <w:w w:val="105"/>
                        <w:sz w:val="17"/>
                      </w:rPr>
                      <w:t>name</w:t>
                    </w:r>
                    <w:r>
                      <w:rPr>
                        <w:rFonts w:ascii="Lucida Console" w:eastAsia="Lucida Console"/>
                        <w:color w:val="333333"/>
                        <w:w w:val="105"/>
                        <w:sz w:val="17"/>
                      </w:rPr>
                      <w:t>=</w:t>
                    </w:r>
                    <w:r>
                      <w:rPr>
                        <w:rFonts w:ascii="Lucida Console" w:eastAsia="Lucida Console"/>
                        <w:color w:val="AA1111"/>
                        <w:w w:val="105"/>
                        <w:sz w:val="17"/>
                      </w:rPr>
                      <w:t xml:space="preserve">"hobby" </w:t>
                    </w:r>
                    <w:r>
                      <w:rPr>
                        <w:rFonts w:ascii="Lucida Console" w:eastAsia="Lucida Console"/>
                        <w:color w:val="0000CC"/>
                        <w:w w:val="105"/>
                        <w:sz w:val="17"/>
                      </w:rPr>
                      <w:t>value</w:t>
                    </w:r>
                    <w:r>
                      <w:rPr>
                        <w:rFonts w:ascii="Lucida Console" w:eastAsia="Lucida Console"/>
                        <w:color w:val="333333"/>
                        <w:w w:val="105"/>
                        <w:sz w:val="17"/>
                      </w:rPr>
                      <w:t>=</w:t>
                    </w:r>
                    <w:r>
                      <w:rPr>
                        <w:rFonts w:ascii="Lucida Console" w:eastAsia="Lucida Console"/>
                        <w:color w:val="AA1111"/>
                        <w:w w:val="105"/>
                        <w:sz w:val="17"/>
                      </w:rPr>
                      <w:t>"eat"</w:t>
                    </w:r>
                    <w:r>
                      <w:rPr>
                        <w:rFonts w:ascii="Lucida Console" w:eastAsia="Lucida Console"/>
                        <w:color w:val="117700"/>
                        <w:w w:val="105"/>
                        <w:sz w:val="17"/>
                      </w:rPr>
                      <w:t>/&gt;</w:t>
                    </w:r>
                    <w:r>
                      <w:rPr>
                        <w:rFonts w:ascii="Lucida Console" w:eastAsia="Lucida Console"/>
                        <w:color w:val="333333"/>
                        <w:w w:val="105"/>
                        <w:sz w:val="17"/>
                      </w:rPr>
                      <w:t xml:space="preserve"> </w:t>
                    </w:r>
                    <w:r>
                      <w:rPr>
                        <w:rFonts w:hint="eastAsia" w:ascii="新宋体" w:eastAsia="新宋体"/>
                        <w:color w:val="333333"/>
                        <w:w w:val="105"/>
                        <w:sz w:val="17"/>
                      </w:rPr>
                      <w:t>喝：</w:t>
                    </w:r>
                    <w:r>
                      <w:rPr>
                        <w:rFonts w:ascii="Lucida Console" w:eastAsia="Lucida Console"/>
                        <w:color w:val="117700"/>
                        <w:w w:val="105"/>
                        <w:sz w:val="17"/>
                      </w:rPr>
                      <w:t>&lt;input</w:t>
                    </w:r>
                    <w:r>
                      <w:rPr>
                        <w:rFonts w:ascii="Lucida Console" w:eastAsia="Lucida Console"/>
                        <w:color w:val="117700"/>
                        <w:spacing w:val="-35"/>
                        <w:w w:val="105"/>
                        <w:sz w:val="17"/>
                      </w:rPr>
                      <w:t xml:space="preserve"> </w:t>
                    </w:r>
                    <w:r>
                      <w:rPr>
                        <w:rFonts w:ascii="Lucida Console" w:eastAsia="Lucida Console"/>
                        <w:color w:val="0000CC"/>
                        <w:w w:val="105"/>
                        <w:sz w:val="17"/>
                      </w:rPr>
                      <w:t>type</w:t>
                    </w:r>
                    <w:r>
                      <w:rPr>
                        <w:rFonts w:ascii="Lucida Console" w:eastAsia="Lucida Console"/>
                        <w:color w:val="333333"/>
                        <w:w w:val="105"/>
                        <w:sz w:val="17"/>
                      </w:rPr>
                      <w:t>=</w:t>
                    </w:r>
                    <w:r>
                      <w:rPr>
                        <w:rFonts w:ascii="Lucida Console" w:eastAsia="Lucida Console"/>
                        <w:color w:val="AA1111"/>
                        <w:w w:val="105"/>
                        <w:sz w:val="17"/>
                      </w:rPr>
                      <w:t>"checkbox"</w:t>
                    </w:r>
                    <w:r>
                      <w:rPr>
                        <w:rFonts w:ascii="Lucida Console" w:eastAsia="Lucida Console"/>
                        <w:color w:val="AA1111"/>
                        <w:spacing w:val="-34"/>
                        <w:w w:val="105"/>
                        <w:sz w:val="17"/>
                      </w:rPr>
                      <w:t xml:space="preserve"> </w:t>
                    </w:r>
                    <w:r>
                      <w:rPr>
                        <w:rFonts w:ascii="Lucida Console" w:eastAsia="Lucida Console"/>
                        <w:color w:val="0000CC"/>
                        <w:w w:val="105"/>
                        <w:sz w:val="17"/>
                      </w:rPr>
                      <w:t>name</w:t>
                    </w:r>
                    <w:r>
                      <w:rPr>
                        <w:rFonts w:ascii="Lucida Console" w:eastAsia="Lucida Console"/>
                        <w:color w:val="333333"/>
                        <w:w w:val="105"/>
                        <w:sz w:val="17"/>
                      </w:rPr>
                      <w:t>=</w:t>
                    </w:r>
                    <w:r>
                      <w:rPr>
                        <w:rFonts w:ascii="Lucida Console" w:eastAsia="Lucida Console"/>
                        <w:color w:val="AA1111"/>
                        <w:w w:val="105"/>
                        <w:sz w:val="17"/>
                      </w:rPr>
                      <w:t>"hobby"</w:t>
                    </w:r>
                    <w:r>
                      <w:rPr>
                        <w:rFonts w:ascii="Lucida Console" w:eastAsia="Lucida Console"/>
                        <w:color w:val="AA1111"/>
                        <w:spacing w:val="-34"/>
                        <w:w w:val="105"/>
                        <w:sz w:val="17"/>
                      </w:rPr>
                      <w:t xml:space="preserve"> </w:t>
                    </w:r>
                    <w:r>
                      <w:rPr>
                        <w:rFonts w:ascii="Lucida Console" w:eastAsia="Lucida Console"/>
                        <w:color w:val="0000CC"/>
                        <w:w w:val="105"/>
                        <w:sz w:val="17"/>
                      </w:rPr>
                      <w:t>value</w:t>
                    </w:r>
                    <w:r>
                      <w:rPr>
                        <w:rFonts w:ascii="Lucida Console" w:eastAsia="Lucida Console"/>
                        <w:color w:val="333333"/>
                        <w:w w:val="105"/>
                        <w:sz w:val="17"/>
                      </w:rPr>
                      <w:t>=</w:t>
                    </w:r>
                    <w:r>
                      <w:rPr>
                        <w:rFonts w:ascii="Lucida Console" w:eastAsia="Lucida Console"/>
                        <w:color w:val="AA1111"/>
                        <w:w w:val="105"/>
                        <w:sz w:val="17"/>
                      </w:rPr>
                      <w:t>"drink"</w:t>
                    </w:r>
                    <w:r>
                      <w:rPr>
                        <w:rFonts w:ascii="Lucida Console" w:eastAsia="Lucida Console"/>
                        <w:color w:val="117700"/>
                        <w:w w:val="105"/>
                        <w:sz w:val="17"/>
                      </w:rPr>
                      <w:t xml:space="preserve">/&gt; </w:t>
                    </w:r>
                    <w:r>
                      <w:rPr>
                        <w:rFonts w:hint="eastAsia" w:ascii="新宋体" w:eastAsia="新宋体"/>
                        <w:color w:val="333333"/>
                        <w:w w:val="105"/>
                        <w:sz w:val="17"/>
                      </w:rPr>
                      <w:t>玩：</w:t>
                    </w:r>
                    <w:r>
                      <w:rPr>
                        <w:rFonts w:ascii="Lucida Console" w:eastAsia="Lucida Console"/>
                        <w:color w:val="117700"/>
                        <w:w w:val="105"/>
                        <w:sz w:val="17"/>
                      </w:rPr>
                      <w:t>&lt;input</w:t>
                    </w:r>
                    <w:r>
                      <w:rPr>
                        <w:rFonts w:ascii="Lucida Console" w:eastAsia="Lucida Console"/>
                        <w:color w:val="117700"/>
                        <w:spacing w:val="-26"/>
                        <w:w w:val="105"/>
                        <w:sz w:val="17"/>
                      </w:rPr>
                      <w:t xml:space="preserve"> </w:t>
                    </w:r>
                    <w:r>
                      <w:rPr>
                        <w:rFonts w:ascii="Lucida Console" w:eastAsia="Lucida Console"/>
                        <w:color w:val="0000CC"/>
                        <w:w w:val="105"/>
                        <w:sz w:val="17"/>
                      </w:rPr>
                      <w:t>type</w:t>
                    </w:r>
                    <w:r>
                      <w:rPr>
                        <w:rFonts w:ascii="Lucida Console" w:eastAsia="Lucida Console"/>
                        <w:color w:val="333333"/>
                        <w:w w:val="105"/>
                        <w:sz w:val="17"/>
                      </w:rPr>
                      <w:t>=</w:t>
                    </w:r>
                    <w:r>
                      <w:rPr>
                        <w:rFonts w:ascii="Lucida Console" w:eastAsia="Lucida Console"/>
                        <w:color w:val="AA1111"/>
                        <w:w w:val="105"/>
                        <w:sz w:val="17"/>
                      </w:rPr>
                      <w:t>"checkbox"</w:t>
                    </w:r>
                    <w:r>
                      <w:rPr>
                        <w:rFonts w:ascii="Lucida Console" w:eastAsia="Lucida Console"/>
                        <w:color w:val="AA1111"/>
                        <w:spacing w:val="-26"/>
                        <w:w w:val="105"/>
                        <w:sz w:val="17"/>
                      </w:rPr>
                      <w:t xml:space="preserve"> </w:t>
                    </w:r>
                    <w:r>
                      <w:rPr>
                        <w:rFonts w:ascii="Lucida Console" w:eastAsia="Lucida Console"/>
                        <w:color w:val="0000CC"/>
                        <w:w w:val="105"/>
                        <w:sz w:val="17"/>
                      </w:rPr>
                      <w:t>name</w:t>
                    </w:r>
                    <w:r>
                      <w:rPr>
                        <w:rFonts w:ascii="Lucida Console" w:eastAsia="Lucida Console"/>
                        <w:color w:val="333333"/>
                        <w:w w:val="105"/>
                        <w:sz w:val="17"/>
                      </w:rPr>
                      <w:t>=</w:t>
                    </w:r>
                    <w:r>
                      <w:rPr>
                        <w:rFonts w:ascii="Lucida Console" w:eastAsia="Lucida Console"/>
                        <w:color w:val="AA1111"/>
                        <w:w w:val="105"/>
                        <w:sz w:val="17"/>
                      </w:rPr>
                      <w:t>"hobby"</w:t>
                    </w:r>
                    <w:r>
                      <w:rPr>
                        <w:rFonts w:ascii="Lucida Console" w:eastAsia="Lucida Console"/>
                        <w:color w:val="AA1111"/>
                        <w:spacing w:val="-26"/>
                        <w:w w:val="105"/>
                        <w:sz w:val="17"/>
                      </w:rPr>
                      <w:t xml:space="preserve"> </w:t>
                    </w:r>
                    <w:r>
                      <w:rPr>
                        <w:rFonts w:ascii="Lucida Console" w:eastAsia="Lucida Console"/>
                        <w:color w:val="0000CC"/>
                        <w:w w:val="105"/>
                        <w:sz w:val="17"/>
                      </w:rPr>
                      <w:t>value</w:t>
                    </w:r>
                    <w:r>
                      <w:rPr>
                        <w:rFonts w:ascii="Lucida Console" w:eastAsia="Lucida Console"/>
                        <w:color w:val="333333"/>
                        <w:w w:val="105"/>
                        <w:sz w:val="17"/>
                      </w:rPr>
                      <w:t>=</w:t>
                    </w:r>
                    <w:r>
                      <w:rPr>
                        <w:rFonts w:ascii="Lucida Console" w:eastAsia="Lucida Console"/>
                        <w:color w:val="AA1111"/>
                        <w:w w:val="105"/>
                        <w:sz w:val="17"/>
                      </w:rPr>
                      <w:t>"play"</w:t>
                    </w:r>
                    <w:r>
                      <w:rPr>
                        <w:rFonts w:ascii="Lucida Console" w:eastAsia="Lucida Console"/>
                        <w:color w:val="117700"/>
                        <w:w w:val="105"/>
                        <w:sz w:val="17"/>
                      </w:rPr>
                      <w:t xml:space="preserve">/&gt; </w:t>
                    </w:r>
                    <w:r>
                      <w:rPr>
                        <w:rFonts w:hint="eastAsia" w:ascii="新宋体" w:eastAsia="新宋体"/>
                        <w:color w:val="333333"/>
                        <w:w w:val="105"/>
                        <w:sz w:val="17"/>
                      </w:rPr>
                      <w:t>乐：</w:t>
                    </w:r>
                    <w:r>
                      <w:rPr>
                        <w:rFonts w:ascii="Lucida Console" w:eastAsia="Lucida Console"/>
                        <w:color w:val="117700"/>
                        <w:w w:val="105"/>
                        <w:sz w:val="17"/>
                      </w:rPr>
                      <w:t>&lt;input</w:t>
                    </w:r>
                    <w:r>
                      <w:rPr>
                        <w:rFonts w:ascii="Lucida Console" w:eastAsia="Lucida Console"/>
                        <w:color w:val="117700"/>
                        <w:spacing w:val="-35"/>
                        <w:w w:val="105"/>
                        <w:sz w:val="17"/>
                      </w:rPr>
                      <w:t xml:space="preserve"> </w:t>
                    </w:r>
                    <w:r>
                      <w:rPr>
                        <w:rFonts w:ascii="Lucida Console" w:eastAsia="Lucida Console"/>
                        <w:color w:val="0000CC"/>
                        <w:w w:val="105"/>
                        <w:sz w:val="17"/>
                      </w:rPr>
                      <w:t>type</w:t>
                    </w:r>
                    <w:r>
                      <w:rPr>
                        <w:rFonts w:ascii="Lucida Console" w:eastAsia="Lucida Console"/>
                        <w:color w:val="333333"/>
                        <w:w w:val="105"/>
                        <w:sz w:val="17"/>
                      </w:rPr>
                      <w:t>=</w:t>
                    </w:r>
                    <w:r>
                      <w:rPr>
                        <w:rFonts w:ascii="Lucida Console" w:eastAsia="Lucida Console"/>
                        <w:color w:val="AA1111"/>
                        <w:w w:val="105"/>
                        <w:sz w:val="17"/>
                      </w:rPr>
                      <w:t>"checkbox"</w:t>
                    </w:r>
                    <w:r>
                      <w:rPr>
                        <w:rFonts w:ascii="Lucida Console" w:eastAsia="Lucida Console"/>
                        <w:color w:val="AA1111"/>
                        <w:spacing w:val="-34"/>
                        <w:w w:val="105"/>
                        <w:sz w:val="17"/>
                      </w:rPr>
                      <w:t xml:space="preserve"> </w:t>
                    </w:r>
                    <w:r>
                      <w:rPr>
                        <w:rFonts w:ascii="Lucida Console" w:eastAsia="Lucida Console"/>
                        <w:color w:val="0000CC"/>
                        <w:w w:val="105"/>
                        <w:sz w:val="17"/>
                      </w:rPr>
                      <w:t>name</w:t>
                    </w:r>
                    <w:r>
                      <w:rPr>
                        <w:rFonts w:ascii="Lucida Console" w:eastAsia="Lucida Console"/>
                        <w:color w:val="333333"/>
                        <w:w w:val="105"/>
                        <w:sz w:val="17"/>
                      </w:rPr>
                      <w:t>=</w:t>
                    </w:r>
                    <w:r>
                      <w:rPr>
                        <w:rFonts w:ascii="Lucida Console" w:eastAsia="Lucida Console"/>
                        <w:color w:val="AA1111"/>
                        <w:w w:val="105"/>
                        <w:sz w:val="17"/>
                      </w:rPr>
                      <w:t>"hobby"</w:t>
                    </w:r>
                    <w:r>
                      <w:rPr>
                        <w:rFonts w:ascii="Lucida Console" w:eastAsia="Lucida Console"/>
                        <w:color w:val="AA1111"/>
                        <w:spacing w:val="-34"/>
                        <w:w w:val="105"/>
                        <w:sz w:val="17"/>
                      </w:rPr>
                      <w:t xml:space="preserve"> </w:t>
                    </w:r>
                    <w:r>
                      <w:rPr>
                        <w:rFonts w:ascii="Lucida Console" w:eastAsia="Lucida Console"/>
                        <w:color w:val="0000CC"/>
                        <w:w w:val="105"/>
                        <w:sz w:val="17"/>
                      </w:rPr>
                      <w:t>value</w:t>
                    </w:r>
                    <w:r>
                      <w:rPr>
                        <w:rFonts w:ascii="Lucida Console" w:eastAsia="Lucida Console"/>
                        <w:color w:val="333333"/>
                        <w:w w:val="105"/>
                        <w:sz w:val="17"/>
                      </w:rPr>
                      <w:t>=</w:t>
                    </w:r>
                    <w:r>
                      <w:rPr>
                        <w:rFonts w:ascii="Lucida Console" w:eastAsia="Lucida Console"/>
                        <w:color w:val="AA1111"/>
                        <w:w w:val="105"/>
                        <w:sz w:val="17"/>
                      </w:rPr>
                      <w:t>"happy"</w:t>
                    </w:r>
                    <w:r>
                      <w:rPr>
                        <w:rFonts w:ascii="Lucida Console" w:eastAsia="Lucida Console"/>
                        <w:color w:val="117700"/>
                        <w:w w:val="105"/>
                        <w:sz w:val="17"/>
                      </w:rPr>
                      <w:t>/&gt;</w:t>
                    </w:r>
                  </w:p>
                </w:txbxContent>
              </v:textbox>
            </v:shape>
            <v:shape id="_x0000_s1751" o:spid="_x0000_s1751" o:spt="202" type="#_x0000_t202" style="position:absolute;left:2155;top:2848;height:176;width:761;" filled="f" stroked="f" coordsize="21600,21600">
              <v:path/>
              <v:fill on="f" focussize="0,0"/>
              <v:stroke on="f" joinstyle="miter"/>
              <v:imagedata o:title=""/>
              <o:lock v:ext="edit"/>
              <v:textbox inset="0mm,0mm,0mm,0mm">
                <w:txbxContent>
                  <w:p>
                    <w:pPr>
                      <w:spacing w:before="4"/>
                      <w:ind w:left="0" w:right="0" w:firstLine="0"/>
                      <w:jc w:val="left"/>
                      <w:rPr>
                        <w:rFonts w:ascii="Lucida Console"/>
                        <w:sz w:val="17"/>
                      </w:rPr>
                    </w:pPr>
                    <w:r>
                      <w:rPr>
                        <w:rFonts w:ascii="Lucida Console"/>
                        <w:color w:val="117700"/>
                        <w:w w:val="105"/>
                        <w:sz w:val="17"/>
                      </w:rPr>
                      <w:t>&lt;/body&gt;</w:t>
                    </w:r>
                  </w:p>
                </w:txbxContent>
              </v:textbox>
            </v:shape>
            <w10:wrap type="topAndBottom"/>
          </v:group>
        </w:pict>
      </w:r>
    </w:p>
    <w:p>
      <w:pPr>
        <w:spacing w:after="0"/>
        <w:rPr>
          <w:rFonts w:ascii="Arial Black"/>
          <w:sz w:val="14"/>
        </w:rPr>
        <w:sectPr>
          <w:pgSz w:w="11900" w:h="16840"/>
          <w:pgMar w:top="560" w:right="1380" w:bottom="280" w:left="1400" w:header="720" w:footer="720" w:gutter="0"/>
          <w:cols w:space="720" w:num="1"/>
        </w:sectPr>
      </w:pPr>
    </w:p>
    <w:p>
      <w:pPr>
        <w:pStyle w:val="5"/>
        <w:ind w:left="560"/>
        <w:rPr>
          <w:rFonts w:ascii="Arial Black"/>
          <w:sz w:val="20"/>
        </w:rPr>
      </w:pPr>
      <w:r>
        <w:rPr>
          <w:rFonts w:ascii="Arial Black"/>
          <w:sz w:val="20"/>
        </w:rPr>
        <w:pict>
          <v:group id="_x0000_s1752" o:spid="_x0000_s1752" o:spt="203" style="height:316.3pt;width:422.45pt;" coordsize="8449,6326">
            <o:lock v:ext="edit"/>
            <v:shape id="_x0000_s1753" o:spid="_x0000_s1753" style="position:absolute;left:7;top:7;height:6311;width:8434;" fillcolor="#F7F7F7" filled="t" stroked="f" coordorigin="8,8" coordsize="8434,6311" path="m8409,6318l40,6318,35,6317,8,6285,8,8,8441,8,8441,6285,8409,6318xe">
              <v:path arrowok="t"/>
              <v:fill on="t" focussize="0,0"/>
              <v:stroke on="f"/>
              <v:imagedata o:title=""/>
              <o:lock v:ext="edit"/>
            </v:shape>
            <v:line id="_x0000_s1754" o:spid="_x0000_s1754" o:spt="20" style="position:absolute;left:8;top:8;flip:y;height:6272;width:0;" stroked="t" coordsize="21600,21600">
              <v:path arrowok="t"/>
              <v:fill focussize="0,0"/>
              <v:stroke weight="0.750314960629921pt" color="#E7E9EC"/>
              <v:imagedata o:title=""/>
              <o:lock v:ext="edit"/>
            </v:line>
            <v:shape id="_x0000_s1755" o:spid="_x0000_s1755" style="position:absolute;left:7;top:7;height:6311;width:8434;" filled="f" stroked="t" coordorigin="8,8" coordsize="8434,6311" path="m8441,8l8441,6280,8441,6285,8440,6290,8439,6295,8437,6299,8418,6315,8414,6317,8409,6318,8404,6318,45,6318,40,6318,35,6317,31,6315,26,6313,10,6295,8,6290,8,6285,8,6280e">
              <v:path arrowok="t"/>
              <v:fill on="f" focussize="0,0"/>
              <v:stroke weight="0.750314960629921pt" color="#E7E9EC"/>
              <v:imagedata o:title=""/>
              <o:lock v:ext="edit"/>
            </v:shape>
            <v:rect id="_x0000_s1756" o:spid="_x0000_s1756" o:spt="1" style="position:absolute;left:75;top:7;height:6213;width:8299;" fillcolor="#F7F7F7" filled="t" stroked="f" coordsize="21600,21600">
              <v:path/>
              <v:fill on="t" focussize="0,0"/>
              <v:stroke on="f"/>
              <v:imagedata o:title=""/>
              <o:lock v:ext="edit"/>
            </v:rect>
            <v:shape id="_x0000_s1757" o:spid="_x0000_s1757" o:spt="202" type="#_x0000_t202" style="position:absolute;left:0;top:0;height:6326;width:8449;" filled="f" stroked="f" coordsize="21600,21600">
              <v:path/>
              <v:fill on="f" focussize="0,0"/>
              <v:stroke on="f" joinstyle="miter"/>
              <v:imagedata o:title=""/>
              <o:lock v:ext="edit"/>
              <v:textbox inset="0mm,0mm,0mm,0mm">
                <w:txbxContent>
                  <w:p>
                    <w:pPr>
                      <w:spacing w:before="13" w:line="240" w:lineRule="auto"/>
                      <w:rPr>
                        <w:rFonts w:ascii="Arial Black"/>
                        <w:sz w:val="22"/>
                      </w:rPr>
                    </w:pPr>
                  </w:p>
                  <w:p>
                    <w:pPr>
                      <w:spacing w:before="0"/>
                      <w:ind w:left="195" w:right="0" w:firstLine="0"/>
                      <w:jc w:val="left"/>
                      <w:rPr>
                        <w:rFonts w:ascii="Lucida Console"/>
                        <w:sz w:val="17"/>
                      </w:rPr>
                    </w:pPr>
                    <w:r>
                      <w:rPr>
                        <w:rFonts w:ascii="Lucida Console"/>
                        <w:color w:val="117700"/>
                        <w:w w:val="105"/>
                        <w:sz w:val="17"/>
                      </w:rPr>
                      <w:t xml:space="preserve">&lt;script </w:t>
                    </w:r>
                    <w:r>
                      <w:rPr>
                        <w:rFonts w:ascii="Lucida Console"/>
                        <w:color w:val="0000CC"/>
                        <w:w w:val="105"/>
                        <w:sz w:val="17"/>
                      </w:rPr>
                      <w:t>type</w:t>
                    </w:r>
                    <w:r>
                      <w:rPr>
                        <w:rFonts w:ascii="Lucida Console"/>
                        <w:color w:val="333333"/>
                        <w:w w:val="105"/>
                        <w:sz w:val="17"/>
                      </w:rPr>
                      <w:t>=</w:t>
                    </w:r>
                    <w:r>
                      <w:rPr>
                        <w:rFonts w:ascii="Lucida Console"/>
                        <w:color w:val="AA1111"/>
                        <w:w w:val="105"/>
                        <w:sz w:val="17"/>
                      </w:rPr>
                      <w:t>"text/javascript"</w:t>
                    </w:r>
                    <w:r>
                      <w:rPr>
                        <w:rFonts w:ascii="Lucida Console"/>
                        <w:color w:val="117700"/>
                        <w:w w:val="105"/>
                        <w:sz w:val="17"/>
                      </w:rPr>
                      <w:t>&gt;</w:t>
                    </w:r>
                  </w:p>
                  <w:p>
                    <w:pPr>
                      <w:spacing w:before="64"/>
                      <w:ind w:left="61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获取</w:t>
                    </w:r>
                    <w:r>
                      <w:rPr>
                        <w:rFonts w:ascii="Lucida Console" w:eastAsia="Lucida Console"/>
                        <w:color w:val="AA5400"/>
                        <w:w w:val="105"/>
                        <w:sz w:val="17"/>
                      </w:rPr>
                      <w:t>id</w:t>
                    </w:r>
                    <w:r>
                      <w:rPr>
                        <w:rFonts w:hint="eastAsia" w:ascii="新宋体" w:eastAsia="新宋体"/>
                        <w:color w:val="AA5400"/>
                        <w:w w:val="105"/>
                        <w:sz w:val="17"/>
                      </w:rPr>
                      <w:t>为</w:t>
                    </w:r>
                    <w:r>
                      <w:rPr>
                        <w:rFonts w:ascii="Lucida Console" w:eastAsia="Lucida Console"/>
                        <w:color w:val="AA5400"/>
                        <w:w w:val="105"/>
                        <w:sz w:val="17"/>
                      </w:rPr>
                      <w:t>mydiv1</w:t>
                    </w:r>
                    <w:r>
                      <w:rPr>
                        <w:rFonts w:hint="eastAsia" w:ascii="新宋体" w:eastAsia="新宋体"/>
                        <w:color w:val="AA5400"/>
                        <w:w w:val="105"/>
                        <w:sz w:val="17"/>
                      </w:rPr>
                      <w:t>的</w:t>
                    </w:r>
                    <w:r>
                      <w:rPr>
                        <w:rFonts w:ascii="Lucida Console" w:eastAsia="Lucida Console"/>
                        <w:color w:val="AA5400"/>
                        <w:w w:val="105"/>
                        <w:sz w:val="17"/>
                      </w:rPr>
                      <w:t>html</w:t>
                    </w:r>
                    <w:r>
                      <w:rPr>
                        <w:rFonts w:hint="eastAsia" w:ascii="新宋体" w:eastAsia="新宋体"/>
                        <w:color w:val="AA5400"/>
                        <w:w w:val="105"/>
                        <w:sz w:val="17"/>
                      </w:rPr>
                      <w:t>元素</w:t>
                    </w:r>
                    <w:r>
                      <w:rPr>
                        <w:rFonts w:ascii="Lucida Console" w:eastAsia="Lucida Console"/>
                        <w:color w:val="AA5400"/>
                        <w:w w:val="105"/>
                        <w:sz w:val="17"/>
                      </w:rPr>
                      <w:t>DOM</w:t>
                    </w:r>
                    <w:r>
                      <w:rPr>
                        <w:rFonts w:hint="eastAsia" w:ascii="新宋体" w:eastAsia="新宋体"/>
                        <w:color w:val="AA5400"/>
                        <w:w w:val="105"/>
                        <w:sz w:val="17"/>
                      </w:rPr>
                      <w:t xml:space="preserve">对象 </w:t>
                    </w:r>
                    <w:r>
                      <w:rPr>
                        <w:rFonts w:ascii="Lucida Console" w:eastAsia="Lucida Console"/>
                        <w:color w:val="AA5400"/>
                        <w:w w:val="105"/>
                        <w:sz w:val="17"/>
                      </w:rPr>
                      <w:t>*/</w:t>
                    </w:r>
                  </w:p>
                  <w:p>
                    <w:pPr>
                      <w:spacing w:before="88" w:line="381" w:lineRule="auto"/>
                      <w:ind w:left="618" w:right="2852" w:firstLine="0"/>
                      <w:jc w:val="left"/>
                      <w:rPr>
                        <w:rFonts w:ascii="Lucida Console"/>
                        <w:sz w:val="17"/>
                      </w:rPr>
                    </w:pPr>
                    <w:r>
                      <w:rPr>
                        <w:rFonts w:ascii="Lucida Console"/>
                        <w:color w:val="770087"/>
                        <w:w w:val="105"/>
                        <w:sz w:val="17"/>
                      </w:rPr>
                      <w:t>var</w:t>
                    </w:r>
                    <w:r>
                      <w:rPr>
                        <w:rFonts w:ascii="Lucida Console"/>
                        <w:color w:val="770087"/>
                        <w:spacing w:val="-32"/>
                        <w:w w:val="105"/>
                        <w:sz w:val="17"/>
                      </w:rPr>
                      <w:t xml:space="preserve"> </w:t>
                    </w:r>
                    <w:r>
                      <w:rPr>
                        <w:rFonts w:ascii="Lucida Console"/>
                        <w:color w:val="0000FF"/>
                        <w:w w:val="105"/>
                        <w:sz w:val="17"/>
                      </w:rPr>
                      <w:t>myDiv1</w:t>
                    </w:r>
                    <w:r>
                      <w:rPr>
                        <w:rFonts w:ascii="Lucida Console"/>
                        <w:color w:val="0000FF"/>
                        <w:spacing w:val="-32"/>
                        <w:w w:val="105"/>
                        <w:sz w:val="17"/>
                      </w:rPr>
                      <w:t xml:space="preserve"> </w:t>
                    </w:r>
                    <w:r>
                      <w:rPr>
                        <w:rFonts w:ascii="Lucida Console"/>
                        <w:color w:val="981A1A"/>
                        <w:w w:val="105"/>
                        <w:sz w:val="17"/>
                      </w:rPr>
                      <w:t>=</w:t>
                    </w:r>
                    <w:r>
                      <w:rPr>
                        <w:rFonts w:ascii="Lucida Console"/>
                        <w:color w:val="981A1A"/>
                        <w:spacing w:val="-32"/>
                        <w:w w:val="105"/>
                        <w:sz w:val="17"/>
                      </w:rPr>
                      <w:t xml:space="preserve"> </w:t>
                    </w:r>
                    <w:r>
                      <w:rPr>
                        <w:rFonts w:ascii="Lucida Console"/>
                        <w:w w:val="105"/>
                        <w:sz w:val="17"/>
                      </w:rPr>
                      <w:t>document</w:t>
                    </w:r>
                    <w:r>
                      <w:rPr>
                        <w:rFonts w:ascii="Lucida Console"/>
                        <w:color w:val="333333"/>
                        <w:w w:val="105"/>
                        <w:sz w:val="17"/>
                      </w:rPr>
                      <w:t>.</w:t>
                    </w:r>
                    <w:r>
                      <w:rPr>
                        <w:rFonts w:ascii="Lucida Console"/>
                        <w:w w:val="105"/>
                        <w:sz w:val="17"/>
                      </w:rPr>
                      <w:t>getElementById</w:t>
                    </w:r>
                    <w:r>
                      <w:rPr>
                        <w:rFonts w:ascii="Lucida Console"/>
                        <w:color w:val="333333"/>
                        <w:w w:val="105"/>
                        <w:sz w:val="17"/>
                      </w:rPr>
                      <w:t>(</w:t>
                    </w:r>
                    <w:r>
                      <w:rPr>
                        <w:rFonts w:ascii="Lucida Console"/>
                        <w:color w:val="AA1111"/>
                        <w:w w:val="105"/>
                        <w:sz w:val="17"/>
                      </w:rPr>
                      <w:t>"mydiv1"</w:t>
                    </w:r>
                    <w:r>
                      <w:rPr>
                        <w:rFonts w:ascii="Lucida Console"/>
                        <w:color w:val="333333"/>
                        <w:w w:val="105"/>
                        <w:sz w:val="17"/>
                      </w:rPr>
                      <w:t xml:space="preserve">); </w:t>
                    </w: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myDiv1</w:t>
                    </w:r>
                    <w:r>
                      <w:rPr>
                        <w:rFonts w:ascii="Lucida Console"/>
                        <w:color w:val="333333"/>
                        <w:w w:val="105"/>
                        <w:sz w:val="17"/>
                      </w:rPr>
                      <w:t>);</w:t>
                    </w:r>
                  </w:p>
                  <w:p>
                    <w:pPr>
                      <w:spacing w:before="0" w:line="182" w:lineRule="exact"/>
                      <w:ind w:left="61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获取</w:t>
                    </w:r>
                    <w:r>
                      <w:rPr>
                        <w:rFonts w:ascii="Lucida Console" w:eastAsia="Lucida Console"/>
                        <w:color w:val="AA5400"/>
                        <w:w w:val="105"/>
                        <w:sz w:val="17"/>
                      </w:rPr>
                      <w:t>DOM</w:t>
                    </w:r>
                    <w:r>
                      <w:rPr>
                        <w:rFonts w:hint="eastAsia" w:ascii="新宋体" w:eastAsia="新宋体"/>
                        <w:color w:val="AA5400"/>
                        <w:w w:val="105"/>
                        <w:sz w:val="17"/>
                      </w:rPr>
                      <w:t xml:space="preserve">对象的 </w:t>
                    </w:r>
                    <w:r>
                      <w:rPr>
                        <w:rFonts w:ascii="Lucida Console" w:eastAsia="Lucida Console"/>
                        <w:color w:val="AA5400"/>
                        <w:w w:val="105"/>
                        <w:sz w:val="17"/>
                      </w:rPr>
                      <w:t>innerText</w:t>
                    </w:r>
                    <w:r>
                      <w:rPr>
                        <w:rFonts w:hint="eastAsia" w:ascii="新宋体" w:eastAsia="新宋体"/>
                        <w:color w:val="AA5400"/>
                        <w:w w:val="105"/>
                        <w:sz w:val="17"/>
                      </w:rPr>
                      <w:t xml:space="preserve">和 </w:t>
                    </w:r>
                    <w:r>
                      <w:rPr>
                        <w:rFonts w:ascii="Lucida Console" w:eastAsia="Lucida Console"/>
                        <w:color w:val="AA5400"/>
                        <w:w w:val="105"/>
                        <w:sz w:val="17"/>
                      </w:rPr>
                      <w:t xml:space="preserve">innerHTML </w:t>
                    </w:r>
                    <w:r>
                      <w:rPr>
                        <w:rFonts w:hint="eastAsia" w:ascii="新宋体" w:eastAsia="新宋体"/>
                        <w:color w:val="AA5400"/>
                        <w:w w:val="105"/>
                        <w:sz w:val="17"/>
                      </w:rPr>
                      <w:t>属性</w:t>
                    </w:r>
                    <w:r>
                      <w:rPr>
                        <w:rFonts w:ascii="Lucida Console" w:eastAsia="Lucida Console"/>
                        <w:color w:val="AA5400"/>
                        <w:w w:val="105"/>
                        <w:sz w:val="17"/>
                      </w:rPr>
                      <w:t>*/</w:t>
                    </w:r>
                  </w:p>
                  <w:p>
                    <w:pPr>
                      <w:spacing w:before="89" w:line="381" w:lineRule="auto"/>
                      <w:ind w:left="618" w:right="3650" w:firstLine="0"/>
                      <w:jc w:val="left"/>
                      <w:rPr>
                        <w:rFonts w:ascii="Lucida Console"/>
                        <w:sz w:val="17"/>
                      </w:rPr>
                    </w:pPr>
                    <w:r>
                      <w:rPr>
                        <w:rFonts w:ascii="Lucida Console"/>
                        <w:sz w:val="17"/>
                      </w:rPr>
                      <w:t>console</w:t>
                    </w:r>
                    <w:r>
                      <w:rPr>
                        <w:rFonts w:ascii="Lucida Console"/>
                        <w:color w:val="333333"/>
                        <w:sz w:val="17"/>
                      </w:rPr>
                      <w:t>.</w:t>
                    </w:r>
                    <w:r>
                      <w:rPr>
                        <w:rFonts w:ascii="Lucida Console"/>
                        <w:sz w:val="17"/>
                      </w:rPr>
                      <w:t>log</w:t>
                    </w:r>
                    <w:r>
                      <w:rPr>
                        <w:rFonts w:ascii="Lucida Console"/>
                        <w:color w:val="333333"/>
                        <w:sz w:val="17"/>
                      </w:rPr>
                      <w:t>(</w:t>
                    </w:r>
                    <w:r>
                      <w:rPr>
                        <w:rFonts w:ascii="Lucida Console"/>
                        <w:sz w:val="17"/>
                      </w:rPr>
                      <w:t>myDiv1</w:t>
                    </w:r>
                    <w:r>
                      <w:rPr>
                        <w:rFonts w:ascii="Lucida Console"/>
                        <w:color w:val="333333"/>
                        <w:sz w:val="17"/>
                      </w:rPr>
                      <w:t>.</w:t>
                    </w:r>
                    <w:r>
                      <w:rPr>
                        <w:rFonts w:ascii="Lucida Console"/>
                        <w:sz w:val="17"/>
                      </w:rPr>
                      <w:t>innerText</w:t>
                    </w:r>
                    <w:r>
                      <w:rPr>
                        <w:rFonts w:ascii="Lucida Console"/>
                        <w:color w:val="333333"/>
                        <w:sz w:val="17"/>
                      </w:rPr>
                      <w:t xml:space="preserve">); </w:t>
                    </w:r>
                    <w:r>
                      <w:rPr>
                        <w:rFonts w:ascii="Lucida Console"/>
                        <w:sz w:val="17"/>
                      </w:rPr>
                      <w:t>console</w:t>
                    </w:r>
                    <w:r>
                      <w:rPr>
                        <w:rFonts w:ascii="Lucida Console"/>
                        <w:color w:val="333333"/>
                        <w:sz w:val="17"/>
                      </w:rPr>
                      <w:t>.</w:t>
                    </w:r>
                    <w:r>
                      <w:rPr>
                        <w:rFonts w:ascii="Lucida Console"/>
                        <w:sz w:val="17"/>
                      </w:rPr>
                      <w:t>log</w:t>
                    </w:r>
                    <w:r>
                      <w:rPr>
                        <w:rFonts w:ascii="Lucida Console"/>
                        <w:color w:val="333333"/>
                        <w:sz w:val="17"/>
                      </w:rPr>
                      <w:t>(</w:t>
                    </w:r>
                    <w:r>
                      <w:rPr>
                        <w:rFonts w:ascii="Lucida Console"/>
                        <w:sz w:val="17"/>
                      </w:rPr>
                      <w:t>myDiv1</w:t>
                    </w:r>
                    <w:r>
                      <w:rPr>
                        <w:rFonts w:ascii="Lucida Console"/>
                        <w:color w:val="333333"/>
                        <w:sz w:val="17"/>
                      </w:rPr>
                      <w:t>.</w:t>
                    </w:r>
                    <w:r>
                      <w:rPr>
                        <w:rFonts w:ascii="Lucida Console"/>
                        <w:sz w:val="17"/>
                      </w:rPr>
                      <w:t>innerHTML</w:t>
                    </w:r>
                    <w:r>
                      <w:rPr>
                        <w:rFonts w:ascii="Lucida Console"/>
                        <w:color w:val="333333"/>
                        <w:sz w:val="17"/>
                      </w:rPr>
                      <w:t>);</w:t>
                    </w:r>
                  </w:p>
                  <w:p>
                    <w:pPr>
                      <w:spacing w:before="3" w:line="240" w:lineRule="auto"/>
                      <w:rPr>
                        <w:rFonts w:ascii="Lucida Console"/>
                        <w:sz w:val="23"/>
                      </w:rPr>
                    </w:pPr>
                  </w:p>
                  <w:p>
                    <w:pPr>
                      <w:spacing w:before="1"/>
                      <w:ind w:left="61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根据</w:t>
                    </w:r>
                    <w:r>
                      <w:rPr>
                        <w:rFonts w:ascii="Lucida Console" w:eastAsia="Lucida Console"/>
                        <w:color w:val="AA5400"/>
                        <w:w w:val="105"/>
                        <w:sz w:val="17"/>
                      </w:rPr>
                      <w:t>html</w:t>
                    </w:r>
                    <w:r>
                      <w:rPr>
                        <w:rFonts w:hint="eastAsia" w:ascii="新宋体" w:eastAsia="新宋体"/>
                        <w:color w:val="AA5400"/>
                        <w:w w:val="105"/>
                        <w:sz w:val="17"/>
                      </w:rPr>
                      <w:t>标签名称获取</w:t>
                    </w:r>
                    <w:r>
                      <w:rPr>
                        <w:rFonts w:ascii="Lucida Console" w:eastAsia="Lucida Console"/>
                        <w:color w:val="AA5400"/>
                        <w:w w:val="105"/>
                        <w:sz w:val="17"/>
                      </w:rPr>
                      <w:t>dom</w:t>
                    </w:r>
                    <w:r>
                      <w:rPr>
                        <w:rFonts w:hint="eastAsia" w:ascii="新宋体" w:eastAsia="新宋体"/>
                        <w:color w:val="AA5400"/>
                        <w:w w:val="105"/>
                        <w:sz w:val="17"/>
                      </w:rPr>
                      <w:t xml:space="preserve">对象集合 </w:t>
                    </w:r>
                    <w:r>
                      <w:rPr>
                        <w:rFonts w:ascii="Lucida Console" w:eastAsia="Lucida Console"/>
                        <w:color w:val="AA5400"/>
                        <w:w w:val="105"/>
                        <w:sz w:val="17"/>
                      </w:rPr>
                      <w:t>*/</w:t>
                    </w:r>
                  </w:p>
                  <w:p>
                    <w:pPr>
                      <w:spacing w:before="88" w:line="381" w:lineRule="auto"/>
                      <w:ind w:left="618" w:right="2863"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domP </w:t>
                    </w:r>
                    <w:r>
                      <w:rPr>
                        <w:rFonts w:ascii="Lucida Console"/>
                        <w:color w:val="981A1A"/>
                        <w:w w:val="105"/>
                        <w:sz w:val="17"/>
                      </w:rPr>
                      <w:t xml:space="preserve">= </w:t>
                    </w:r>
                    <w:r>
                      <w:rPr>
                        <w:rFonts w:ascii="Lucida Console"/>
                        <w:w w:val="105"/>
                        <w:sz w:val="17"/>
                      </w:rPr>
                      <w:t>document</w:t>
                    </w:r>
                    <w:r>
                      <w:rPr>
                        <w:rFonts w:ascii="Lucida Console"/>
                        <w:color w:val="333333"/>
                        <w:w w:val="105"/>
                        <w:sz w:val="17"/>
                      </w:rPr>
                      <w:t>.</w:t>
                    </w:r>
                    <w:r>
                      <w:rPr>
                        <w:rFonts w:ascii="Lucida Console"/>
                        <w:w w:val="105"/>
                        <w:sz w:val="17"/>
                      </w:rPr>
                      <w:t>getElementsByTagName</w:t>
                    </w:r>
                    <w:r>
                      <w:rPr>
                        <w:rFonts w:ascii="Lucida Console"/>
                        <w:color w:val="333333"/>
                        <w:w w:val="105"/>
                        <w:sz w:val="17"/>
                      </w:rPr>
                      <w:t>(</w:t>
                    </w:r>
                    <w:r>
                      <w:rPr>
                        <w:rFonts w:ascii="Lucida Console"/>
                        <w:color w:val="AA1111"/>
                        <w:w w:val="105"/>
                        <w:sz w:val="17"/>
                      </w:rPr>
                      <w:t>"p"</w:t>
                    </w:r>
                    <w:r>
                      <w:rPr>
                        <w:rFonts w:ascii="Lucida Console"/>
                        <w:color w:val="333333"/>
                        <w:w w:val="105"/>
                        <w:sz w:val="17"/>
                      </w:rPr>
                      <w:t xml:space="preserve">); </w:t>
                    </w: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domP</w:t>
                    </w:r>
                    <w:r>
                      <w:rPr>
                        <w:rFonts w:ascii="Lucida Console"/>
                        <w:color w:val="333333"/>
                        <w:w w:val="105"/>
                        <w:sz w:val="17"/>
                      </w:rPr>
                      <w:t>);</w:t>
                    </w:r>
                  </w:p>
                  <w:p>
                    <w:pPr>
                      <w:spacing w:before="0" w:line="381" w:lineRule="auto"/>
                      <w:ind w:left="1041" w:right="3650" w:hanging="424"/>
                      <w:jc w:val="left"/>
                      <w:rPr>
                        <w:rFonts w:ascii="Lucida Console"/>
                        <w:sz w:val="17"/>
                      </w:rPr>
                    </w:pPr>
                    <w:r>
                      <w:rPr>
                        <w:rFonts w:ascii="Lucida Console"/>
                        <w:color w:val="770087"/>
                        <w:w w:val="105"/>
                        <w:sz w:val="17"/>
                      </w:rPr>
                      <w:t>for</w:t>
                    </w:r>
                    <w:r>
                      <w:rPr>
                        <w:rFonts w:ascii="Lucida Console"/>
                        <w:color w:val="333333"/>
                        <w:w w:val="105"/>
                        <w:sz w:val="17"/>
                      </w:rPr>
                      <w:t>(</w:t>
                    </w:r>
                    <w:r>
                      <w:rPr>
                        <w:rFonts w:ascii="Lucida Console"/>
                        <w:color w:val="770087"/>
                        <w:w w:val="105"/>
                        <w:sz w:val="17"/>
                      </w:rPr>
                      <w:t xml:space="preserve">var </w:t>
                    </w:r>
                    <w:r>
                      <w:rPr>
                        <w:rFonts w:ascii="Lucida Console"/>
                        <w:color w:val="0000FF"/>
                        <w:w w:val="105"/>
                        <w:sz w:val="17"/>
                      </w:rPr>
                      <w:t>i</w:t>
                    </w:r>
                    <w:r>
                      <w:rPr>
                        <w:rFonts w:ascii="Lucida Console"/>
                        <w:color w:val="981A1A"/>
                        <w:w w:val="105"/>
                        <w:sz w:val="17"/>
                      </w:rPr>
                      <w:t>=</w:t>
                    </w:r>
                    <w:r>
                      <w:rPr>
                        <w:rFonts w:ascii="Lucida Console"/>
                        <w:color w:val="116644"/>
                        <w:w w:val="105"/>
                        <w:sz w:val="17"/>
                      </w:rPr>
                      <w:t>0</w:t>
                    </w:r>
                    <w:r>
                      <w:rPr>
                        <w:rFonts w:ascii="Lucida Console"/>
                        <w:color w:val="333333"/>
                        <w:w w:val="105"/>
                        <w:sz w:val="17"/>
                      </w:rPr>
                      <w:t>;</w:t>
                    </w:r>
                    <w:r>
                      <w:rPr>
                        <w:rFonts w:ascii="Lucida Console"/>
                        <w:w w:val="105"/>
                        <w:sz w:val="17"/>
                      </w:rPr>
                      <w:t>i</w:t>
                    </w:r>
                    <w:r>
                      <w:rPr>
                        <w:rFonts w:ascii="Lucida Console"/>
                        <w:color w:val="981A1A"/>
                        <w:w w:val="105"/>
                        <w:sz w:val="17"/>
                      </w:rPr>
                      <w:t>&lt;</w:t>
                    </w:r>
                    <w:r>
                      <w:rPr>
                        <w:rFonts w:ascii="Lucida Console"/>
                        <w:w w:val="105"/>
                        <w:sz w:val="17"/>
                      </w:rPr>
                      <w:t>domP</w:t>
                    </w:r>
                    <w:r>
                      <w:rPr>
                        <w:rFonts w:ascii="Lucida Console"/>
                        <w:color w:val="333333"/>
                        <w:w w:val="105"/>
                        <w:sz w:val="17"/>
                      </w:rPr>
                      <w:t>.</w:t>
                    </w:r>
                    <w:r>
                      <w:rPr>
                        <w:rFonts w:ascii="Lucida Console"/>
                        <w:w w:val="105"/>
                        <w:sz w:val="17"/>
                      </w:rPr>
                      <w:t>length</w:t>
                    </w:r>
                    <w:r>
                      <w:rPr>
                        <w:rFonts w:ascii="Lucida Console"/>
                        <w:color w:val="333333"/>
                        <w:w w:val="105"/>
                        <w:sz w:val="17"/>
                      </w:rPr>
                      <w:t>;</w:t>
                    </w:r>
                    <w:r>
                      <w:rPr>
                        <w:rFonts w:ascii="Lucida Console"/>
                        <w:w w:val="105"/>
                        <w:sz w:val="17"/>
                      </w:rPr>
                      <w:t>i</w:t>
                    </w:r>
                    <w:r>
                      <w:rPr>
                        <w:rFonts w:ascii="Lucida Console"/>
                        <w:color w:val="981A1A"/>
                        <w:w w:val="105"/>
                        <w:sz w:val="17"/>
                      </w:rPr>
                      <w:t>++</w:t>
                    </w:r>
                    <w:r>
                      <w:rPr>
                        <w:rFonts w:ascii="Lucida Console"/>
                        <w:color w:val="333333"/>
                        <w:w w:val="105"/>
                        <w:sz w:val="17"/>
                      </w:rPr>
                      <w:t xml:space="preserve">){ </w:t>
                    </w:r>
                    <w:r>
                      <w:rPr>
                        <w:rFonts w:ascii="Lucida Console"/>
                        <w:sz w:val="17"/>
                      </w:rPr>
                      <w:t>console</w:t>
                    </w:r>
                    <w:r>
                      <w:rPr>
                        <w:rFonts w:ascii="Lucida Console"/>
                        <w:color w:val="333333"/>
                        <w:sz w:val="17"/>
                      </w:rPr>
                      <w:t>.</w:t>
                    </w:r>
                    <w:r>
                      <w:rPr>
                        <w:rFonts w:ascii="Lucida Console"/>
                        <w:sz w:val="17"/>
                      </w:rPr>
                      <w:t>log</w:t>
                    </w:r>
                    <w:r>
                      <w:rPr>
                        <w:rFonts w:ascii="Lucida Console"/>
                        <w:color w:val="333333"/>
                        <w:sz w:val="17"/>
                      </w:rPr>
                      <w:t>(</w:t>
                    </w:r>
                    <w:r>
                      <w:rPr>
                        <w:rFonts w:ascii="Lucida Console"/>
                        <w:sz w:val="17"/>
                      </w:rPr>
                      <w:t>domP</w:t>
                    </w:r>
                    <w:r>
                      <w:rPr>
                        <w:rFonts w:ascii="Lucida Console"/>
                        <w:color w:val="333333"/>
                        <w:sz w:val="17"/>
                      </w:rPr>
                      <w:t>[</w:t>
                    </w:r>
                    <w:r>
                      <w:rPr>
                        <w:rFonts w:ascii="Lucida Console"/>
                        <w:sz w:val="17"/>
                      </w:rPr>
                      <w:t>i</w:t>
                    </w:r>
                    <w:r>
                      <w:rPr>
                        <w:rFonts w:ascii="Lucida Console"/>
                        <w:color w:val="333333"/>
                        <w:sz w:val="17"/>
                      </w:rPr>
                      <w:t>].</w:t>
                    </w:r>
                    <w:r>
                      <w:rPr>
                        <w:rFonts w:ascii="Lucida Console"/>
                        <w:sz w:val="17"/>
                      </w:rPr>
                      <w:t>innerText</w:t>
                    </w:r>
                    <w:r>
                      <w:rPr>
                        <w:rFonts w:ascii="Lucida Console"/>
                        <w:color w:val="333333"/>
                        <w:sz w:val="17"/>
                      </w:rPr>
                      <w:t>)</w:t>
                    </w:r>
                  </w:p>
                  <w:p>
                    <w:pPr>
                      <w:spacing w:before="0" w:line="170" w:lineRule="exact"/>
                      <w:ind w:left="618" w:right="0" w:firstLine="0"/>
                      <w:jc w:val="left"/>
                      <w:rPr>
                        <w:rFonts w:ascii="Lucida Console"/>
                        <w:sz w:val="17"/>
                      </w:rPr>
                    </w:pPr>
                    <w:r>
                      <w:rPr>
                        <w:rFonts w:ascii="Lucida Console"/>
                        <w:color w:val="333333"/>
                        <w:w w:val="103"/>
                        <w:sz w:val="17"/>
                      </w:rPr>
                      <w:t>}</w:t>
                    </w:r>
                  </w:p>
                  <w:p>
                    <w:pPr>
                      <w:spacing w:before="0" w:line="240" w:lineRule="auto"/>
                      <w:rPr>
                        <w:rFonts w:ascii="Lucida Console"/>
                        <w:sz w:val="18"/>
                      </w:rPr>
                    </w:pPr>
                  </w:p>
                  <w:p>
                    <w:pPr>
                      <w:spacing w:before="154"/>
                      <w:ind w:left="61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根据</w:t>
                    </w:r>
                    <w:r>
                      <w:rPr>
                        <w:rFonts w:ascii="Lucida Console" w:eastAsia="Lucida Console"/>
                        <w:color w:val="AA5400"/>
                        <w:w w:val="105"/>
                        <w:sz w:val="17"/>
                      </w:rPr>
                      <w:t>name</w:t>
                    </w:r>
                    <w:r>
                      <w:rPr>
                        <w:rFonts w:hint="eastAsia" w:ascii="新宋体" w:eastAsia="新宋体"/>
                        <w:color w:val="AA5400"/>
                        <w:w w:val="105"/>
                        <w:sz w:val="17"/>
                      </w:rPr>
                      <w:t>获取所有的</w:t>
                    </w:r>
                    <w:r>
                      <w:rPr>
                        <w:rFonts w:ascii="Lucida Console" w:eastAsia="Lucida Console"/>
                        <w:color w:val="AA5400"/>
                        <w:w w:val="105"/>
                        <w:sz w:val="17"/>
                      </w:rPr>
                      <w:t>dom</w:t>
                    </w:r>
                    <w:r>
                      <w:rPr>
                        <w:rFonts w:hint="eastAsia" w:ascii="新宋体" w:eastAsia="新宋体"/>
                        <w:color w:val="AA5400"/>
                        <w:w w:val="105"/>
                        <w:sz w:val="17"/>
                      </w:rPr>
                      <w:t xml:space="preserve">对象集合 </w:t>
                    </w:r>
                    <w:r>
                      <w:rPr>
                        <w:rFonts w:ascii="Lucida Console" w:eastAsia="Lucida Console"/>
                        <w:color w:val="AA5400"/>
                        <w:w w:val="105"/>
                        <w:sz w:val="17"/>
                      </w:rPr>
                      <w:t>*/</w:t>
                    </w:r>
                  </w:p>
                  <w:p>
                    <w:pPr>
                      <w:spacing w:before="88" w:line="381" w:lineRule="auto"/>
                      <w:ind w:left="618" w:right="2639" w:firstLine="0"/>
                      <w:jc w:val="left"/>
                      <w:rPr>
                        <w:rFonts w:ascii="Lucida Console"/>
                        <w:sz w:val="17"/>
                      </w:rPr>
                    </w:pPr>
                    <w:r>
                      <w:rPr>
                        <w:rFonts w:ascii="Lucida Console"/>
                        <w:color w:val="770087"/>
                        <w:w w:val="105"/>
                        <w:sz w:val="17"/>
                      </w:rPr>
                      <w:t>var</w:t>
                    </w:r>
                    <w:r>
                      <w:rPr>
                        <w:rFonts w:ascii="Lucida Console"/>
                        <w:color w:val="770087"/>
                        <w:spacing w:val="-33"/>
                        <w:w w:val="105"/>
                        <w:sz w:val="17"/>
                      </w:rPr>
                      <w:t xml:space="preserve"> </w:t>
                    </w:r>
                    <w:r>
                      <w:rPr>
                        <w:rFonts w:ascii="Lucida Console"/>
                        <w:color w:val="0000FF"/>
                        <w:w w:val="105"/>
                        <w:sz w:val="17"/>
                      </w:rPr>
                      <w:t>checks</w:t>
                    </w:r>
                    <w:r>
                      <w:rPr>
                        <w:rFonts w:ascii="Lucida Console"/>
                        <w:color w:val="0000FF"/>
                        <w:spacing w:val="-33"/>
                        <w:w w:val="105"/>
                        <w:sz w:val="17"/>
                      </w:rPr>
                      <w:t xml:space="preserve"> </w:t>
                    </w:r>
                    <w:r>
                      <w:rPr>
                        <w:rFonts w:ascii="Lucida Console"/>
                        <w:color w:val="981A1A"/>
                        <w:w w:val="105"/>
                        <w:sz w:val="17"/>
                      </w:rPr>
                      <w:t>=</w:t>
                    </w:r>
                    <w:r>
                      <w:rPr>
                        <w:rFonts w:ascii="Lucida Console"/>
                        <w:color w:val="981A1A"/>
                        <w:spacing w:val="-33"/>
                        <w:w w:val="105"/>
                        <w:sz w:val="17"/>
                      </w:rPr>
                      <w:t xml:space="preserve"> </w:t>
                    </w:r>
                    <w:r>
                      <w:rPr>
                        <w:rFonts w:ascii="Lucida Console"/>
                        <w:w w:val="105"/>
                        <w:sz w:val="17"/>
                      </w:rPr>
                      <w:t>document</w:t>
                    </w:r>
                    <w:r>
                      <w:rPr>
                        <w:rFonts w:ascii="Lucida Console"/>
                        <w:color w:val="333333"/>
                        <w:w w:val="105"/>
                        <w:sz w:val="17"/>
                      </w:rPr>
                      <w:t>.</w:t>
                    </w:r>
                    <w:r>
                      <w:rPr>
                        <w:rFonts w:ascii="Lucida Console"/>
                        <w:w w:val="105"/>
                        <w:sz w:val="17"/>
                      </w:rPr>
                      <w:t>getElementsByName</w:t>
                    </w:r>
                    <w:r>
                      <w:rPr>
                        <w:rFonts w:ascii="Lucida Console"/>
                        <w:color w:val="333333"/>
                        <w:w w:val="105"/>
                        <w:sz w:val="17"/>
                      </w:rPr>
                      <w:t>(</w:t>
                    </w:r>
                    <w:r>
                      <w:rPr>
                        <w:rFonts w:ascii="Lucida Console"/>
                        <w:color w:val="AA1111"/>
                        <w:w w:val="105"/>
                        <w:sz w:val="17"/>
                      </w:rPr>
                      <w:t>"hobby"</w:t>
                    </w:r>
                    <w:r>
                      <w:rPr>
                        <w:rFonts w:ascii="Lucida Console"/>
                        <w:color w:val="333333"/>
                        <w:w w:val="105"/>
                        <w:sz w:val="17"/>
                      </w:rPr>
                      <w:t xml:space="preserve">); </w:t>
                    </w:r>
                    <w:r>
                      <w:rPr>
                        <w:rFonts w:ascii="Lucida Console"/>
                        <w:color w:val="770087"/>
                        <w:w w:val="105"/>
                        <w:sz w:val="17"/>
                      </w:rPr>
                      <w:t>for</w:t>
                    </w:r>
                    <w:r>
                      <w:rPr>
                        <w:rFonts w:ascii="Lucida Console"/>
                        <w:color w:val="333333"/>
                        <w:w w:val="105"/>
                        <w:sz w:val="17"/>
                      </w:rPr>
                      <w:t>(</w:t>
                    </w:r>
                    <w:r>
                      <w:rPr>
                        <w:rFonts w:ascii="Lucida Console"/>
                        <w:color w:val="770087"/>
                        <w:w w:val="105"/>
                        <w:sz w:val="17"/>
                      </w:rPr>
                      <w:t>var</w:t>
                    </w:r>
                    <w:r>
                      <w:rPr>
                        <w:rFonts w:ascii="Lucida Console"/>
                        <w:color w:val="770087"/>
                        <w:spacing w:val="-7"/>
                        <w:w w:val="105"/>
                        <w:sz w:val="17"/>
                      </w:rPr>
                      <w:t xml:space="preserve"> </w:t>
                    </w:r>
                    <w:r>
                      <w:rPr>
                        <w:rFonts w:ascii="Lucida Console"/>
                        <w:color w:val="0000FF"/>
                        <w:w w:val="105"/>
                        <w:sz w:val="17"/>
                      </w:rPr>
                      <w:t>i</w:t>
                    </w:r>
                    <w:r>
                      <w:rPr>
                        <w:rFonts w:ascii="Lucida Console"/>
                        <w:color w:val="981A1A"/>
                        <w:w w:val="105"/>
                        <w:sz w:val="17"/>
                      </w:rPr>
                      <w:t>=</w:t>
                    </w:r>
                    <w:r>
                      <w:rPr>
                        <w:rFonts w:ascii="Lucida Console"/>
                        <w:color w:val="116644"/>
                        <w:w w:val="105"/>
                        <w:sz w:val="17"/>
                      </w:rPr>
                      <w:t>0</w:t>
                    </w:r>
                    <w:r>
                      <w:rPr>
                        <w:rFonts w:ascii="Lucida Console"/>
                        <w:color w:val="333333"/>
                        <w:w w:val="105"/>
                        <w:sz w:val="17"/>
                      </w:rPr>
                      <w:t>;</w:t>
                    </w:r>
                    <w:r>
                      <w:rPr>
                        <w:rFonts w:ascii="Lucida Console"/>
                        <w:w w:val="105"/>
                        <w:sz w:val="17"/>
                      </w:rPr>
                      <w:t>i</w:t>
                    </w:r>
                    <w:r>
                      <w:rPr>
                        <w:rFonts w:ascii="Lucida Console"/>
                        <w:color w:val="981A1A"/>
                        <w:w w:val="105"/>
                        <w:sz w:val="17"/>
                      </w:rPr>
                      <w:t>&lt;</w:t>
                    </w:r>
                    <w:r>
                      <w:rPr>
                        <w:rFonts w:ascii="Lucida Console"/>
                        <w:w w:val="105"/>
                        <w:sz w:val="17"/>
                      </w:rPr>
                      <w:t>checks</w:t>
                    </w:r>
                    <w:r>
                      <w:rPr>
                        <w:rFonts w:ascii="Lucida Console"/>
                        <w:color w:val="333333"/>
                        <w:w w:val="105"/>
                        <w:sz w:val="17"/>
                      </w:rPr>
                      <w:t>.</w:t>
                    </w:r>
                    <w:r>
                      <w:rPr>
                        <w:rFonts w:ascii="Lucida Console"/>
                        <w:w w:val="105"/>
                        <w:sz w:val="17"/>
                      </w:rPr>
                      <w:t>length</w:t>
                    </w:r>
                    <w:r>
                      <w:rPr>
                        <w:rFonts w:ascii="Lucida Console"/>
                        <w:color w:val="333333"/>
                        <w:w w:val="105"/>
                        <w:sz w:val="17"/>
                      </w:rPr>
                      <w:t>;</w:t>
                    </w:r>
                    <w:r>
                      <w:rPr>
                        <w:rFonts w:ascii="Lucida Console"/>
                        <w:w w:val="105"/>
                        <w:sz w:val="17"/>
                      </w:rPr>
                      <w:t>i</w:t>
                    </w:r>
                    <w:r>
                      <w:rPr>
                        <w:rFonts w:ascii="Lucida Console"/>
                        <w:color w:val="981A1A"/>
                        <w:w w:val="105"/>
                        <w:sz w:val="17"/>
                      </w:rPr>
                      <w:t>++</w:t>
                    </w:r>
                    <w:r>
                      <w:rPr>
                        <w:rFonts w:ascii="Lucida Console"/>
                        <w:color w:val="333333"/>
                        <w:w w:val="105"/>
                        <w:sz w:val="17"/>
                      </w:rPr>
                      <w:t>){</w:t>
                    </w:r>
                  </w:p>
                  <w:p>
                    <w:pPr>
                      <w:spacing w:before="0" w:line="182" w:lineRule="exact"/>
                      <w:ind w:left="1041" w:right="0" w:firstLine="0"/>
                      <w:jc w:val="left"/>
                      <w:rPr>
                        <w:rFonts w:ascii="Lucida Console" w:eastAsia="Lucida Console"/>
                        <w:sz w:val="17"/>
                      </w:rPr>
                    </w:pPr>
                    <w:r>
                      <w:rPr>
                        <w:rFonts w:ascii="Lucida Console" w:eastAsia="Lucida Console"/>
                        <w:color w:val="AA5400"/>
                        <w:w w:val="105"/>
                        <w:sz w:val="17"/>
                      </w:rPr>
                      <w:t>/* check</w:t>
                    </w:r>
                    <w:r>
                      <w:rPr>
                        <w:rFonts w:hint="eastAsia" w:ascii="新宋体" w:eastAsia="新宋体"/>
                        <w:color w:val="AA5400"/>
                        <w:w w:val="105"/>
                        <w:sz w:val="17"/>
                      </w:rPr>
                      <w:t xml:space="preserve">标签选中 </w:t>
                    </w:r>
                    <w:r>
                      <w:rPr>
                        <w:rFonts w:ascii="Lucida Console" w:eastAsia="Lucida Console"/>
                        <w:color w:val="AA5400"/>
                        <w:w w:val="105"/>
                        <w:sz w:val="17"/>
                      </w:rPr>
                      <w:t>*/</w:t>
                    </w:r>
                  </w:p>
                  <w:p>
                    <w:pPr>
                      <w:spacing w:before="88"/>
                      <w:ind w:left="1041" w:right="0" w:firstLine="0"/>
                      <w:jc w:val="left"/>
                      <w:rPr>
                        <w:rFonts w:ascii="Lucida Console"/>
                        <w:sz w:val="17"/>
                      </w:rPr>
                    </w:pPr>
                    <w:r>
                      <w:rPr>
                        <w:rFonts w:ascii="Lucida Console"/>
                        <w:w w:val="105"/>
                        <w:sz w:val="17"/>
                      </w:rPr>
                      <w:t>checks</w:t>
                    </w:r>
                    <w:r>
                      <w:rPr>
                        <w:rFonts w:ascii="Lucida Console"/>
                        <w:color w:val="333333"/>
                        <w:w w:val="105"/>
                        <w:sz w:val="17"/>
                      </w:rPr>
                      <w:t>[</w:t>
                    </w:r>
                    <w:r>
                      <w:rPr>
                        <w:rFonts w:ascii="Lucida Console"/>
                        <w:w w:val="105"/>
                        <w:sz w:val="17"/>
                      </w:rPr>
                      <w:t>i</w:t>
                    </w:r>
                    <w:r>
                      <w:rPr>
                        <w:rFonts w:ascii="Lucida Console"/>
                        <w:color w:val="333333"/>
                        <w:w w:val="105"/>
                        <w:sz w:val="17"/>
                      </w:rPr>
                      <w:t>].</w:t>
                    </w:r>
                    <w:r>
                      <w:rPr>
                        <w:rFonts w:ascii="Lucida Console"/>
                        <w:w w:val="105"/>
                        <w:sz w:val="17"/>
                      </w:rPr>
                      <w:t>checked</w:t>
                    </w:r>
                    <w:r>
                      <w:rPr>
                        <w:rFonts w:ascii="Lucida Console"/>
                        <w:color w:val="981A1A"/>
                        <w:w w:val="105"/>
                        <w:sz w:val="17"/>
                      </w:rPr>
                      <w:t>=</w:t>
                    </w:r>
                    <w:r>
                      <w:rPr>
                        <w:rFonts w:ascii="Lucida Console"/>
                        <w:color w:val="211199"/>
                        <w:w w:val="105"/>
                        <w:sz w:val="17"/>
                      </w:rPr>
                      <w:t>true</w:t>
                    </w:r>
                    <w:r>
                      <w:rPr>
                        <w:rFonts w:ascii="Lucida Console"/>
                        <w:color w:val="333333"/>
                        <w:w w:val="105"/>
                        <w:sz w:val="17"/>
                      </w:rPr>
                      <w:t>;</w:t>
                    </w:r>
                  </w:p>
                  <w:p>
                    <w:pPr>
                      <w:spacing w:before="100"/>
                      <w:ind w:left="618" w:right="0" w:firstLine="0"/>
                      <w:jc w:val="left"/>
                      <w:rPr>
                        <w:rFonts w:ascii="Lucida Console"/>
                        <w:sz w:val="17"/>
                      </w:rPr>
                    </w:pPr>
                    <w:r>
                      <w:rPr>
                        <w:rFonts w:ascii="Lucida Console"/>
                        <w:color w:val="333333"/>
                        <w:w w:val="103"/>
                        <w:sz w:val="17"/>
                      </w:rPr>
                      <w:t>}</w:t>
                    </w:r>
                  </w:p>
                  <w:p>
                    <w:pPr>
                      <w:spacing w:before="100"/>
                      <w:ind w:left="195" w:right="0" w:firstLine="0"/>
                      <w:jc w:val="left"/>
                      <w:rPr>
                        <w:rFonts w:ascii="Lucida Console"/>
                        <w:sz w:val="17"/>
                      </w:rPr>
                    </w:pPr>
                    <w:r>
                      <w:rPr>
                        <w:rFonts w:ascii="Lucida Console"/>
                        <w:color w:val="117700"/>
                        <w:w w:val="105"/>
                        <w:sz w:val="17"/>
                      </w:rPr>
                      <w:t>&lt;/script&gt;</w:t>
                    </w:r>
                  </w:p>
                </w:txbxContent>
              </v:textbox>
            </v:shape>
            <w10:wrap type="none"/>
            <w10:anchorlock/>
          </v:group>
        </w:pict>
      </w:r>
    </w:p>
    <w:p>
      <w:pPr>
        <w:pStyle w:val="5"/>
        <w:spacing w:before="12"/>
        <w:ind w:left="0"/>
        <w:rPr>
          <w:rFonts w:ascii="Arial Black"/>
          <w:sz w:val="7"/>
        </w:rPr>
      </w:pPr>
    </w:p>
    <w:p>
      <w:pPr>
        <w:pStyle w:val="5"/>
        <w:spacing w:before="93" w:line="206" w:lineRule="auto"/>
        <w:ind w:left="560" w:right="272"/>
      </w:pPr>
      <w:r>
        <w:pict>
          <v:shape id="_x0000_s1758" o:spid="_x0000_s1758" style="position:absolute;left:0pt;margin-left:86pt;margin-top:10.15pt;height:3.8pt;width:3.8pt;mso-position-horizontal-relative:page;z-index:252138496;mso-width-relative:page;mso-height-relative:page;" fillcolor="#333333" filled="t" stroked="f" coordorigin="1721,204" coordsize="76,76" path="m1758,279l1721,246,1721,236,1753,204,1763,204,1796,236,1796,246,1758,279xe">
            <v:path arrowok="t"/>
            <v:fill on="t" focussize="0,0"/>
            <v:stroke on="f"/>
            <v:imagedata o:title=""/>
            <o:lock v:ext="edit"/>
          </v:shape>
        </w:pict>
      </w:r>
      <w:r>
        <w:rPr>
          <w:rFonts w:ascii="Arial Black" w:eastAsia="Arial Black"/>
          <w:color w:val="333333"/>
          <w:w w:val="95"/>
        </w:rPr>
        <w:t>document</w:t>
      </w:r>
      <w:r>
        <w:rPr>
          <w:color w:val="333333"/>
          <w:w w:val="95"/>
        </w:rPr>
        <w:t>对象封装了常用的网页元素集合，都是</w:t>
      </w:r>
      <w:r>
        <w:rPr>
          <w:rFonts w:ascii="Arial Black" w:eastAsia="Arial Black"/>
          <w:color w:val="333333"/>
          <w:w w:val="95"/>
        </w:rPr>
        <w:t>HTMLCollection</w:t>
      </w:r>
      <w:r>
        <w:rPr>
          <w:color w:val="333333"/>
          <w:w w:val="95"/>
        </w:rPr>
        <w:t>类型的，都属于</w:t>
      </w:r>
      <w:r>
        <w:rPr>
          <w:rFonts w:ascii="Arial Black" w:eastAsia="Arial Black"/>
          <w:color w:val="333333"/>
          <w:w w:val="95"/>
        </w:rPr>
        <w:t>HTML DOM</w:t>
      </w:r>
      <w:r>
        <w:rPr>
          <w:color w:val="333333"/>
          <w:w w:val="95"/>
        </w:rPr>
        <w:t>标</w:t>
      </w:r>
      <w:r>
        <w:rPr>
          <w:color w:val="333333"/>
        </w:rPr>
        <w:t>准的实现，但在浏览器中完全兼容。</w:t>
      </w:r>
    </w:p>
    <w:p>
      <w:pPr>
        <w:pStyle w:val="5"/>
        <w:spacing w:before="103" w:line="206" w:lineRule="auto"/>
        <w:ind w:right="3530"/>
      </w:pPr>
      <w:r>
        <w:pict>
          <v:shape id="_x0000_s1759" o:spid="_x0000_s1759" style="position:absolute;left:0pt;margin-left:108.5pt;margin-top:10.65pt;height:3.8pt;width:3.8pt;mso-position-horizontal-relative:page;z-index:252139520;mso-width-relative:page;mso-height-relative:page;" filled="f" stroked="t" coordorigin="2171,214" coordsize="76,76" path="m2246,251l2208,289,2203,289,2198,288,2194,286,2189,284,2171,256,2171,251,2171,246,2203,214,2208,214,2213,214,2246,246,2246,251xe">
            <v:path arrowok="t"/>
            <v:fill on="f" focussize="0,0"/>
            <v:stroke weight="0.750314960629921pt" color="#333333"/>
            <v:imagedata o:title=""/>
            <o:lock v:ext="edit"/>
          </v:shape>
        </w:pict>
      </w:r>
      <w:r>
        <w:pict>
          <v:shape id="_x0000_s1760" o:spid="_x0000_s1760" style="position:absolute;left:0pt;margin-left:108.5pt;margin-top:25.65pt;height:3.8pt;width:3.8pt;mso-position-horizontal-relative:page;z-index:252140544;mso-width-relative:page;mso-height-relative:page;" filled="f" stroked="t" coordorigin="2171,514" coordsize="76,76" path="m2246,551l2213,589,2208,589,2203,589,2198,588,2194,586,2189,584,2171,556,2171,551,2171,546,2182,525,2185,521,2189,518,2194,517,2198,515,2203,514,2208,514,2213,514,2218,515,2223,517,2227,518,2231,521,2235,525,2238,528,2241,532,2243,537,2245,541,2246,546,2246,551xe">
            <v:path arrowok="t"/>
            <v:fill on="f" focussize="0,0"/>
            <v:stroke weight="0.750314960629921pt" color="#333333"/>
            <v:imagedata o:title=""/>
            <o:lock v:ext="edit"/>
          </v:shape>
        </w:pict>
      </w:r>
      <w:r>
        <w:pict>
          <v:shape id="_x0000_s1761" o:spid="_x0000_s1761" style="position:absolute;left:0pt;margin-left:108.5pt;margin-top:40.65pt;height:3.8pt;width:3.8pt;mso-position-horizontal-relative:page;z-index:252141568;mso-width-relative:page;mso-height-relative:page;" filled="f" stroked="t" coordorigin="2171,814" coordsize="76,76" path="m2246,851l2208,889,2203,889,2171,856,2171,851,2171,846,2182,825,2185,821,2189,819,2194,817,2198,815,2203,814,2208,814,2213,814,2235,825,2238,828,2241,832,2243,837,2245,842,2246,846,2246,851xe">
            <v:path arrowok="t"/>
            <v:fill on="f" focussize="0,0"/>
            <v:stroke weight="0.750314960629921pt" color="#333333"/>
            <v:imagedata o:title=""/>
            <o:lock v:ext="edit"/>
          </v:shape>
        </w:pict>
      </w:r>
      <w:r>
        <w:pict>
          <v:shape id="_x0000_s1762" o:spid="_x0000_s1762" style="position:absolute;left:0pt;margin-left:108.5pt;margin-top:55.7pt;height:3.8pt;width:3.8pt;mso-position-horizontal-relative:page;z-index:252142592;mso-width-relative:page;mso-height-relative:page;" filled="f" stroked="t" coordorigin="2171,1114" coordsize="76,76" path="m2246,1152l2246,1157,2245,1161,2243,1166,2241,1170,2213,1189,2208,1189,2203,1189,2198,1188,2194,1186,2189,1184,2174,1166,2172,1161,2171,1157,2171,1152,2171,1147,2203,1114,2208,1114,2213,1114,2246,1147,2246,1152xe">
            <v:path arrowok="t"/>
            <v:fill on="f" focussize="0,0"/>
            <v:stroke weight="0.750314960629921pt" color="#333333"/>
            <v:imagedata o:title=""/>
            <o:lock v:ext="edit"/>
          </v:shape>
        </w:pict>
      </w:r>
      <w:r>
        <w:pict>
          <v:shape id="_x0000_s1763" o:spid="_x0000_s1763" style="position:absolute;left:0pt;margin-left:108.5pt;margin-top:70.7pt;height:3.8pt;width:3.8pt;mso-position-horizontal-relative:page;z-index:252143616;mso-width-relative:page;mso-height-relative:page;" filled="f" stroked="t" coordorigin="2171,1414" coordsize="76,76" path="m2246,1452l2246,1457,2245,1461,2243,1466,2241,1471,2208,1489,2203,1489,2198,1488,2194,1486,2189,1484,2174,1466,2172,1461,2171,1457,2171,1452,2171,1447,2172,1442,2174,1437,2175,1433,2178,1429,2182,1425,2185,1422,2189,1419,2194,1417,2198,1415,2203,1414,2208,1414,2213,1414,2235,1425,2238,1429,2241,1433,2243,1437,2245,1442,2246,1447,2246,1452xe">
            <v:path arrowok="t"/>
            <v:fill on="f" focussize="0,0"/>
            <v:stroke weight="0.750314960629921pt" color="#333333"/>
            <v:imagedata o:title=""/>
            <o:lock v:ext="edit"/>
          </v:shape>
        </w:pict>
      </w:r>
      <w:r>
        <w:rPr>
          <w:rFonts w:ascii="Arial Black" w:eastAsia="Arial Black"/>
          <w:color w:val="333333"/>
        </w:rPr>
        <w:t>images</w:t>
      </w:r>
      <w:r>
        <w:rPr>
          <w:color w:val="333333"/>
        </w:rPr>
        <w:t xml:space="preserve">： 全 部 图 片 </w:t>
      </w:r>
      <w:r>
        <w:rPr>
          <w:rFonts w:ascii="Arial Black" w:eastAsia="Arial Black"/>
          <w:color w:val="333333"/>
        </w:rPr>
        <w:t xml:space="preserve">DOM </w:t>
      </w:r>
      <w:r>
        <w:rPr>
          <w:color w:val="333333"/>
        </w:rPr>
        <w:t xml:space="preserve">对 象 集 合 。 </w:t>
      </w:r>
      <w:r>
        <w:rPr>
          <w:rFonts w:ascii="Arial Black" w:eastAsia="Arial Black"/>
          <w:color w:val="333333"/>
          <w:w w:val="95"/>
        </w:rPr>
        <w:t>anchors</w:t>
      </w:r>
      <w:r>
        <w:rPr>
          <w:color w:val="333333"/>
          <w:w w:val="95"/>
        </w:rPr>
        <w:t>：全部带</w:t>
      </w:r>
      <w:r>
        <w:rPr>
          <w:rFonts w:ascii="Arial Black" w:eastAsia="Arial Black"/>
          <w:color w:val="333333"/>
          <w:w w:val="95"/>
        </w:rPr>
        <w:t>name</w:t>
      </w:r>
      <w:r>
        <w:rPr>
          <w:color w:val="333333"/>
          <w:w w:val="95"/>
        </w:rPr>
        <w:t>属性的</w:t>
      </w:r>
      <w:r>
        <w:rPr>
          <w:rFonts w:ascii="Arial Black" w:eastAsia="Arial Black"/>
          <w:color w:val="333333"/>
          <w:w w:val="95"/>
        </w:rPr>
        <w:t>A</w:t>
      </w:r>
      <w:r>
        <w:rPr>
          <w:color w:val="333333"/>
          <w:w w:val="95"/>
        </w:rPr>
        <w:t>标签</w:t>
      </w:r>
      <w:r>
        <w:rPr>
          <w:rFonts w:ascii="Arial Black" w:eastAsia="Arial Black"/>
          <w:color w:val="333333"/>
          <w:w w:val="95"/>
        </w:rPr>
        <w:t>DOM</w:t>
      </w:r>
      <w:r>
        <w:rPr>
          <w:color w:val="333333"/>
          <w:spacing w:val="-4"/>
          <w:w w:val="95"/>
        </w:rPr>
        <w:t>对象集合。</w:t>
      </w:r>
      <w:r>
        <w:rPr>
          <w:rFonts w:ascii="Arial Black" w:eastAsia="Arial Black"/>
          <w:color w:val="333333"/>
        </w:rPr>
        <w:t>links</w:t>
      </w:r>
      <w:r>
        <w:rPr>
          <w:color w:val="333333"/>
        </w:rPr>
        <w:t>：全部带</w:t>
      </w:r>
      <w:r>
        <w:rPr>
          <w:rFonts w:ascii="Arial Black" w:eastAsia="Arial Black"/>
          <w:color w:val="333333"/>
        </w:rPr>
        <w:t>href</w:t>
      </w:r>
      <w:r>
        <w:rPr>
          <w:color w:val="333333"/>
        </w:rPr>
        <w:t>属性的</w:t>
      </w:r>
      <w:r>
        <w:rPr>
          <w:rFonts w:ascii="Arial Black" w:eastAsia="Arial Black"/>
          <w:color w:val="333333"/>
        </w:rPr>
        <w:t>A</w:t>
      </w:r>
      <w:r>
        <w:rPr>
          <w:color w:val="333333"/>
        </w:rPr>
        <w:t>标签</w:t>
      </w:r>
      <w:r>
        <w:rPr>
          <w:rFonts w:ascii="Arial Black" w:eastAsia="Arial Black"/>
          <w:color w:val="333333"/>
        </w:rPr>
        <w:t>DOM</w:t>
      </w:r>
      <w:r>
        <w:rPr>
          <w:color w:val="333333"/>
        </w:rPr>
        <w:t>对象集合。</w:t>
      </w:r>
      <w:r>
        <w:rPr>
          <w:rFonts w:ascii="Arial Black" w:eastAsia="Arial Black"/>
          <w:color w:val="333333"/>
        </w:rPr>
        <w:t>forms</w:t>
      </w:r>
      <w:r>
        <w:rPr>
          <w:color w:val="333333"/>
        </w:rPr>
        <w:t xml:space="preserve">： 全 部 表 单 </w:t>
      </w:r>
      <w:r>
        <w:rPr>
          <w:rFonts w:ascii="Arial Black" w:eastAsia="Arial Black"/>
          <w:color w:val="333333"/>
        </w:rPr>
        <w:t xml:space="preserve">DOM </w:t>
      </w:r>
      <w:r>
        <w:rPr>
          <w:color w:val="333333"/>
        </w:rPr>
        <w:t xml:space="preserve">对 象 集 合 。      </w:t>
      </w:r>
      <w:r>
        <w:rPr>
          <w:rFonts w:ascii="Arial Black" w:eastAsia="Arial Black"/>
          <w:color w:val="333333"/>
        </w:rPr>
        <w:t>Script</w:t>
      </w:r>
      <w:r>
        <w:rPr>
          <w:color w:val="333333"/>
        </w:rPr>
        <w:t>：全部</w:t>
      </w:r>
      <w:r>
        <w:rPr>
          <w:rFonts w:ascii="Arial Black" w:eastAsia="Arial Black"/>
          <w:color w:val="333333"/>
        </w:rPr>
        <w:t>javascript</w:t>
      </w:r>
      <w:r>
        <w:rPr>
          <w:color w:val="333333"/>
        </w:rPr>
        <w:t>标签</w:t>
      </w:r>
      <w:r>
        <w:rPr>
          <w:rFonts w:ascii="Arial Black" w:eastAsia="Arial Black"/>
          <w:color w:val="333333"/>
        </w:rPr>
        <w:t>DOM</w:t>
      </w:r>
      <w:r>
        <w:rPr>
          <w:color w:val="333333"/>
        </w:rPr>
        <w:t>对象。</w:t>
      </w:r>
    </w:p>
    <w:p>
      <w:pPr>
        <w:pStyle w:val="5"/>
        <w:spacing w:before="5"/>
        <w:ind w:left="0"/>
        <w:rPr>
          <w:sz w:val="9"/>
        </w:rPr>
      </w:pPr>
      <w:r>
        <w:pict>
          <v:group id="_x0000_s1764" o:spid="_x0000_s1764" o:spt="203" style="position:absolute;left:0pt;margin-left:98pt;margin-top:10.5pt;height:160.6pt;width:422.45pt;mso-position-horizontal-relative:page;mso-wrap-distance-bottom:0pt;mso-wrap-distance-top:0pt;z-index:-251179008;mso-width-relative:page;mso-height-relative:page;" coordorigin="1961,211" coordsize="8449,3212">
            <o:lock v:ext="edit"/>
            <v:shape id="_x0000_s1765" o:spid="_x0000_s1765" style="position:absolute;left:1968;top:218;height:3197;width:8434;" fillcolor="#F7F7F7" filled="t" stroked="f" coordorigin="1968,218" coordsize="8434,3197" path="m10365,3415l2006,3415,2001,3415,1968,3382,1968,251,2001,218,10370,218,10402,251,10402,3382,10365,3415xe">
              <v:path arrowok="t"/>
              <v:fill on="t" focussize="0,0"/>
              <v:stroke on="f"/>
              <v:imagedata o:title=""/>
              <o:lock v:ext="edit"/>
            </v:shape>
            <v:shape id="_x0000_s1766" o:spid="_x0000_s1766" style="position:absolute;left:1968;top:218;height:3197;width:8434;" filled="f" stroked="t" coordorigin="1968,218" coordsize="8434,3197" path="m1968,3377l1968,256,1968,251,1969,246,1971,241,1973,237,1976,233,1979,229,1983,226,1987,223,1991,221,1996,219,2001,218,2006,218,10365,218,10370,218,10374,219,10379,221,10383,223,10388,226,10391,229,10395,233,10397,237,10399,241,10401,246,10402,251,10402,256,10402,3377,10379,3412,10374,3414,10370,3415,10365,3415,2006,3415,2001,3415,1996,3414,1991,3412,1987,3410,1968,3382,1968,3377xe">
              <v:path arrowok="t"/>
              <v:fill on="f" focussize="0,0"/>
              <v:stroke weight="0.750314960629921pt" color="#E7E9EC"/>
              <v:imagedata o:title=""/>
              <o:lock v:ext="edit"/>
            </v:shape>
            <v:rect id="_x0000_s1767" o:spid="_x0000_s1767" o:spt="1" style="position:absolute;left:2035;top:345;height:2972;width:8299;" fillcolor="#F7F7F7" filled="t" stroked="f" coordsize="21600,21600">
              <v:path/>
              <v:fill on="t" focussize="0,0"/>
              <v:stroke on="f"/>
              <v:imagedata o:title=""/>
              <o:lock v:ext="edit"/>
            </v:rect>
            <v:shape id="_x0000_s1768" o:spid="_x0000_s1768" o:spt="202" type="#_x0000_t202" style="position:absolute;left:1987;top:233;height:3166;width:8396;" filled="f" stroked="f" coordsize="21600,21600">
              <v:path/>
              <v:fill on="f" focussize="0,0"/>
              <v:stroke on="f" joinstyle="miter"/>
              <v:imagedata o:title=""/>
              <o:lock v:ext="edit"/>
              <v:textbox inset="0mm,0mm,0mm,0mm">
                <w:txbxContent>
                  <w:p>
                    <w:pPr>
                      <w:spacing w:before="122"/>
                      <w:ind w:left="168" w:right="0" w:firstLine="0"/>
                      <w:jc w:val="left"/>
                      <w:rPr>
                        <w:rFonts w:ascii="Lucida Console" w:eastAsia="Lucida Console"/>
                        <w:sz w:val="17"/>
                      </w:rPr>
                    </w:pPr>
                    <w:r>
                      <w:rPr>
                        <w:rFonts w:ascii="Lucida Console" w:eastAsia="Lucida Console"/>
                        <w:color w:val="117700"/>
                        <w:w w:val="105"/>
                        <w:sz w:val="17"/>
                      </w:rPr>
                      <w:t>&lt;img</w:t>
                    </w:r>
                    <w:r>
                      <w:rPr>
                        <w:rFonts w:ascii="Lucida Console" w:eastAsia="Lucida Console"/>
                        <w:color w:val="117700"/>
                        <w:spacing w:val="-25"/>
                        <w:w w:val="105"/>
                        <w:sz w:val="17"/>
                      </w:rPr>
                      <w:t xml:space="preserve"> </w:t>
                    </w:r>
                    <w:r>
                      <w:rPr>
                        <w:rFonts w:ascii="Lucida Console" w:eastAsia="Lucida Console"/>
                        <w:color w:val="0000CC"/>
                        <w:w w:val="105"/>
                        <w:sz w:val="17"/>
                      </w:rPr>
                      <w:t>src</w:t>
                    </w:r>
                    <w:r>
                      <w:rPr>
                        <w:rFonts w:ascii="Lucida Console" w:eastAsia="Lucida Console"/>
                        <w:color w:val="333333"/>
                        <w:w w:val="105"/>
                        <w:sz w:val="17"/>
                      </w:rPr>
                      <w:t>=</w:t>
                    </w:r>
                    <w:r>
                      <w:rPr>
                        <w:rFonts w:ascii="Lucida Console" w:eastAsia="Lucida Console"/>
                        <w:color w:val="AA1111"/>
                        <w:spacing w:val="-9"/>
                        <w:w w:val="105"/>
                        <w:sz w:val="17"/>
                      </w:rPr>
                      <w:t xml:space="preserve">"" </w:t>
                    </w:r>
                    <w:r>
                      <w:rPr>
                        <w:rFonts w:ascii="Lucida Console" w:eastAsia="Lucida Console"/>
                        <w:color w:val="0000CC"/>
                        <w:w w:val="105"/>
                        <w:sz w:val="17"/>
                      </w:rPr>
                      <w:t>alt</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图片</w:t>
                    </w:r>
                    <w:r>
                      <w:rPr>
                        <w:rFonts w:ascii="Lucida Console" w:eastAsia="Lucida Console"/>
                        <w:color w:val="AA1111"/>
                        <w:w w:val="105"/>
                        <w:sz w:val="17"/>
                      </w:rPr>
                      <w:t>1"</w:t>
                    </w:r>
                    <w:r>
                      <w:rPr>
                        <w:rFonts w:ascii="Lucida Console" w:eastAsia="Lucida Console"/>
                        <w:color w:val="117700"/>
                        <w:w w:val="105"/>
                        <w:sz w:val="17"/>
                      </w:rPr>
                      <w:t>/&gt;</w:t>
                    </w:r>
                  </w:p>
                  <w:p>
                    <w:pPr>
                      <w:spacing w:before="52"/>
                      <w:ind w:left="168" w:right="0" w:firstLine="0"/>
                      <w:jc w:val="left"/>
                      <w:rPr>
                        <w:rFonts w:ascii="Lucida Console" w:eastAsia="Lucida Console"/>
                        <w:sz w:val="17"/>
                      </w:rPr>
                    </w:pPr>
                    <w:r>
                      <w:rPr>
                        <w:rFonts w:ascii="Lucida Console" w:eastAsia="Lucida Console"/>
                        <w:color w:val="117700"/>
                        <w:w w:val="105"/>
                        <w:sz w:val="17"/>
                      </w:rPr>
                      <w:t>&lt;img</w:t>
                    </w:r>
                    <w:r>
                      <w:rPr>
                        <w:rFonts w:ascii="Lucida Console" w:eastAsia="Lucida Console"/>
                        <w:color w:val="117700"/>
                        <w:spacing w:val="-25"/>
                        <w:w w:val="105"/>
                        <w:sz w:val="17"/>
                      </w:rPr>
                      <w:t xml:space="preserve"> </w:t>
                    </w:r>
                    <w:r>
                      <w:rPr>
                        <w:rFonts w:ascii="Lucida Console" w:eastAsia="Lucida Console"/>
                        <w:color w:val="0000CC"/>
                        <w:w w:val="105"/>
                        <w:sz w:val="17"/>
                      </w:rPr>
                      <w:t>src</w:t>
                    </w:r>
                    <w:r>
                      <w:rPr>
                        <w:rFonts w:ascii="Lucida Console" w:eastAsia="Lucida Console"/>
                        <w:color w:val="333333"/>
                        <w:w w:val="105"/>
                        <w:sz w:val="17"/>
                      </w:rPr>
                      <w:t>=</w:t>
                    </w:r>
                    <w:r>
                      <w:rPr>
                        <w:rFonts w:ascii="Lucida Console" w:eastAsia="Lucida Console"/>
                        <w:color w:val="AA1111"/>
                        <w:spacing w:val="-9"/>
                        <w:w w:val="105"/>
                        <w:sz w:val="17"/>
                      </w:rPr>
                      <w:t xml:space="preserve">"" </w:t>
                    </w:r>
                    <w:r>
                      <w:rPr>
                        <w:rFonts w:ascii="Lucida Console" w:eastAsia="Lucida Console"/>
                        <w:color w:val="0000CC"/>
                        <w:w w:val="105"/>
                        <w:sz w:val="17"/>
                      </w:rPr>
                      <w:t>alt</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图片</w:t>
                    </w:r>
                    <w:r>
                      <w:rPr>
                        <w:rFonts w:ascii="Lucida Console" w:eastAsia="Lucida Console"/>
                        <w:color w:val="AA1111"/>
                        <w:w w:val="105"/>
                        <w:sz w:val="17"/>
                      </w:rPr>
                      <w:t>2"</w:t>
                    </w:r>
                    <w:r>
                      <w:rPr>
                        <w:rFonts w:ascii="Lucida Console" w:eastAsia="Lucida Console"/>
                        <w:color w:val="117700"/>
                        <w:w w:val="105"/>
                        <w:sz w:val="17"/>
                      </w:rPr>
                      <w:t>/&gt;</w:t>
                    </w:r>
                  </w:p>
                  <w:p>
                    <w:pPr>
                      <w:spacing w:before="53"/>
                      <w:ind w:left="168" w:right="0" w:firstLine="0"/>
                      <w:jc w:val="left"/>
                      <w:rPr>
                        <w:rFonts w:ascii="Lucida Console" w:eastAsia="Lucida Console"/>
                        <w:sz w:val="17"/>
                      </w:rPr>
                    </w:pPr>
                    <w:r>
                      <w:rPr>
                        <w:rFonts w:ascii="Lucida Console" w:eastAsia="Lucida Console"/>
                        <w:color w:val="117700"/>
                        <w:w w:val="105"/>
                        <w:sz w:val="17"/>
                      </w:rPr>
                      <w:t xml:space="preserve">&lt;a </w:t>
                    </w:r>
                    <w:r>
                      <w:rPr>
                        <w:rFonts w:ascii="Lucida Console" w:eastAsia="Lucida Console"/>
                        <w:color w:val="0000CC"/>
                        <w:w w:val="105"/>
                        <w:sz w:val="17"/>
                      </w:rPr>
                      <w:t>href</w:t>
                    </w:r>
                    <w:r>
                      <w:rPr>
                        <w:rFonts w:ascii="Lucida Console" w:eastAsia="Lucida Console"/>
                        <w:color w:val="333333"/>
                        <w:w w:val="105"/>
                        <w:sz w:val="17"/>
                      </w:rPr>
                      <w:t>=</w:t>
                    </w:r>
                    <w:r>
                      <w:rPr>
                        <w:rFonts w:ascii="Lucida Console" w:eastAsia="Lucida Console"/>
                        <w:color w:val="AA1111"/>
                        <w:w w:val="105"/>
                        <w:sz w:val="17"/>
                      </w:rPr>
                      <w:t>"#"</w:t>
                    </w:r>
                    <w:r>
                      <w:rPr>
                        <w:rFonts w:ascii="Lucida Console" w:eastAsia="Lucida Console"/>
                        <w:color w:val="117700"/>
                        <w:w w:val="105"/>
                        <w:sz w:val="17"/>
                      </w:rPr>
                      <w:t>&gt;</w:t>
                    </w:r>
                    <w:r>
                      <w:rPr>
                        <w:rFonts w:hint="eastAsia" w:ascii="新宋体" w:eastAsia="新宋体"/>
                        <w:color w:val="333333"/>
                        <w:w w:val="105"/>
                        <w:sz w:val="17"/>
                      </w:rPr>
                      <w:t>超链接</w:t>
                    </w:r>
                    <w:r>
                      <w:rPr>
                        <w:rFonts w:ascii="Lucida Console" w:eastAsia="Lucida Console"/>
                        <w:color w:val="333333"/>
                        <w:w w:val="105"/>
                        <w:sz w:val="17"/>
                      </w:rPr>
                      <w:t>1</w:t>
                    </w:r>
                    <w:r>
                      <w:rPr>
                        <w:rFonts w:ascii="Lucida Console" w:eastAsia="Lucida Console"/>
                        <w:color w:val="117700"/>
                        <w:w w:val="105"/>
                        <w:sz w:val="17"/>
                      </w:rPr>
                      <w:t>&lt;/a&gt;</w:t>
                    </w:r>
                  </w:p>
                  <w:p>
                    <w:pPr>
                      <w:spacing w:before="52"/>
                      <w:ind w:left="168" w:right="0" w:firstLine="0"/>
                      <w:jc w:val="left"/>
                      <w:rPr>
                        <w:rFonts w:ascii="Lucida Console" w:eastAsia="Lucida Console"/>
                        <w:sz w:val="17"/>
                      </w:rPr>
                    </w:pPr>
                    <w:r>
                      <w:rPr>
                        <w:rFonts w:ascii="Lucida Console" w:eastAsia="Lucida Console"/>
                        <w:color w:val="117700"/>
                        <w:w w:val="105"/>
                        <w:sz w:val="17"/>
                      </w:rPr>
                      <w:t>&lt;a&gt;</w:t>
                    </w:r>
                    <w:r>
                      <w:rPr>
                        <w:rFonts w:hint="eastAsia" w:ascii="新宋体" w:eastAsia="新宋体"/>
                        <w:color w:val="333333"/>
                        <w:w w:val="105"/>
                        <w:sz w:val="17"/>
                      </w:rPr>
                      <w:t>超链接</w:t>
                    </w:r>
                    <w:r>
                      <w:rPr>
                        <w:rFonts w:ascii="Lucida Console" w:eastAsia="Lucida Console"/>
                        <w:color w:val="333333"/>
                        <w:w w:val="105"/>
                        <w:sz w:val="17"/>
                      </w:rPr>
                      <w:t>2</w:t>
                    </w:r>
                    <w:r>
                      <w:rPr>
                        <w:rFonts w:ascii="Lucida Console" w:eastAsia="Lucida Console"/>
                        <w:color w:val="117700"/>
                        <w:w w:val="105"/>
                        <w:sz w:val="17"/>
                      </w:rPr>
                      <w:t>&lt;/a&gt;</w:t>
                    </w:r>
                  </w:p>
                  <w:p>
                    <w:pPr>
                      <w:spacing w:before="0" w:line="240" w:lineRule="auto"/>
                      <w:rPr>
                        <w:rFonts w:ascii="Lucida Console"/>
                        <w:sz w:val="18"/>
                      </w:rPr>
                    </w:pPr>
                  </w:p>
                  <w:p>
                    <w:pPr>
                      <w:spacing w:before="8" w:line="240" w:lineRule="auto"/>
                      <w:rPr>
                        <w:rFonts w:ascii="Lucida Console"/>
                        <w:sz w:val="17"/>
                      </w:rPr>
                    </w:pPr>
                  </w:p>
                  <w:p>
                    <w:pPr>
                      <w:spacing w:before="0"/>
                      <w:ind w:left="168" w:right="0" w:firstLine="0"/>
                      <w:jc w:val="left"/>
                      <w:rPr>
                        <w:rFonts w:ascii="Lucida Console"/>
                        <w:sz w:val="17"/>
                      </w:rPr>
                    </w:pPr>
                    <w:r>
                      <w:rPr>
                        <w:rFonts w:ascii="Lucida Console"/>
                        <w:color w:val="117700"/>
                        <w:w w:val="105"/>
                        <w:sz w:val="17"/>
                      </w:rPr>
                      <w:t xml:space="preserve">&lt;script </w:t>
                    </w:r>
                    <w:r>
                      <w:rPr>
                        <w:rFonts w:ascii="Lucida Console"/>
                        <w:color w:val="0000CC"/>
                        <w:w w:val="105"/>
                        <w:sz w:val="17"/>
                      </w:rPr>
                      <w:t>type</w:t>
                    </w:r>
                    <w:r>
                      <w:rPr>
                        <w:rFonts w:ascii="Lucida Console"/>
                        <w:color w:val="333333"/>
                        <w:w w:val="105"/>
                        <w:sz w:val="17"/>
                      </w:rPr>
                      <w:t>=</w:t>
                    </w:r>
                    <w:r>
                      <w:rPr>
                        <w:rFonts w:ascii="Lucida Console"/>
                        <w:color w:val="AA1111"/>
                        <w:w w:val="105"/>
                        <w:sz w:val="17"/>
                      </w:rPr>
                      <w:t>"text/javascript"</w:t>
                    </w:r>
                    <w:r>
                      <w:rPr>
                        <w:rFonts w:ascii="Lucida Console"/>
                        <w:color w:val="117700"/>
                        <w:w w:val="105"/>
                        <w:sz w:val="17"/>
                      </w:rPr>
                      <w:t>&gt;</w:t>
                    </w:r>
                  </w:p>
                  <w:p>
                    <w:pPr>
                      <w:spacing w:before="65" w:line="336" w:lineRule="auto"/>
                      <w:ind w:left="591" w:right="407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获取所有的</w:t>
                    </w:r>
                    <w:r>
                      <w:rPr>
                        <w:rFonts w:ascii="Lucida Console" w:eastAsia="Lucida Console"/>
                        <w:color w:val="AA5400"/>
                        <w:w w:val="105"/>
                        <w:sz w:val="17"/>
                      </w:rPr>
                      <w:t>img</w:t>
                    </w:r>
                    <w:r>
                      <w:rPr>
                        <w:rFonts w:hint="eastAsia" w:ascii="新宋体" w:eastAsia="新宋体"/>
                        <w:color w:val="AA5400"/>
                        <w:w w:val="105"/>
                        <w:sz w:val="17"/>
                      </w:rPr>
                      <w:t>标签</w:t>
                    </w:r>
                    <w:r>
                      <w:rPr>
                        <w:rFonts w:ascii="Lucida Console" w:eastAsia="Lucida Console"/>
                        <w:color w:val="AA5400"/>
                        <w:w w:val="105"/>
                        <w:sz w:val="17"/>
                      </w:rPr>
                      <w:t>DOM</w:t>
                    </w:r>
                    <w:r>
                      <w:rPr>
                        <w:rFonts w:hint="eastAsia" w:ascii="新宋体" w:eastAsia="新宋体"/>
                        <w:color w:val="AA5400"/>
                        <w:w w:val="105"/>
                        <w:sz w:val="17"/>
                      </w:rPr>
                      <w:t xml:space="preserve">对象 </w:t>
                    </w:r>
                    <w:r>
                      <w:rPr>
                        <w:rFonts w:ascii="Lucida Console" w:eastAsia="Lucida Console"/>
                        <w:color w:val="AA5400"/>
                        <w:w w:val="105"/>
                        <w:sz w:val="17"/>
                      </w:rPr>
                      <w:t xml:space="preserve">*/ </w:t>
                    </w:r>
                    <w:r>
                      <w:rPr>
                        <w:rFonts w:ascii="Lucida Console" w:eastAsia="Lucida Console"/>
                        <w:sz w:val="17"/>
                      </w:rPr>
                      <w:t>console</w:t>
                    </w:r>
                    <w:r>
                      <w:rPr>
                        <w:rFonts w:ascii="Lucida Console" w:eastAsia="Lucida Console"/>
                        <w:color w:val="333333"/>
                        <w:sz w:val="17"/>
                      </w:rPr>
                      <w:t>.</w:t>
                    </w:r>
                    <w:r>
                      <w:rPr>
                        <w:rFonts w:ascii="Lucida Console" w:eastAsia="Lucida Console"/>
                        <w:sz w:val="17"/>
                      </w:rPr>
                      <w:t>log</w:t>
                    </w:r>
                    <w:r>
                      <w:rPr>
                        <w:rFonts w:ascii="Lucida Console" w:eastAsia="Lucida Console"/>
                        <w:color w:val="333333"/>
                        <w:sz w:val="17"/>
                      </w:rPr>
                      <w:t>(</w:t>
                    </w:r>
                    <w:r>
                      <w:rPr>
                        <w:rFonts w:ascii="Lucida Console" w:eastAsia="Lucida Console"/>
                        <w:sz w:val="17"/>
                      </w:rPr>
                      <w:t>document</w:t>
                    </w:r>
                    <w:r>
                      <w:rPr>
                        <w:rFonts w:ascii="Lucida Console" w:eastAsia="Lucida Console"/>
                        <w:color w:val="333333"/>
                        <w:sz w:val="17"/>
                      </w:rPr>
                      <w:t>.</w:t>
                    </w:r>
                    <w:r>
                      <w:rPr>
                        <w:rFonts w:ascii="Lucida Console" w:eastAsia="Lucida Console"/>
                        <w:sz w:val="17"/>
                      </w:rPr>
                      <w:t>images</w:t>
                    </w:r>
                    <w:r>
                      <w:rPr>
                        <w:rFonts w:ascii="Lucida Console" w:eastAsia="Lucida Console"/>
                        <w:color w:val="333333"/>
                        <w:sz w:val="17"/>
                      </w:rPr>
                      <w:t>);</w:t>
                    </w:r>
                  </w:p>
                  <w:p>
                    <w:pPr>
                      <w:spacing w:before="0" w:line="336" w:lineRule="auto"/>
                      <w:ind w:left="591" w:right="362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获取所有的带有</w:t>
                    </w:r>
                    <w:r>
                      <w:rPr>
                        <w:rFonts w:ascii="Lucida Console" w:eastAsia="Lucida Console"/>
                        <w:color w:val="AA5400"/>
                        <w:w w:val="105"/>
                        <w:sz w:val="17"/>
                      </w:rPr>
                      <w:t>href</w:t>
                    </w:r>
                    <w:r>
                      <w:rPr>
                        <w:rFonts w:hint="eastAsia" w:ascii="新宋体" w:eastAsia="新宋体"/>
                        <w:color w:val="AA5400"/>
                        <w:w w:val="105"/>
                        <w:sz w:val="17"/>
                      </w:rPr>
                      <w:t>属性的</w:t>
                    </w:r>
                    <w:r>
                      <w:rPr>
                        <w:rFonts w:ascii="Lucida Console" w:eastAsia="Lucida Console"/>
                        <w:color w:val="AA5400"/>
                        <w:w w:val="105"/>
                        <w:sz w:val="17"/>
                      </w:rPr>
                      <w:t>a</w:t>
                    </w:r>
                    <w:r>
                      <w:rPr>
                        <w:rFonts w:hint="eastAsia" w:ascii="新宋体" w:eastAsia="新宋体"/>
                        <w:color w:val="AA5400"/>
                        <w:w w:val="105"/>
                        <w:sz w:val="17"/>
                      </w:rPr>
                      <w:t>标签的</w:t>
                    </w:r>
                    <w:r>
                      <w:rPr>
                        <w:rFonts w:ascii="Lucida Console" w:eastAsia="Lucida Console"/>
                        <w:color w:val="AA5400"/>
                        <w:w w:val="105"/>
                        <w:sz w:val="17"/>
                      </w:rPr>
                      <w:t>DOM</w:t>
                    </w:r>
                    <w:r>
                      <w:rPr>
                        <w:rFonts w:hint="eastAsia" w:ascii="新宋体" w:eastAsia="新宋体"/>
                        <w:color w:val="AA5400"/>
                        <w:w w:val="105"/>
                        <w:sz w:val="17"/>
                      </w:rPr>
                      <w:t xml:space="preserve">对象 </w:t>
                    </w:r>
                    <w:r>
                      <w:rPr>
                        <w:rFonts w:ascii="Lucida Console" w:eastAsia="Lucida Console"/>
                        <w:color w:val="AA5400"/>
                        <w:w w:val="105"/>
                        <w:sz w:val="17"/>
                      </w:rPr>
                      <w:t xml:space="preserve">*/ </w:t>
                    </w:r>
                    <w:r>
                      <w:rPr>
                        <w:rFonts w:ascii="Lucida Console" w:eastAsia="Lucida Console"/>
                        <w:w w:val="105"/>
                        <w:sz w:val="17"/>
                      </w:rPr>
                      <w:t>console</w:t>
                    </w:r>
                    <w:r>
                      <w:rPr>
                        <w:rFonts w:ascii="Lucida Console" w:eastAsia="Lucida Console"/>
                        <w:color w:val="333333"/>
                        <w:w w:val="105"/>
                        <w:sz w:val="17"/>
                      </w:rPr>
                      <w:t>.</w:t>
                    </w:r>
                    <w:r>
                      <w:rPr>
                        <w:rFonts w:ascii="Lucida Console" w:eastAsia="Lucida Console"/>
                        <w:w w:val="105"/>
                        <w:sz w:val="17"/>
                      </w:rPr>
                      <w:t>log</w:t>
                    </w:r>
                    <w:r>
                      <w:rPr>
                        <w:rFonts w:ascii="Lucida Console" w:eastAsia="Lucida Console"/>
                        <w:color w:val="333333"/>
                        <w:w w:val="105"/>
                        <w:sz w:val="17"/>
                      </w:rPr>
                      <w:t>(</w:t>
                    </w:r>
                    <w:r>
                      <w:rPr>
                        <w:rFonts w:ascii="Lucida Console" w:eastAsia="Lucida Console"/>
                        <w:w w:val="105"/>
                        <w:sz w:val="17"/>
                      </w:rPr>
                      <w:t>document</w:t>
                    </w:r>
                    <w:r>
                      <w:rPr>
                        <w:rFonts w:ascii="Lucida Console" w:eastAsia="Lucida Console"/>
                        <w:color w:val="333333"/>
                        <w:w w:val="105"/>
                        <w:sz w:val="17"/>
                      </w:rPr>
                      <w:t>.</w:t>
                    </w:r>
                    <w:r>
                      <w:rPr>
                        <w:rFonts w:ascii="Lucida Console" w:eastAsia="Lucida Console"/>
                        <w:w w:val="105"/>
                        <w:sz w:val="17"/>
                      </w:rPr>
                      <w:t>links</w:t>
                    </w:r>
                    <w:r>
                      <w:rPr>
                        <w:rFonts w:ascii="Lucida Console" w:eastAsia="Lucida Console"/>
                        <w:color w:val="333333"/>
                        <w:w w:val="105"/>
                        <w:sz w:val="17"/>
                      </w:rPr>
                      <w:t>);</w:t>
                    </w:r>
                  </w:p>
                  <w:p>
                    <w:pPr>
                      <w:spacing w:before="30"/>
                      <w:ind w:left="168" w:right="0" w:firstLine="0"/>
                      <w:jc w:val="left"/>
                      <w:rPr>
                        <w:rFonts w:ascii="Lucida Console"/>
                        <w:sz w:val="17"/>
                      </w:rPr>
                    </w:pPr>
                    <w:r>
                      <w:rPr>
                        <w:rFonts w:ascii="Lucida Console"/>
                        <w:color w:val="117700"/>
                        <w:w w:val="105"/>
                        <w:sz w:val="17"/>
                      </w:rPr>
                      <w:t>&lt;/script&gt;</w:t>
                    </w:r>
                  </w:p>
                </w:txbxContent>
              </v:textbox>
            </v:shape>
            <w10:wrap type="topAndBottom"/>
          </v:group>
        </w:pict>
      </w:r>
    </w:p>
    <w:p>
      <w:pPr>
        <w:pStyle w:val="5"/>
        <w:spacing w:before="1"/>
        <w:ind w:left="0"/>
        <w:rPr>
          <w:sz w:val="6"/>
        </w:rPr>
      </w:pPr>
    </w:p>
    <w:p>
      <w:pPr>
        <w:pStyle w:val="5"/>
        <w:spacing w:before="58" w:line="266" w:lineRule="auto"/>
        <w:ind w:right="2696" w:hanging="451"/>
      </w:pPr>
      <w:r>
        <w:pict>
          <v:shape id="_x0000_s1769" o:spid="_x0000_s1769" style="position:absolute;left:0pt;margin-left:86pt;margin-top:10.15pt;height:3.8pt;width:3.8pt;mso-position-horizontal-relative:page;z-index:252144640;mso-width-relative:page;mso-height-relative:page;" fillcolor="#333333" filled="t" stroked="f" coordorigin="1721,204" coordsize="76,76" path="m1758,279l1721,246,1721,236,1753,204,1763,204,1796,236,1796,246,1758,279xe">
            <v:path arrowok="t"/>
            <v:fill on="t" focussize="0,0"/>
            <v:stroke on="f"/>
            <v:imagedata o:title=""/>
            <o:lock v:ext="edit"/>
          </v:shape>
        </w:pict>
      </w:r>
      <w:r>
        <w:pict>
          <v:shape id="_x0000_s1770" o:spid="_x0000_s1770" style="position:absolute;left:0pt;margin-left:108.5pt;margin-top:29.65pt;height:3.8pt;width:3.8pt;mso-position-horizontal-relative:page;z-index:-251629568;mso-width-relative:page;mso-height-relative:page;" filled="f" stroked="t" coordorigin="2171,594" coordsize="76,76" path="m2246,631l2246,636,2245,641,2243,646,2241,650,2208,669,2203,669,2198,668,2194,666,2189,664,2174,646,2172,641,2171,636,2171,631,2171,626,2172,622,2174,617,2175,612,2178,608,2182,605,2185,601,2189,599,2194,597,2198,595,2203,594,2208,594,2213,594,2235,605,2238,608,2241,612,2243,617,2245,622,2246,626,2246,631xe">
            <v:path arrowok="t"/>
            <v:fill on="f" focussize="0,0"/>
            <v:stroke weight="0.750314960629921pt" color="#333333"/>
            <v:imagedata o:title=""/>
            <o:lock v:ext="edit"/>
          </v:shape>
        </w:pict>
      </w:r>
      <w:r>
        <w:rPr>
          <w:rFonts w:ascii="Arial Black" w:hAnsi="Arial Black" w:eastAsia="Arial Black"/>
          <w:color w:val="333333"/>
        </w:rPr>
        <w:t>document</w:t>
      </w:r>
      <w:r>
        <w:rPr>
          <w:color w:val="333333"/>
        </w:rPr>
        <w:t>封装了用于创建元素类型、文本类型</w:t>
      </w:r>
      <w:r>
        <w:rPr>
          <w:rFonts w:ascii="Arial Black" w:hAnsi="Arial Black" w:eastAsia="Arial Black"/>
          <w:color w:val="333333"/>
        </w:rPr>
        <w:t>DOM</w:t>
      </w:r>
      <w:r>
        <w:rPr>
          <w:color w:val="333333"/>
        </w:rPr>
        <w:t>对象的方法。</w:t>
      </w:r>
      <w:r>
        <w:rPr>
          <w:rFonts w:ascii="Arial Black" w:hAnsi="Arial Black" w:eastAsia="Arial Black"/>
          <w:color w:val="333333"/>
          <w:w w:val="95"/>
        </w:rPr>
        <w:t>document.write(‘html’):</w:t>
      </w:r>
      <w:r>
        <w:rPr>
          <w:color w:val="333333"/>
          <w:w w:val="95"/>
        </w:rPr>
        <w:t>根据参数内容重新更新文档内的内容。</w:t>
      </w:r>
    </w:p>
    <w:p>
      <w:pPr>
        <w:pStyle w:val="5"/>
        <w:spacing w:line="238" w:lineRule="exact"/>
      </w:pPr>
      <w:r>
        <w:pict>
          <v:shape id="_x0000_s1771" o:spid="_x0000_s1771" style="position:absolute;left:0pt;margin-left:108.5pt;margin-top:2.9pt;height:3.8pt;width:3.8pt;mso-position-horizontal-relative:page;z-index:252145664;mso-width-relative:page;mso-height-relative:page;" filled="f" stroked="t" coordorigin="2171,59" coordsize="76,76" path="m2246,96l2208,134,2203,134,2198,133,2194,131,2189,129,2171,101,2171,96,2171,91,2182,70,2185,66,2189,63,2194,61,2198,60,2203,59,2208,59,2213,59,2235,70,2238,73,2241,77,2243,82,2245,86,2246,91,2246,96xe">
            <v:path arrowok="t"/>
            <v:fill on="f" focussize="0,0"/>
            <v:stroke weight="0.750314960629921pt" color="#333333"/>
            <v:imagedata o:title=""/>
            <o:lock v:ext="edit"/>
          </v:shape>
        </w:pict>
      </w:r>
      <w:r>
        <w:rPr>
          <w:rFonts w:ascii="Arial Black" w:hAnsi="Arial Black" w:eastAsia="Arial Black"/>
          <w:color w:val="333333"/>
          <w:w w:val="95"/>
        </w:rPr>
        <w:t>document.createElement(‘tagname’)</w:t>
      </w:r>
      <w:r>
        <w:rPr>
          <w:color w:val="333333"/>
          <w:w w:val="95"/>
        </w:rPr>
        <w:t>：根据标签名创建元素类型</w:t>
      </w:r>
      <w:r>
        <w:rPr>
          <w:rFonts w:ascii="Arial Black" w:hAnsi="Arial Black" w:eastAsia="Arial Black"/>
          <w:color w:val="333333"/>
          <w:w w:val="95"/>
        </w:rPr>
        <w:t>DOM</w:t>
      </w:r>
      <w:r>
        <w:rPr>
          <w:color w:val="333333"/>
          <w:w w:val="95"/>
        </w:rPr>
        <w:t>对象，此</w:t>
      </w:r>
      <w:r>
        <w:rPr>
          <w:rFonts w:ascii="Arial Black" w:hAnsi="Arial Black" w:eastAsia="Arial Black"/>
          <w:color w:val="333333"/>
          <w:w w:val="95"/>
        </w:rPr>
        <w:t>DOM</w:t>
      </w:r>
      <w:r>
        <w:rPr>
          <w:color w:val="333333"/>
          <w:w w:val="95"/>
        </w:rPr>
        <w:t>对象处</w:t>
      </w:r>
    </w:p>
    <w:p>
      <w:pPr>
        <w:pStyle w:val="5"/>
        <w:spacing w:before="10" w:line="206" w:lineRule="auto"/>
        <w:ind w:right="147"/>
      </w:pPr>
      <w:r>
        <w:pict>
          <v:shape id="_x0000_s1772" o:spid="_x0000_s1772" style="position:absolute;left:0pt;margin-left:108.5pt;margin-top:21pt;height:3.8pt;width:3.8pt;mso-position-horizontal-relative:page;z-index:252146688;mso-width-relative:page;mso-height-relative:page;" filled="f" stroked="t" coordorigin="2171,421" coordsize="76,76" path="m2246,458l2223,493,2218,495,2213,496,2208,496,2203,496,2198,495,2194,493,2189,491,2171,463,2171,458,2171,453,2203,421,2208,421,2213,421,2246,453,2246,458xe">
            <v:path arrowok="t"/>
            <v:fill on="f" focussize="0,0"/>
            <v:stroke weight="0.750314960629921pt" color="#333333"/>
            <v:imagedata o:title=""/>
            <o:lock v:ext="edit"/>
          </v:shape>
        </w:pict>
      </w:r>
      <w:r>
        <w:rPr>
          <w:color w:val="333333"/>
        </w:rPr>
        <w:t xml:space="preserve">于 游 离 状 态 ， 没 有 挂 接 在 </w:t>
      </w:r>
      <w:r>
        <w:rPr>
          <w:rFonts w:ascii="Arial Black" w:hAnsi="Arial Black" w:eastAsia="Arial Black"/>
          <w:color w:val="333333"/>
        </w:rPr>
        <w:t xml:space="preserve">DOM </w:t>
      </w:r>
      <w:r>
        <w:rPr>
          <w:color w:val="333333"/>
        </w:rPr>
        <w:t xml:space="preserve">数 上 ， 无 法 显 示 。 </w:t>
      </w:r>
      <w:r>
        <w:rPr>
          <w:rFonts w:ascii="Arial Black" w:hAnsi="Arial Black" w:eastAsia="Arial Black"/>
          <w:color w:val="333333"/>
          <w:w w:val="90"/>
        </w:rPr>
        <w:t>document.createTextNode(‘content’)</w:t>
      </w:r>
      <w:r>
        <w:rPr>
          <w:color w:val="333333"/>
          <w:w w:val="90"/>
        </w:rPr>
        <w:t>：根据内容创建文本类型</w:t>
      </w:r>
      <w:r>
        <w:rPr>
          <w:rFonts w:ascii="Arial Black" w:hAnsi="Arial Black" w:eastAsia="Arial Black"/>
          <w:color w:val="333333"/>
          <w:w w:val="90"/>
        </w:rPr>
        <w:t>DOM</w:t>
      </w:r>
      <w:r>
        <w:rPr>
          <w:color w:val="333333"/>
          <w:w w:val="90"/>
        </w:rPr>
        <w:t>对象，此</w:t>
      </w:r>
      <w:r>
        <w:rPr>
          <w:rFonts w:ascii="Arial Black" w:hAnsi="Arial Black" w:eastAsia="Arial Black"/>
          <w:color w:val="333333"/>
          <w:w w:val="90"/>
        </w:rPr>
        <w:t>DOM</w:t>
      </w:r>
      <w:r>
        <w:rPr>
          <w:color w:val="333333"/>
          <w:spacing w:val="-5"/>
          <w:w w:val="90"/>
        </w:rPr>
        <w:t xml:space="preserve">对象处于       </w:t>
      </w:r>
      <w:r>
        <w:rPr>
          <w:color w:val="333333"/>
        </w:rPr>
        <w:t>游离状态，没有挂接在</w:t>
      </w:r>
      <w:r>
        <w:rPr>
          <w:rFonts w:ascii="Arial Black" w:hAnsi="Arial Black" w:eastAsia="Arial Black"/>
          <w:color w:val="333333"/>
        </w:rPr>
        <w:t>DOM</w:t>
      </w:r>
      <w:r>
        <w:rPr>
          <w:color w:val="333333"/>
        </w:rPr>
        <w:t>数上，无法显示。</w:t>
      </w:r>
    </w:p>
    <w:p>
      <w:pPr>
        <w:spacing w:after="0" w:line="206" w:lineRule="auto"/>
        <w:sectPr>
          <w:pgSz w:w="11900" w:h="16840"/>
          <w:pgMar w:top="560" w:right="1380" w:bottom="280" w:left="1400" w:header="720" w:footer="720" w:gutter="0"/>
          <w:cols w:space="720" w:num="1"/>
        </w:sectPr>
      </w:pPr>
    </w:p>
    <w:p>
      <w:pPr>
        <w:pStyle w:val="5"/>
        <w:ind w:left="560"/>
        <w:rPr>
          <w:sz w:val="20"/>
        </w:rPr>
      </w:pPr>
      <w:r>
        <w:rPr>
          <w:sz w:val="20"/>
        </w:rPr>
        <w:pict>
          <v:group id="_x0000_s1773" o:spid="_x0000_s1773" o:spt="203" style="height:79.55pt;width:422.45pt;" coordsize="8449,1591">
            <o:lock v:ext="edit"/>
            <v:shape id="_x0000_s1774" o:spid="_x0000_s1774" style="position:absolute;left:7;top:7;height:1576;width:8434;" fillcolor="#F7F7F7" filled="t" stroked="f" coordorigin="8,8" coordsize="8434,1576" path="m8404,1583l45,1583,40,1583,8,1551,8,40,40,8,8409,8,8441,40,8441,1551,8404,1583xe">
              <v:path arrowok="t"/>
              <v:fill on="t" focussize="0,0"/>
              <v:stroke on="f"/>
              <v:imagedata o:title=""/>
              <o:lock v:ext="edit"/>
            </v:shape>
            <v:shape id="_x0000_s1775" o:spid="_x0000_s1775" style="position:absolute;left:7;top:7;height:1576;width:8434;" filled="f" stroked="t" coordorigin="8,8" coordsize="8434,1576" path="m8,1546l8,45,8,40,8,35,10,31,12,26,15,22,18,18,22,15,26,12,31,10,35,8,40,8,45,8,8404,8,8409,8,8414,8,8418,10,8423,12,8427,15,8430,18,8434,22,8441,45,8441,1546,8418,1580,8414,1582,8409,1583,8404,1583,45,1583,40,1583,35,1582,31,1580,26,1578,8,1551,8,1546xe">
              <v:path arrowok="t"/>
              <v:fill on="f" focussize="0,0"/>
              <v:stroke weight="0.750314960629921pt" color="#E7E9EC"/>
              <v:imagedata o:title=""/>
              <o:lock v:ext="edit"/>
            </v:shape>
            <v:rect id="_x0000_s1776" o:spid="_x0000_s1776" o:spt="1" style="position:absolute;left:75;top:135;height:1351;width:8299;" fillcolor="#F7F7F7" filled="t" stroked="f" coordsize="21600,21600">
              <v:path/>
              <v:fill on="t" focussize="0,0"/>
              <v:stroke on="f"/>
              <v:imagedata o:title=""/>
              <o:lock v:ext="edit"/>
            </v:rect>
            <v:shape id="_x0000_s1777" o:spid="_x0000_s1777" o:spt="202" type="#_x0000_t202" style="position:absolute;left:26;top:22;height:1546;width:8396;" filled="f" stroked="f" coordsize="21600,21600">
              <v:path/>
              <v:fill on="f" focussize="0,0"/>
              <v:stroke on="f" joinstyle="miter"/>
              <v:imagedata o:title=""/>
              <o:lock v:ext="edit"/>
              <v:textbox inset="0mm,0mm,0mm,0mm">
                <w:txbxContent>
                  <w:p>
                    <w:pPr>
                      <w:spacing w:before="122" w:line="333" w:lineRule="auto"/>
                      <w:ind w:left="168" w:right="3567"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创建</w:t>
                    </w:r>
                    <w:r>
                      <w:rPr>
                        <w:rFonts w:ascii="Lucida Console" w:eastAsia="Lucida Console"/>
                        <w:color w:val="AA5400"/>
                        <w:w w:val="105"/>
                        <w:sz w:val="17"/>
                      </w:rPr>
                      <w:t>input</w:t>
                    </w:r>
                    <w:r>
                      <w:rPr>
                        <w:rFonts w:hint="eastAsia" w:ascii="新宋体" w:eastAsia="新宋体"/>
                        <w:color w:val="AA5400"/>
                        <w:w w:val="105"/>
                        <w:sz w:val="17"/>
                      </w:rPr>
                      <w:t xml:space="preserve">标签，在内存中，没有在页面中显示 </w:t>
                    </w:r>
                    <w:r>
                      <w:rPr>
                        <w:rFonts w:ascii="Lucida Console" w:eastAsia="Lucida Console"/>
                        <w:color w:val="AA5400"/>
                        <w:w w:val="105"/>
                        <w:sz w:val="17"/>
                      </w:rPr>
                      <w:t xml:space="preserve">*/ </w:t>
                    </w:r>
                    <w:r>
                      <w:rPr>
                        <w:rFonts w:ascii="Lucida Console" w:eastAsia="Lucida Console"/>
                        <w:color w:val="770087"/>
                        <w:w w:val="105"/>
                        <w:sz w:val="17"/>
                      </w:rPr>
                      <w:t xml:space="preserve">var </w:t>
                    </w:r>
                    <w:r>
                      <w:rPr>
                        <w:rFonts w:ascii="Lucida Console" w:eastAsia="Lucida Console"/>
                        <w:color w:val="0000FF"/>
                        <w:w w:val="105"/>
                        <w:sz w:val="17"/>
                      </w:rPr>
                      <w:t xml:space="preserve">input </w:t>
                    </w:r>
                    <w:r>
                      <w:rPr>
                        <w:rFonts w:ascii="Lucida Console" w:eastAsia="Lucida Console"/>
                        <w:color w:val="981A1A"/>
                        <w:spacing w:val="-46"/>
                        <w:w w:val="105"/>
                        <w:sz w:val="17"/>
                      </w:rPr>
                      <w:t xml:space="preserve">= </w:t>
                    </w:r>
                    <w:r>
                      <w:rPr>
                        <w:rFonts w:ascii="Lucida Console" w:eastAsia="Lucida Console"/>
                        <w:w w:val="105"/>
                        <w:sz w:val="17"/>
                      </w:rPr>
                      <w:t>document</w:t>
                    </w:r>
                    <w:r>
                      <w:rPr>
                        <w:rFonts w:ascii="Lucida Console" w:eastAsia="Lucida Console"/>
                        <w:color w:val="333333"/>
                        <w:w w:val="105"/>
                        <w:sz w:val="17"/>
                      </w:rPr>
                      <w:t>.</w:t>
                    </w:r>
                    <w:r>
                      <w:rPr>
                        <w:rFonts w:ascii="Lucida Console" w:eastAsia="Lucida Console"/>
                        <w:w w:val="105"/>
                        <w:sz w:val="17"/>
                      </w:rPr>
                      <w:t>createElement</w:t>
                    </w:r>
                    <w:r>
                      <w:rPr>
                        <w:rFonts w:ascii="Lucida Console" w:eastAsia="Lucida Console"/>
                        <w:color w:val="333333"/>
                        <w:w w:val="105"/>
                        <w:sz w:val="17"/>
                      </w:rPr>
                      <w:t>(</w:t>
                    </w:r>
                    <w:r>
                      <w:rPr>
                        <w:rFonts w:ascii="Lucida Console" w:eastAsia="Lucida Console"/>
                        <w:color w:val="AA1111"/>
                        <w:w w:val="105"/>
                        <w:sz w:val="17"/>
                      </w:rPr>
                      <w:t>"input"</w:t>
                    </w:r>
                    <w:r>
                      <w:rPr>
                        <w:rFonts w:ascii="Lucida Console" w:eastAsia="Lucida Console"/>
                        <w:color w:val="333333"/>
                        <w:w w:val="105"/>
                        <w:sz w:val="17"/>
                      </w:rPr>
                      <w:t xml:space="preserve">); </w:t>
                    </w:r>
                    <w:r>
                      <w:rPr>
                        <w:rFonts w:ascii="Lucida Console" w:eastAsia="Lucida Console"/>
                        <w:w w:val="105"/>
                        <w:sz w:val="17"/>
                      </w:rPr>
                      <w:t>document</w:t>
                    </w:r>
                    <w:r>
                      <w:rPr>
                        <w:rFonts w:ascii="Lucida Console" w:eastAsia="Lucida Console"/>
                        <w:color w:val="333333"/>
                        <w:w w:val="105"/>
                        <w:sz w:val="17"/>
                      </w:rPr>
                      <w:t>.</w:t>
                    </w:r>
                    <w:r>
                      <w:rPr>
                        <w:rFonts w:ascii="Lucida Console" w:eastAsia="Lucida Console"/>
                        <w:w w:val="105"/>
                        <w:sz w:val="17"/>
                      </w:rPr>
                      <w:t>write</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这是最后一行</w:t>
                    </w:r>
                    <w:r>
                      <w:rPr>
                        <w:rFonts w:ascii="Lucida Console" w:eastAsia="Lucida Console"/>
                        <w:color w:val="AA1111"/>
                        <w:w w:val="105"/>
                        <w:sz w:val="17"/>
                      </w:rPr>
                      <w:t>"</w:t>
                    </w:r>
                    <w:r>
                      <w:rPr>
                        <w:rFonts w:ascii="Lucida Console" w:eastAsia="Lucida Console"/>
                        <w:color w:val="333333"/>
                        <w:w w:val="105"/>
                        <w:sz w:val="17"/>
                      </w:rPr>
                      <w:t>);</w:t>
                    </w:r>
                  </w:p>
                  <w:p>
                    <w:pPr>
                      <w:spacing w:before="0" w:line="186" w:lineRule="exact"/>
                      <w:ind w:left="16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把</w:t>
                    </w:r>
                    <w:r>
                      <w:rPr>
                        <w:rFonts w:ascii="Lucida Console" w:eastAsia="Lucida Console"/>
                        <w:color w:val="AA5400"/>
                        <w:w w:val="105"/>
                        <w:sz w:val="17"/>
                      </w:rPr>
                      <w:t>input</w:t>
                    </w:r>
                    <w:r>
                      <w:rPr>
                        <w:rFonts w:hint="eastAsia" w:ascii="新宋体" w:eastAsia="新宋体"/>
                        <w:color w:val="AA5400"/>
                        <w:w w:val="105"/>
                        <w:sz w:val="17"/>
                      </w:rPr>
                      <w:t>的</w:t>
                    </w:r>
                    <w:r>
                      <w:rPr>
                        <w:rFonts w:ascii="Lucida Console" w:eastAsia="Lucida Console"/>
                        <w:color w:val="AA5400"/>
                        <w:w w:val="105"/>
                        <w:sz w:val="17"/>
                      </w:rPr>
                      <w:t>DOM</w:t>
                    </w:r>
                    <w:r>
                      <w:rPr>
                        <w:rFonts w:hint="eastAsia" w:ascii="新宋体" w:eastAsia="新宋体"/>
                        <w:color w:val="AA5400"/>
                        <w:w w:val="105"/>
                        <w:sz w:val="17"/>
                      </w:rPr>
                      <w:t>对象加入到</w:t>
                    </w:r>
                    <w:r>
                      <w:rPr>
                        <w:rFonts w:ascii="Lucida Console" w:eastAsia="Lucida Console"/>
                        <w:color w:val="AA5400"/>
                        <w:w w:val="105"/>
                        <w:sz w:val="17"/>
                      </w:rPr>
                      <w:t>body</w:t>
                    </w:r>
                    <w:r>
                      <w:rPr>
                        <w:rFonts w:hint="eastAsia" w:ascii="新宋体" w:eastAsia="新宋体"/>
                        <w:color w:val="AA5400"/>
                        <w:w w:val="105"/>
                        <w:sz w:val="17"/>
                      </w:rPr>
                      <w:t xml:space="preserve">元素下 </w:t>
                    </w:r>
                    <w:r>
                      <w:rPr>
                        <w:rFonts w:ascii="Lucida Console" w:eastAsia="Lucida Console"/>
                        <w:color w:val="AA5400"/>
                        <w:w w:val="105"/>
                        <w:sz w:val="17"/>
                      </w:rPr>
                      <w:t>*/</w:t>
                    </w:r>
                  </w:p>
                  <w:p>
                    <w:pPr>
                      <w:spacing w:before="88"/>
                      <w:ind w:left="168" w:right="0" w:firstLine="0"/>
                      <w:jc w:val="left"/>
                      <w:rPr>
                        <w:rFonts w:ascii="Lucida Console"/>
                        <w:sz w:val="17"/>
                      </w:rPr>
                    </w:pPr>
                    <w:r>
                      <w:rPr>
                        <w:rFonts w:ascii="Lucida Console"/>
                        <w:w w:val="105"/>
                        <w:sz w:val="17"/>
                      </w:rPr>
                      <w:t>document</w:t>
                    </w:r>
                    <w:r>
                      <w:rPr>
                        <w:rFonts w:ascii="Lucida Console"/>
                        <w:color w:val="333333"/>
                        <w:w w:val="105"/>
                        <w:sz w:val="17"/>
                      </w:rPr>
                      <w:t>.</w:t>
                    </w:r>
                    <w:r>
                      <w:rPr>
                        <w:rFonts w:ascii="Lucida Console"/>
                        <w:w w:val="105"/>
                        <w:sz w:val="17"/>
                      </w:rPr>
                      <w:t>body</w:t>
                    </w:r>
                    <w:r>
                      <w:rPr>
                        <w:rFonts w:ascii="Lucida Console"/>
                        <w:color w:val="333333"/>
                        <w:w w:val="105"/>
                        <w:sz w:val="17"/>
                      </w:rPr>
                      <w:t>.</w:t>
                    </w:r>
                    <w:r>
                      <w:rPr>
                        <w:rFonts w:ascii="Lucida Console"/>
                        <w:w w:val="105"/>
                        <w:sz w:val="17"/>
                      </w:rPr>
                      <w:t>appendChild</w:t>
                    </w:r>
                    <w:r>
                      <w:rPr>
                        <w:rFonts w:ascii="Lucida Console"/>
                        <w:color w:val="333333"/>
                        <w:w w:val="105"/>
                        <w:sz w:val="17"/>
                      </w:rPr>
                      <w:t>(</w:t>
                    </w:r>
                    <w:r>
                      <w:rPr>
                        <w:rFonts w:ascii="Lucida Console"/>
                        <w:w w:val="105"/>
                        <w:sz w:val="17"/>
                      </w:rPr>
                      <w:t>input</w:t>
                    </w:r>
                    <w:r>
                      <w:rPr>
                        <w:rFonts w:ascii="Lucida Console"/>
                        <w:color w:val="333333"/>
                        <w:w w:val="105"/>
                        <w:sz w:val="17"/>
                      </w:rPr>
                      <w:t>);</w:t>
                    </w:r>
                  </w:p>
                </w:txbxContent>
              </v:textbox>
            </v:shape>
            <w10:wrap type="none"/>
            <w10:anchorlock/>
          </v:group>
        </w:pict>
      </w:r>
    </w:p>
    <w:p>
      <w:pPr>
        <w:pStyle w:val="3"/>
        <w:tabs>
          <w:tab w:val="left" w:pos="9009"/>
        </w:tabs>
        <w:spacing w:before="72"/>
        <w:rPr>
          <w:u w:val="none"/>
        </w:rPr>
      </w:pPr>
      <w:bookmarkStart w:id="55" w:name="Element对象的属性及方法"/>
      <w:bookmarkEnd w:id="55"/>
      <w:r>
        <w:rPr>
          <w:rFonts w:ascii="Palatino Linotype" w:eastAsia="Palatino Linotype"/>
          <w:color w:val="333333"/>
          <w:spacing w:val="-192"/>
          <w:u w:val="single" w:color="EDEDED"/>
        </w:rPr>
        <w:t>E</w:t>
      </w:r>
      <w:r>
        <w:rPr>
          <w:rFonts w:ascii="Palatino Linotype" w:eastAsia="Palatino Linotype"/>
          <w:color w:val="333333"/>
          <w:spacing w:val="245"/>
          <w:u w:val="none"/>
        </w:rPr>
        <w:t xml:space="preserve"> </w:t>
      </w:r>
      <w:r>
        <w:rPr>
          <w:rFonts w:ascii="Palatino Linotype" w:eastAsia="Palatino Linotype"/>
          <w:color w:val="333333"/>
          <w:u w:val="single" w:color="EDEDED"/>
        </w:rPr>
        <w:t>lement</w:t>
      </w:r>
      <w:r>
        <w:rPr>
          <w:color w:val="333333"/>
          <w:u w:val="single" w:color="EDEDED"/>
        </w:rPr>
        <w:t>对象的属性及方法</w:t>
      </w:r>
      <w:r>
        <w:rPr>
          <w:color w:val="333333"/>
          <w:u w:val="single" w:color="EDEDED"/>
        </w:rPr>
        <w:tab/>
      </w:r>
    </w:p>
    <w:p>
      <w:pPr>
        <w:pStyle w:val="5"/>
        <w:spacing w:before="32" w:line="400" w:lineRule="atLeast"/>
        <w:ind w:right="3437" w:hanging="451"/>
      </w:pPr>
      <w:r>
        <w:pict>
          <v:shape id="_x0000_s1778" o:spid="_x0000_s1778" style="position:absolute;left:0pt;margin-left:86pt;margin-top:11.35pt;height:3.8pt;width:3.8pt;mso-position-horizontal-relative:page;z-index:252149760;mso-width-relative:page;mso-height-relative:page;" fillcolor="#333333" filled="t" stroked="f" coordorigin="1721,228" coordsize="76,76" path="m1758,303l1721,270,1721,260,1753,228,1763,228,1796,260,1796,270,1758,303xe">
            <v:path arrowok="t"/>
            <v:fill on="t" focussize="0,0"/>
            <v:stroke on="f"/>
            <v:imagedata o:title=""/>
            <o:lock v:ext="edit"/>
          </v:shape>
        </w:pict>
      </w:r>
      <w:r>
        <w:pict>
          <v:shape id="_x0000_s1779" o:spid="_x0000_s1779" style="position:absolute;left:0pt;margin-left:108.5pt;margin-top:31.6pt;height:3.8pt;width:3.8pt;mso-position-horizontal-relative:page;z-index:-251628544;mso-width-relative:page;mso-height-relative:page;" filled="f" stroked="t" coordorigin="2171,633" coordsize="76,76" path="m2246,670l2246,675,2245,680,2243,685,2241,689,2208,708,2203,708,2198,707,2194,705,2189,703,2174,685,2172,680,2171,675,2171,670,2171,665,2172,660,2174,656,2175,651,2178,647,2182,644,2185,640,2189,637,2194,636,2198,634,2203,633,2208,633,2213,633,2235,644,2238,647,2241,651,2243,656,2245,660,2246,665,2246,670xe">
            <v:path arrowok="t"/>
            <v:fill on="f" focussize="0,0"/>
            <v:stroke weight="0.750314960629921pt" color="#333333"/>
            <v:imagedata o:title=""/>
            <o:lock v:ext="edit"/>
          </v:shape>
        </w:pict>
      </w:r>
      <w:r>
        <w:rPr>
          <w:rFonts w:ascii="Arial Black" w:eastAsia="Arial Black"/>
          <w:color w:val="333333"/>
          <w:w w:val="95"/>
        </w:rPr>
        <w:t>Element</w:t>
      </w:r>
      <w:r>
        <w:rPr>
          <w:color w:val="333333"/>
          <w:w w:val="95"/>
        </w:rPr>
        <w:t>对象封装了节点类型</w:t>
      </w:r>
      <w:r>
        <w:rPr>
          <w:rFonts w:ascii="Arial Black" w:eastAsia="Arial Black"/>
          <w:color w:val="333333"/>
          <w:w w:val="95"/>
        </w:rPr>
        <w:t>DOM</w:t>
      </w:r>
      <w:r>
        <w:rPr>
          <w:color w:val="333333"/>
          <w:spacing w:val="-2"/>
          <w:w w:val="95"/>
        </w:rPr>
        <w:t xml:space="preserve">对象特有的属性以及方法  </w:t>
      </w:r>
      <w:r>
        <w:rPr>
          <w:color w:val="333333"/>
        </w:rPr>
        <w:t>对元素属性的操作</w:t>
      </w:r>
    </w:p>
    <w:p>
      <w:pPr>
        <w:pStyle w:val="5"/>
        <w:spacing w:line="280" w:lineRule="exact"/>
      </w:pPr>
      <w:r>
        <w:pict>
          <v:shape id="_x0000_s1780" o:spid="_x0000_s1780" style="position:absolute;left:0pt;margin-left:108.5pt;margin-top:5pt;height:3.8pt;width:3.8pt;mso-position-horizontal-relative:page;z-index:252150784;mso-width-relative:page;mso-height-relative:page;" filled="f" stroked="t" coordorigin="2171,101" coordsize="76,76" path="m2246,138l2208,176,2203,176,2198,175,2194,173,2189,171,2171,143,2171,138,2171,133,2182,112,2185,108,2189,106,2194,104,2198,102,2203,101,2208,101,2213,101,2235,112,2238,115,2241,119,2243,124,2245,129,2246,133,2246,138xe">
            <v:path arrowok="t"/>
            <v:fill on="f" focussize="0,0"/>
            <v:stroke weight="0.750314960629921pt" color="#333333"/>
            <v:imagedata o:title=""/>
            <o:lock v:ext="edit"/>
          </v:shape>
        </w:pict>
      </w:r>
      <w:r>
        <w:rPr>
          <w:color w:val="333333"/>
        </w:rPr>
        <w:t>对元素样式的操作</w:t>
      </w:r>
    </w:p>
    <w:p>
      <w:pPr>
        <w:pStyle w:val="5"/>
        <w:spacing w:line="300" w:lineRule="exact"/>
      </w:pPr>
      <w:r>
        <w:pict>
          <v:shape id="_x0000_s1781" o:spid="_x0000_s1781" style="position:absolute;left:0pt;margin-left:108.5pt;margin-top:6pt;height:3.8pt;width:3.8pt;mso-position-horizontal-relative:page;z-index:252151808;mso-width-relative:page;mso-height-relative:page;" filled="f" stroked="t" coordorigin="2171,121" coordsize="76,76" path="m2246,158l2208,196,2203,196,2171,163,2171,158,2171,153,2182,132,2185,128,2189,125,2194,124,2198,122,2203,121,2208,121,2213,121,2218,122,2223,124,2227,125,2231,128,2235,132,2238,135,2241,139,2243,144,2245,148,2246,153,2246,158xe">
            <v:path arrowok="t"/>
            <v:fill on="f" focussize="0,0"/>
            <v:stroke weight="0.750314960629921pt" color="#333333"/>
            <v:imagedata o:title=""/>
            <o:lock v:ext="edit"/>
          </v:shape>
        </w:pict>
      </w:r>
      <w:r>
        <w:rPr>
          <w:color w:val="333333"/>
          <w:w w:val="105"/>
        </w:rPr>
        <w:t>对元素及子元素的操作</w:t>
      </w:r>
    </w:p>
    <w:p>
      <w:pPr>
        <w:pStyle w:val="5"/>
        <w:spacing w:line="325" w:lineRule="exact"/>
        <w:ind w:left="560"/>
      </w:pPr>
      <w:r>
        <w:pict>
          <v:shape id="_x0000_s1782" o:spid="_x0000_s1782" style="position:absolute;left:0pt;margin-left:86pt;margin-top:6pt;height:3.8pt;width:3.8pt;mso-position-horizontal-relative:page;z-index:252152832;mso-width-relative:page;mso-height-relative:page;" fillcolor="#333333" filled="t" stroked="f" coordorigin="1721,121" coordsize="76,76" path="m1758,196l1721,163,1721,153,1753,121,1763,121,1796,153,1796,163,1758,196xe">
            <v:path arrowok="t"/>
            <v:fill on="t" focussize="0,0"/>
            <v:stroke on="f"/>
            <v:imagedata o:title=""/>
            <o:lock v:ext="edit"/>
          </v:shape>
        </w:pict>
      </w:r>
      <w:r>
        <w:rPr>
          <w:rFonts w:ascii="Arial Black" w:eastAsia="Arial Black"/>
          <w:color w:val="333333"/>
        </w:rPr>
        <w:t>Element</w:t>
      </w:r>
      <w:r>
        <w:rPr>
          <w:color w:val="333333"/>
        </w:rPr>
        <w:t>对象封装了节点类型</w:t>
      </w:r>
      <w:r>
        <w:rPr>
          <w:rFonts w:ascii="Arial Black" w:eastAsia="Arial Black"/>
          <w:color w:val="333333"/>
        </w:rPr>
        <w:t>DOM</w:t>
      </w:r>
      <w:r>
        <w:rPr>
          <w:color w:val="333333"/>
        </w:rPr>
        <w:t>对象特有的属性以及方法</w:t>
      </w:r>
    </w:p>
    <w:p>
      <w:pPr>
        <w:pStyle w:val="5"/>
        <w:spacing w:before="40" w:line="325" w:lineRule="exact"/>
      </w:pPr>
      <w:r>
        <w:pict>
          <v:shape id="_x0000_s1783" o:spid="_x0000_s1783" style="position:absolute;left:0pt;margin-left:108.5pt;margin-top:9.25pt;height:3.8pt;width:3.8pt;mso-position-horizontal-relative:page;z-index:252153856;mso-width-relative:page;mso-height-relative:page;" filled="f" stroked="t" coordorigin="2171,186" coordsize="76,76" path="m2246,223l2208,261,2203,261,2198,260,2194,258,2189,256,2171,228,2171,223,2171,218,2203,186,2208,186,2213,186,2246,218,2246,223xe">
            <v:path arrowok="t"/>
            <v:fill on="f" focussize="0,0"/>
            <v:stroke weight="0.750314960629921pt" color="#333333"/>
            <v:imagedata o:title=""/>
            <o:lock v:ext="edit"/>
          </v:shape>
        </w:pict>
      </w:r>
      <w:r>
        <w:rPr>
          <w:color w:val="333333"/>
        </w:rPr>
        <w:t>获取属性的方式：</w:t>
      </w:r>
      <w:r>
        <w:rPr>
          <w:rFonts w:ascii="Arial Black" w:hAnsi="Arial Black" w:eastAsia="Arial Black"/>
          <w:color w:val="333333"/>
        </w:rPr>
        <w:t>obj.getAttribute(‘attName’)</w:t>
      </w:r>
      <w:r>
        <w:rPr>
          <w:color w:val="333333"/>
        </w:rPr>
        <w:t>：获取当前节点指定属性的值。</w:t>
      </w:r>
    </w:p>
    <w:p>
      <w:pPr>
        <w:pStyle w:val="5"/>
        <w:spacing w:line="300" w:lineRule="exact"/>
      </w:pPr>
      <w:r>
        <w:pict>
          <v:shape id="_x0000_s1784" o:spid="_x0000_s1784" style="position:absolute;left:0pt;margin-left:108.5pt;margin-top:6pt;height:3.8pt;width:3.8pt;mso-position-horizontal-relative:page;z-index:252154880;mso-width-relative:page;mso-height-relative:page;" filled="f" stroked="t" coordorigin="2171,121" coordsize="76,76" path="m2246,158l2208,196,2203,196,2198,195,2194,193,2189,191,2171,163,2171,158,2171,153,2182,132,2185,128,2189,125,2194,124,2198,122,2203,121,2208,121,2213,121,2235,132,2238,135,2241,139,2243,144,2245,148,2246,153,2246,158xe">
            <v:path arrowok="t"/>
            <v:fill on="f" focussize="0,0"/>
            <v:stroke weight="0.750314960629921pt" color="#333333"/>
            <v:imagedata o:title=""/>
            <o:lock v:ext="edit"/>
          </v:shape>
        </w:pict>
      </w:r>
      <w:r>
        <w:rPr>
          <w:color w:val="333333"/>
          <w:w w:val="95"/>
        </w:rPr>
        <w:t>设定属性的方式：</w:t>
      </w:r>
      <w:r>
        <w:rPr>
          <w:rFonts w:ascii="Arial Black" w:hAnsi="Arial Black" w:eastAsia="Arial Black"/>
          <w:color w:val="333333"/>
          <w:w w:val="95"/>
        </w:rPr>
        <w:t>obj.setAttribute(‘attName’,’attValue’):</w:t>
      </w:r>
      <w:r>
        <w:rPr>
          <w:color w:val="333333"/>
          <w:w w:val="95"/>
        </w:rPr>
        <w:t>设置当前节点指定属性的值。</w:t>
      </w:r>
    </w:p>
    <w:p>
      <w:pPr>
        <w:pStyle w:val="9"/>
        <w:numPr>
          <w:ilvl w:val="0"/>
          <w:numId w:val="3"/>
        </w:numPr>
        <w:tabs>
          <w:tab w:val="left" w:pos="1086"/>
        </w:tabs>
        <w:spacing w:before="0" w:after="0" w:line="325" w:lineRule="exact"/>
        <w:ind w:left="1085" w:right="0" w:hanging="76"/>
        <w:jc w:val="left"/>
        <w:rPr>
          <w:sz w:val="19"/>
        </w:rPr>
      </w:pPr>
      <w:r>
        <w:pict>
          <v:shape id="_x0000_s1785" o:spid="_x0000_s1785" style="position:absolute;left:0pt;margin-left:108.5pt;margin-top:6pt;height:3.8pt;width:3.8pt;mso-position-horizontal-relative:page;z-index:252155904;mso-width-relative:page;mso-height-relative:page;" filled="f" stroked="t" coordorigin="2171,121" coordsize="76,76" path="m2246,158l2223,193,2218,195,2213,196,2208,196,2203,196,2198,195,2194,193,2189,191,2171,163,2171,158,2171,153,2182,132,2185,128,2189,125,2194,124,2198,122,2203,121,2208,121,2213,121,2235,132,2238,135,2241,139,2243,144,2245,148,2246,153,2246,158xe">
            <v:path arrowok="t"/>
            <v:fill on="f" focussize="0,0"/>
            <v:stroke weight="0.750314960629921pt" color="#333333"/>
            <v:imagedata o:title=""/>
            <o:lock v:ext="edit"/>
          </v:shape>
        </w:pict>
      </w:r>
      <w:r>
        <w:rPr>
          <w:color w:val="333333"/>
          <w:sz w:val="19"/>
        </w:rPr>
        <w:t>删除属性的方式：</w:t>
      </w:r>
      <w:r>
        <w:rPr>
          <w:rFonts w:ascii="Arial Black" w:hAnsi="Arial Black" w:eastAsia="Arial Black"/>
          <w:color w:val="333333"/>
          <w:sz w:val="19"/>
        </w:rPr>
        <w:t>obj.removeAttribute(‘attName’):</w:t>
      </w:r>
      <w:r>
        <w:rPr>
          <w:color w:val="333333"/>
          <w:sz w:val="19"/>
        </w:rPr>
        <w:t>删除当前节点指定属性的值。</w:t>
      </w:r>
    </w:p>
    <w:p>
      <w:pPr>
        <w:pStyle w:val="5"/>
        <w:spacing w:before="14"/>
        <w:ind w:left="0"/>
        <w:rPr>
          <w:sz w:val="8"/>
        </w:rPr>
      </w:pPr>
      <w:r>
        <w:pict>
          <v:group id="_x0000_s1786" o:spid="_x0000_s1786" o:spt="203" style="position:absolute;left:0pt;margin-left:98pt;margin-top:10.05pt;height:160.6pt;width:422.45pt;mso-position-horizontal-relative:page;mso-wrap-distance-bottom:0pt;mso-wrap-distance-top:0pt;z-index:-251168768;mso-width-relative:page;mso-height-relative:page;" coordorigin="1961,201" coordsize="8449,3212">
            <o:lock v:ext="edit"/>
            <v:shape id="_x0000_s1787" o:spid="_x0000_s1787" style="position:absolute;left:1968;top:208;height:3197;width:8434;" fillcolor="#F7F7F7" filled="t" stroked="f" coordorigin="1968,209" coordsize="8434,3197" path="m10365,3405l2006,3405,2001,3405,1968,3373,1968,241,2001,209,10370,209,10402,241,10402,3373,10365,3405xe">
              <v:path arrowok="t"/>
              <v:fill on="t" focussize="0,0"/>
              <v:stroke on="f"/>
              <v:imagedata o:title=""/>
              <o:lock v:ext="edit"/>
            </v:shape>
            <v:shape id="_x0000_s1788" o:spid="_x0000_s1788" style="position:absolute;left:1968;top:208;height:3197;width:8434;" filled="f" stroked="t" coordorigin="1968,209" coordsize="8434,3197" path="m1968,3368l1968,246,1968,241,1969,236,1971,232,1973,227,1976,223,1979,220,1983,216,1987,213,1991,211,1996,210,2001,209,2006,209,10365,209,10370,209,10374,210,10379,211,10383,213,10388,216,10391,220,10395,223,10402,246,10402,3368,10402,3373,10401,3377,10399,3382,10397,3387,10365,3405,2006,3405,1971,3382,1969,3377,1968,3373,1968,3368xe">
              <v:path arrowok="t"/>
              <v:fill on="f" focussize="0,0"/>
              <v:stroke weight="0.750314960629921pt" color="#E7E9EC"/>
              <v:imagedata o:title=""/>
              <o:lock v:ext="edit"/>
            </v:shape>
            <v:rect id="_x0000_s1789" o:spid="_x0000_s1789" o:spt="1" style="position:absolute;left:2035;top:336;height:2972;width:8299;" fillcolor="#F7F7F7" filled="t" stroked="f" coordsize="21600,21600">
              <v:path/>
              <v:fill on="t" focussize="0,0"/>
              <v:stroke on="f"/>
              <v:imagedata o:title=""/>
              <o:lock v:ext="edit"/>
            </v:rect>
            <v:shape id="_x0000_s1790" o:spid="_x0000_s1790" o:spt="202" type="#_x0000_t202" style="position:absolute;left:1987;top:223;height:3166;width:8396;" filled="f" stroked="f" coordsize="21600,21600">
              <v:path/>
              <v:fill on="f" focussize="0,0"/>
              <v:stroke on="f" joinstyle="miter"/>
              <v:imagedata o:title=""/>
              <o:lock v:ext="edit"/>
              <v:textbox inset="0mm,0mm,0mm,0mm">
                <w:txbxContent>
                  <w:p>
                    <w:pPr>
                      <w:spacing w:before="122"/>
                      <w:ind w:left="168" w:right="0" w:firstLine="0"/>
                      <w:jc w:val="left"/>
                      <w:rPr>
                        <w:rFonts w:ascii="Lucida Console" w:eastAsia="Lucida Console"/>
                        <w:sz w:val="17"/>
                      </w:rPr>
                    </w:pPr>
                    <w:r>
                      <w:rPr>
                        <w:rFonts w:ascii="Lucida Console" w:eastAsia="Lucida Console"/>
                        <w:color w:val="117700"/>
                        <w:w w:val="105"/>
                        <w:sz w:val="17"/>
                      </w:rPr>
                      <w:t xml:space="preserve">&lt;a </w:t>
                    </w:r>
                    <w:r>
                      <w:rPr>
                        <w:rFonts w:ascii="Lucida Console" w:eastAsia="Lucida Console"/>
                        <w:color w:val="0000CC"/>
                        <w:w w:val="105"/>
                        <w:sz w:val="17"/>
                      </w:rPr>
                      <w:t>href</w:t>
                    </w:r>
                    <w:r>
                      <w:rPr>
                        <w:rFonts w:ascii="Lucida Console" w:eastAsia="Lucida Console"/>
                        <w:color w:val="333333"/>
                        <w:w w:val="105"/>
                        <w:sz w:val="17"/>
                      </w:rPr>
                      <w:t>=</w:t>
                    </w:r>
                    <w:r>
                      <w:fldChar w:fldCharType="begin"/>
                    </w:r>
                    <w:r>
                      <w:instrText xml:space="preserve"> HYPERLINK "http://www.baidu.com/" \h </w:instrText>
                    </w:r>
                    <w:r>
                      <w:fldChar w:fldCharType="separate"/>
                    </w:r>
                    <w:r>
                      <w:rPr>
                        <w:rFonts w:ascii="Lucida Console" w:eastAsia="Lucida Console"/>
                        <w:color w:val="AA1111"/>
                        <w:w w:val="105"/>
                        <w:sz w:val="17"/>
                      </w:rPr>
                      <w:t>"http://www.baidu.com</w:t>
                    </w:r>
                    <w:r>
                      <w:rPr>
                        <w:rFonts w:ascii="Lucida Console" w:eastAsia="Lucida Console"/>
                        <w:color w:val="AA1111"/>
                        <w:w w:val="105"/>
                        <w:sz w:val="17"/>
                      </w:rPr>
                      <w:fldChar w:fldCharType="end"/>
                    </w:r>
                    <w:r>
                      <w:rPr>
                        <w:rFonts w:ascii="Lucida Console" w:eastAsia="Lucida Console"/>
                        <w:color w:val="AA1111"/>
                        <w:w w:val="105"/>
                        <w:sz w:val="17"/>
                      </w:rPr>
                      <w:t xml:space="preserve">" </w:t>
                    </w:r>
                    <w:r>
                      <w:rPr>
                        <w:rFonts w:ascii="Lucida Console" w:eastAsia="Lucida Console"/>
                        <w:color w:val="0000CC"/>
                        <w:w w:val="105"/>
                        <w:sz w:val="17"/>
                      </w:rPr>
                      <w:t>id</w:t>
                    </w:r>
                    <w:r>
                      <w:rPr>
                        <w:rFonts w:ascii="Lucida Console" w:eastAsia="Lucida Console"/>
                        <w:color w:val="333333"/>
                        <w:w w:val="105"/>
                        <w:sz w:val="17"/>
                      </w:rPr>
                      <w:t>=</w:t>
                    </w:r>
                    <w:r>
                      <w:rPr>
                        <w:rFonts w:ascii="Lucida Console" w:eastAsia="Lucida Console"/>
                        <w:color w:val="AA1111"/>
                        <w:w w:val="105"/>
                        <w:sz w:val="17"/>
                      </w:rPr>
                      <w:t>"myid1"</w:t>
                    </w:r>
                    <w:r>
                      <w:rPr>
                        <w:rFonts w:ascii="Lucida Console" w:eastAsia="Lucida Console"/>
                        <w:color w:val="117700"/>
                        <w:w w:val="105"/>
                        <w:sz w:val="17"/>
                      </w:rPr>
                      <w:t>&gt;</w:t>
                    </w:r>
                    <w:r>
                      <w:rPr>
                        <w:rFonts w:hint="eastAsia" w:ascii="新宋体" w:eastAsia="新宋体"/>
                        <w:color w:val="333333"/>
                        <w:w w:val="105"/>
                        <w:sz w:val="17"/>
                      </w:rPr>
                      <w:t>百度</w:t>
                    </w:r>
                    <w:r>
                      <w:rPr>
                        <w:rFonts w:ascii="Lucida Console" w:eastAsia="Lucida Console"/>
                        <w:color w:val="117700"/>
                        <w:w w:val="105"/>
                        <w:sz w:val="17"/>
                      </w:rPr>
                      <w:t>&lt;/a&gt;</w:t>
                    </w:r>
                  </w:p>
                  <w:p>
                    <w:pPr>
                      <w:spacing w:before="88"/>
                      <w:ind w:left="168" w:right="0" w:firstLine="0"/>
                      <w:jc w:val="left"/>
                      <w:rPr>
                        <w:rFonts w:ascii="Lucida Console"/>
                        <w:sz w:val="17"/>
                      </w:rPr>
                    </w:pPr>
                    <w:r>
                      <w:rPr>
                        <w:rFonts w:ascii="Lucida Console"/>
                        <w:color w:val="117700"/>
                        <w:w w:val="105"/>
                        <w:sz w:val="17"/>
                      </w:rPr>
                      <w:t xml:space="preserve">&lt;script </w:t>
                    </w:r>
                    <w:r>
                      <w:rPr>
                        <w:rFonts w:ascii="Lucida Console"/>
                        <w:color w:val="0000CC"/>
                        <w:w w:val="105"/>
                        <w:sz w:val="17"/>
                      </w:rPr>
                      <w:t>type</w:t>
                    </w:r>
                    <w:r>
                      <w:rPr>
                        <w:rFonts w:ascii="Lucida Console"/>
                        <w:color w:val="333333"/>
                        <w:w w:val="105"/>
                        <w:sz w:val="17"/>
                      </w:rPr>
                      <w:t>=</w:t>
                    </w:r>
                    <w:r>
                      <w:rPr>
                        <w:rFonts w:ascii="Lucida Console"/>
                        <w:color w:val="AA1111"/>
                        <w:w w:val="105"/>
                        <w:sz w:val="17"/>
                      </w:rPr>
                      <w:t>"text/javascript"</w:t>
                    </w:r>
                    <w:r>
                      <w:rPr>
                        <w:rFonts w:ascii="Lucida Console"/>
                        <w:color w:val="117700"/>
                        <w:w w:val="105"/>
                        <w:sz w:val="17"/>
                      </w:rPr>
                      <w:t>&gt;</w:t>
                    </w:r>
                  </w:p>
                  <w:p>
                    <w:pPr>
                      <w:spacing w:before="64"/>
                      <w:ind w:left="591"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根据</w:t>
                    </w:r>
                    <w:r>
                      <w:rPr>
                        <w:rFonts w:ascii="Lucida Console" w:eastAsia="Lucida Console"/>
                        <w:color w:val="AA5400"/>
                        <w:w w:val="105"/>
                        <w:sz w:val="17"/>
                      </w:rPr>
                      <w:t>id</w:t>
                    </w:r>
                    <w:r>
                      <w:rPr>
                        <w:rFonts w:hint="eastAsia" w:ascii="新宋体" w:eastAsia="新宋体"/>
                        <w:color w:val="AA5400"/>
                        <w:w w:val="105"/>
                        <w:sz w:val="17"/>
                      </w:rPr>
                      <w:t>获取元素的</w:t>
                    </w:r>
                    <w:r>
                      <w:rPr>
                        <w:rFonts w:ascii="Lucida Console" w:eastAsia="Lucida Console"/>
                        <w:color w:val="AA5400"/>
                        <w:w w:val="105"/>
                        <w:sz w:val="17"/>
                      </w:rPr>
                      <w:t>DOM</w:t>
                    </w:r>
                    <w:r>
                      <w:rPr>
                        <w:rFonts w:hint="eastAsia" w:ascii="新宋体" w:eastAsia="新宋体"/>
                        <w:color w:val="AA5400"/>
                        <w:w w:val="105"/>
                        <w:sz w:val="17"/>
                      </w:rPr>
                      <w:t xml:space="preserve">对象 </w:t>
                    </w:r>
                    <w:r>
                      <w:rPr>
                        <w:rFonts w:ascii="Lucida Console" w:eastAsia="Lucida Console"/>
                        <w:color w:val="AA5400"/>
                        <w:w w:val="105"/>
                        <w:sz w:val="17"/>
                      </w:rPr>
                      <w:t>*/</w:t>
                    </w:r>
                  </w:p>
                  <w:p>
                    <w:pPr>
                      <w:spacing w:before="89"/>
                      <w:ind w:left="591"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element </w:t>
                    </w:r>
                    <w:r>
                      <w:rPr>
                        <w:rFonts w:ascii="Lucida Console"/>
                        <w:color w:val="981A1A"/>
                        <w:w w:val="105"/>
                        <w:sz w:val="17"/>
                      </w:rPr>
                      <w:t xml:space="preserve">= </w:t>
                    </w:r>
                    <w:r>
                      <w:rPr>
                        <w:rFonts w:ascii="Lucida Console"/>
                        <w:w w:val="105"/>
                        <w:sz w:val="17"/>
                      </w:rPr>
                      <w:t>document</w:t>
                    </w:r>
                    <w:r>
                      <w:rPr>
                        <w:rFonts w:ascii="Lucida Console"/>
                        <w:color w:val="333333"/>
                        <w:w w:val="105"/>
                        <w:sz w:val="17"/>
                      </w:rPr>
                      <w:t>.</w:t>
                    </w:r>
                    <w:r>
                      <w:rPr>
                        <w:rFonts w:ascii="Lucida Console"/>
                        <w:w w:val="105"/>
                        <w:sz w:val="17"/>
                      </w:rPr>
                      <w:t>getElementById</w:t>
                    </w:r>
                    <w:r>
                      <w:rPr>
                        <w:rFonts w:ascii="Lucida Console"/>
                        <w:color w:val="333333"/>
                        <w:w w:val="105"/>
                        <w:sz w:val="17"/>
                      </w:rPr>
                      <w:t>(</w:t>
                    </w:r>
                    <w:r>
                      <w:rPr>
                        <w:rFonts w:ascii="Lucida Console"/>
                        <w:color w:val="AA1111"/>
                        <w:w w:val="105"/>
                        <w:sz w:val="17"/>
                      </w:rPr>
                      <w:t>"myid1"</w:t>
                    </w:r>
                    <w:r>
                      <w:rPr>
                        <w:rFonts w:ascii="Lucida Console"/>
                        <w:color w:val="333333"/>
                        <w:w w:val="105"/>
                        <w:sz w:val="17"/>
                      </w:rPr>
                      <w:t>);</w:t>
                    </w:r>
                  </w:p>
                  <w:p>
                    <w:pPr>
                      <w:spacing w:before="64" w:line="336" w:lineRule="auto"/>
                      <w:ind w:left="591" w:right="2958"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获 取 </w:t>
                    </w:r>
                    <w:r>
                      <w:rPr>
                        <w:rFonts w:ascii="Lucida Console" w:eastAsia="Lucida Console"/>
                        <w:color w:val="AA5400"/>
                        <w:w w:val="105"/>
                        <w:sz w:val="17"/>
                      </w:rPr>
                      <w:t xml:space="preserve">a </w:t>
                    </w:r>
                    <w:r>
                      <w:rPr>
                        <w:rFonts w:hint="eastAsia" w:ascii="新宋体" w:eastAsia="新宋体"/>
                        <w:color w:val="AA5400"/>
                        <w:w w:val="105"/>
                        <w:sz w:val="17"/>
                      </w:rPr>
                      <w:t xml:space="preserve">标 签 的 </w:t>
                    </w:r>
                    <w:r>
                      <w:rPr>
                        <w:rFonts w:ascii="Lucida Console" w:eastAsia="Lucida Console"/>
                        <w:color w:val="AA5400"/>
                        <w:w w:val="105"/>
                        <w:sz w:val="17"/>
                      </w:rPr>
                      <w:t xml:space="preserve">href </w:t>
                    </w:r>
                    <w:r>
                      <w:rPr>
                        <w:rFonts w:hint="eastAsia" w:ascii="新宋体" w:eastAsia="新宋体"/>
                        <w:color w:val="AA5400"/>
                        <w:w w:val="105"/>
                        <w:sz w:val="17"/>
                      </w:rPr>
                      <w:t xml:space="preserve">属 性 </w:t>
                    </w:r>
                    <w:r>
                      <w:rPr>
                        <w:rFonts w:ascii="Lucida Console" w:eastAsia="Lucida Console"/>
                        <w:color w:val="AA5400"/>
                        <w:w w:val="105"/>
                        <w:sz w:val="17"/>
                      </w:rPr>
                      <w:t xml:space="preserve">*/ </w:t>
                    </w:r>
                    <w:r>
                      <w:rPr>
                        <w:rFonts w:ascii="Lucida Console" w:eastAsia="Lucida Console"/>
                        <w:sz w:val="17"/>
                      </w:rPr>
                      <w:t>console</w:t>
                    </w:r>
                    <w:r>
                      <w:rPr>
                        <w:rFonts w:ascii="Lucida Console" w:eastAsia="Lucida Console"/>
                        <w:color w:val="333333"/>
                        <w:sz w:val="17"/>
                      </w:rPr>
                      <w:t>.</w:t>
                    </w:r>
                    <w:r>
                      <w:rPr>
                        <w:rFonts w:ascii="Lucida Console" w:eastAsia="Lucida Console"/>
                        <w:sz w:val="17"/>
                      </w:rPr>
                      <w:t>log</w:t>
                    </w:r>
                    <w:r>
                      <w:rPr>
                        <w:rFonts w:ascii="Lucida Console" w:eastAsia="Lucida Console"/>
                        <w:color w:val="333333"/>
                        <w:sz w:val="17"/>
                      </w:rPr>
                      <w:t>(</w:t>
                    </w:r>
                    <w:r>
                      <w:rPr>
                        <w:rFonts w:ascii="Lucida Console" w:eastAsia="Lucida Console"/>
                        <w:sz w:val="17"/>
                      </w:rPr>
                      <w:t>element</w:t>
                    </w:r>
                    <w:r>
                      <w:rPr>
                        <w:rFonts w:ascii="Lucida Console" w:eastAsia="Lucida Console"/>
                        <w:color w:val="333333"/>
                        <w:sz w:val="17"/>
                      </w:rPr>
                      <w:t>.</w:t>
                    </w:r>
                    <w:r>
                      <w:rPr>
                        <w:rFonts w:ascii="Lucida Console" w:eastAsia="Lucida Console"/>
                        <w:sz w:val="17"/>
                      </w:rPr>
                      <w:t>getAttribute</w:t>
                    </w:r>
                    <w:r>
                      <w:rPr>
                        <w:rFonts w:ascii="Lucida Console" w:eastAsia="Lucida Console"/>
                        <w:color w:val="333333"/>
                        <w:sz w:val="17"/>
                      </w:rPr>
                      <w:t>(</w:t>
                    </w:r>
                    <w:r>
                      <w:rPr>
                        <w:rFonts w:ascii="Lucida Console" w:eastAsia="Lucida Console"/>
                        <w:color w:val="AA1111"/>
                        <w:sz w:val="17"/>
                      </w:rPr>
                      <w:t>"href"</w:t>
                    </w:r>
                    <w:r>
                      <w:rPr>
                        <w:rFonts w:ascii="Lucida Console" w:eastAsia="Lucida Console"/>
                        <w:color w:val="333333"/>
                        <w:sz w:val="17"/>
                      </w:rPr>
                      <w:t>));</w:t>
                    </w:r>
                  </w:p>
                  <w:p>
                    <w:pPr>
                      <w:spacing w:before="0" w:line="336" w:lineRule="auto"/>
                      <w:ind w:left="591"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设 置 </w:t>
                    </w:r>
                    <w:r>
                      <w:rPr>
                        <w:rFonts w:ascii="Lucida Console" w:eastAsia="Lucida Console"/>
                        <w:color w:val="AA5400"/>
                        <w:w w:val="105"/>
                        <w:sz w:val="17"/>
                      </w:rPr>
                      <w:t xml:space="preserve">a </w:t>
                    </w:r>
                    <w:r>
                      <w:rPr>
                        <w:rFonts w:hint="eastAsia" w:ascii="新宋体" w:eastAsia="新宋体"/>
                        <w:color w:val="AA5400"/>
                        <w:w w:val="105"/>
                        <w:sz w:val="17"/>
                      </w:rPr>
                      <w:t xml:space="preserve">标 签 的 </w:t>
                    </w:r>
                    <w:r>
                      <w:rPr>
                        <w:rFonts w:ascii="Lucida Console" w:eastAsia="Lucida Console"/>
                        <w:color w:val="AA5400"/>
                        <w:w w:val="105"/>
                        <w:sz w:val="17"/>
                      </w:rPr>
                      <w:t xml:space="preserve">href </w:t>
                    </w:r>
                    <w:r>
                      <w:rPr>
                        <w:rFonts w:hint="eastAsia" w:ascii="新宋体" w:eastAsia="新宋体"/>
                        <w:color w:val="AA5400"/>
                        <w:w w:val="105"/>
                        <w:sz w:val="17"/>
                      </w:rPr>
                      <w:t xml:space="preserve">属 性 </w:t>
                    </w:r>
                    <w:r>
                      <w:rPr>
                        <w:rFonts w:ascii="Lucida Console" w:eastAsia="Lucida Console"/>
                        <w:color w:val="AA5400"/>
                        <w:w w:val="105"/>
                        <w:sz w:val="17"/>
                      </w:rPr>
                      <w:t xml:space="preserve">*/ </w:t>
                    </w:r>
                    <w:r>
                      <w:rPr>
                        <w:rFonts w:ascii="Lucida Console" w:eastAsia="Lucida Console"/>
                        <w:sz w:val="17"/>
                      </w:rPr>
                      <w:t>element</w:t>
                    </w:r>
                    <w:r>
                      <w:rPr>
                        <w:rFonts w:ascii="Lucida Console" w:eastAsia="Lucida Console"/>
                        <w:color w:val="333333"/>
                        <w:sz w:val="17"/>
                      </w:rPr>
                      <w:t>.</w:t>
                    </w:r>
                    <w:r>
                      <w:rPr>
                        <w:rFonts w:ascii="Lucida Console" w:eastAsia="Lucida Console"/>
                        <w:sz w:val="17"/>
                      </w:rPr>
                      <w:t>setAttribute</w:t>
                    </w:r>
                    <w:r>
                      <w:rPr>
                        <w:rFonts w:ascii="Lucida Console" w:eastAsia="Lucida Console"/>
                        <w:color w:val="333333"/>
                        <w:sz w:val="17"/>
                      </w:rPr>
                      <w:t>(</w:t>
                    </w:r>
                    <w:r>
                      <w:rPr>
                        <w:rFonts w:ascii="Lucida Console" w:eastAsia="Lucida Console"/>
                        <w:color w:val="AA1111"/>
                        <w:sz w:val="17"/>
                      </w:rPr>
                      <w:t>"href"</w:t>
                    </w:r>
                    <w:r>
                      <w:rPr>
                        <w:rFonts w:ascii="Lucida Console" w:eastAsia="Lucida Console"/>
                        <w:color w:val="333333"/>
                        <w:sz w:val="17"/>
                      </w:rPr>
                      <w:t>,</w:t>
                    </w:r>
                    <w:r>
                      <w:fldChar w:fldCharType="begin"/>
                    </w:r>
                    <w:r>
                      <w:instrText xml:space="preserve"> HYPERLINK "http://www.163.com/" \h </w:instrText>
                    </w:r>
                    <w:r>
                      <w:fldChar w:fldCharType="separate"/>
                    </w:r>
                    <w:r>
                      <w:rPr>
                        <w:rFonts w:ascii="Lucida Console" w:eastAsia="Lucida Console"/>
                        <w:color w:val="AA1111"/>
                        <w:sz w:val="17"/>
                      </w:rPr>
                      <w:t>"http://www.163.com</w:t>
                    </w:r>
                    <w:r>
                      <w:rPr>
                        <w:rFonts w:ascii="Lucida Console" w:eastAsia="Lucida Console"/>
                        <w:color w:val="AA1111"/>
                        <w:sz w:val="17"/>
                      </w:rPr>
                      <w:fldChar w:fldCharType="end"/>
                    </w:r>
                    <w:r>
                      <w:rPr>
                        <w:rFonts w:ascii="Lucida Console" w:eastAsia="Lucida Console"/>
                        <w:color w:val="AA1111"/>
                        <w:sz w:val="17"/>
                      </w:rPr>
                      <w:t>"</w:t>
                    </w:r>
                    <w:r>
                      <w:rPr>
                        <w:rFonts w:ascii="Lucida Console" w:eastAsia="Lucida Console"/>
                        <w:color w:val="333333"/>
                        <w:sz w:val="17"/>
                      </w:rPr>
                      <w:t>);</w:t>
                    </w:r>
                  </w:p>
                  <w:p>
                    <w:pPr>
                      <w:spacing w:before="0" w:line="336" w:lineRule="auto"/>
                      <w:ind w:left="591" w:right="407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删 除 属 性 </w:t>
                    </w:r>
                    <w:r>
                      <w:rPr>
                        <w:rFonts w:ascii="Lucida Console" w:eastAsia="Lucida Console"/>
                        <w:color w:val="AA5400"/>
                        <w:w w:val="105"/>
                        <w:sz w:val="17"/>
                      </w:rPr>
                      <w:t xml:space="preserve">*/ </w:t>
                    </w:r>
                    <w:r>
                      <w:rPr>
                        <w:rFonts w:ascii="Lucida Console" w:eastAsia="Lucida Console"/>
                        <w:sz w:val="17"/>
                      </w:rPr>
                      <w:t>element</w:t>
                    </w:r>
                    <w:r>
                      <w:rPr>
                        <w:rFonts w:ascii="Lucida Console" w:eastAsia="Lucida Console"/>
                        <w:color w:val="333333"/>
                        <w:sz w:val="17"/>
                      </w:rPr>
                      <w:t>.</w:t>
                    </w:r>
                    <w:r>
                      <w:rPr>
                        <w:rFonts w:ascii="Lucida Console" w:eastAsia="Lucida Console"/>
                        <w:sz w:val="17"/>
                      </w:rPr>
                      <w:t>removeAttribute</w:t>
                    </w:r>
                    <w:r>
                      <w:rPr>
                        <w:rFonts w:ascii="Lucida Console" w:eastAsia="Lucida Console"/>
                        <w:color w:val="333333"/>
                        <w:sz w:val="17"/>
                      </w:rPr>
                      <w:t>(</w:t>
                    </w:r>
                    <w:r>
                      <w:rPr>
                        <w:rFonts w:ascii="Lucida Console" w:eastAsia="Lucida Console"/>
                        <w:color w:val="AA1111"/>
                        <w:sz w:val="17"/>
                      </w:rPr>
                      <w:t>"href"</w:t>
                    </w:r>
                    <w:r>
                      <w:rPr>
                        <w:rFonts w:ascii="Lucida Console" w:eastAsia="Lucida Console"/>
                        <w:color w:val="333333"/>
                        <w:sz w:val="17"/>
                      </w:rPr>
                      <w:t>);</w:t>
                    </w:r>
                  </w:p>
                  <w:p>
                    <w:pPr>
                      <w:spacing w:before="28"/>
                      <w:ind w:left="168" w:right="0" w:firstLine="0"/>
                      <w:jc w:val="left"/>
                      <w:rPr>
                        <w:rFonts w:ascii="Lucida Console"/>
                        <w:sz w:val="17"/>
                      </w:rPr>
                    </w:pPr>
                    <w:r>
                      <w:rPr>
                        <w:rFonts w:ascii="Lucida Console"/>
                        <w:color w:val="117700"/>
                        <w:w w:val="105"/>
                        <w:sz w:val="17"/>
                      </w:rPr>
                      <w:t>&lt;/script&gt;</w:t>
                    </w:r>
                  </w:p>
                </w:txbxContent>
              </v:textbox>
            </v:shape>
            <w10:wrap type="topAndBottom"/>
          </v:group>
        </w:pict>
      </w:r>
    </w:p>
    <w:p>
      <w:pPr>
        <w:pStyle w:val="5"/>
        <w:spacing w:before="1"/>
        <w:ind w:left="0"/>
        <w:rPr>
          <w:sz w:val="6"/>
        </w:rPr>
      </w:pPr>
    </w:p>
    <w:p>
      <w:pPr>
        <w:pStyle w:val="5"/>
        <w:spacing w:before="58" w:line="278" w:lineRule="auto"/>
        <w:ind w:right="818" w:hanging="451"/>
      </w:pPr>
      <w:r>
        <w:pict>
          <v:shape id="_x0000_s1791" o:spid="_x0000_s1791" style="position:absolute;left:0pt;margin-left:86pt;margin-top:10.15pt;height:3.8pt;width:3.8pt;mso-position-horizontal-relative:page;z-index:252156928;mso-width-relative:page;mso-height-relative:page;" fillcolor="#333333" filled="t" stroked="f" coordorigin="1721,204" coordsize="76,76" path="m1758,279l1721,246,1721,236,1753,204,1763,204,1796,236,1796,246,1758,279xe">
            <v:path arrowok="t"/>
            <v:fill on="t" focussize="0,0"/>
            <v:stroke on="f"/>
            <v:imagedata o:title=""/>
            <o:lock v:ext="edit"/>
          </v:shape>
        </w:pict>
      </w:r>
      <w:r>
        <w:pict>
          <v:shape id="_x0000_s1792" o:spid="_x0000_s1792" style="position:absolute;left:0pt;margin-left:108.5pt;margin-top:30.4pt;height:3.8pt;width:3.8pt;mso-position-horizontal-relative:page;z-index:-251627520;mso-width-relative:page;mso-height-relative:page;" filled="f" stroked="t" coordorigin="2171,609" coordsize="76,76" path="m2246,646l2246,651,2245,656,2243,661,2241,665,2208,684,2203,684,2198,683,2194,681,2189,679,2174,661,2172,656,2171,651,2171,646,2171,641,2182,620,2185,616,2189,614,2194,612,2198,610,2203,609,2208,609,2213,609,2235,620,2238,623,2241,627,2243,632,2245,637,2246,641,2246,646xe">
            <v:path arrowok="t"/>
            <v:fill on="f" focussize="0,0"/>
            <v:stroke weight="0.750314960629921pt" color="#333333"/>
            <v:imagedata o:title=""/>
            <o:lock v:ext="edit"/>
          </v:shape>
        </w:pict>
      </w:r>
      <w:r>
        <w:rPr>
          <w:rFonts w:ascii="Arial Black" w:eastAsia="Arial Black"/>
          <w:color w:val="333333"/>
          <w:w w:val="95"/>
        </w:rPr>
        <w:t>HTMLElement</w:t>
      </w:r>
      <w:r>
        <w:rPr>
          <w:color w:val="333333"/>
          <w:w w:val="95"/>
        </w:rPr>
        <w:t>对象封装了设定元素样式的方法，属于</w:t>
      </w:r>
      <w:r>
        <w:rPr>
          <w:rFonts w:ascii="Arial Black" w:eastAsia="Arial Black"/>
          <w:color w:val="333333"/>
          <w:w w:val="95"/>
        </w:rPr>
        <w:t>HTMLDOM</w:t>
      </w:r>
      <w:r>
        <w:rPr>
          <w:color w:val="333333"/>
          <w:spacing w:val="-2"/>
          <w:w w:val="95"/>
        </w:rPr>
        <w:t xml:space="preserve">范畴，但浏览器完全兼容   </w:t>
      </w:r>
      <w:r>
        <w:rPr>
          <w:color w:val="333333"/>
        </w:rPr>
        <w:t>设定或获取</w:t>
      </w:r>
      <w:r>
        <w:rPr>
          <w:rFonts w:ascii="Arial Black" w:eastAsia="Arial Black"/>
          <w:color w:val="333333"/>
        </w:rPr>
        <w:t>CSS</w:t>
      </w:r>
      <w:r>
        <w:rPr>
          <w:color w:val="333333"/>
        </w:rPr>
        <w:t>属性的方式</w:t>
      </w:r>
    </w:p>
    <w:p>
      <w:pPr>
        <w:pStyle w:val="5"/>
        <w:spacing w:line="333" w:lineRule="exact"/>
      </w:pPr>
      <w:r>
        <w:rPr>
          <w:rFonts w:ascii="Arial Black" w:hAnsi="Arial Black" w:eastAsia="Arial Black"/>
          <w:color w:val="333333"/>
        </w:rPr>
        <w:t>obj.style.color = ‘red’</w:t>
      </w:r>
      <w:r>
        <w:rPr>
          <w:color w:val="333333"/>
        </w:rPr>
        <w:t>：设置或获取当前元素的</w:t>
      </w:r>
      <w:r>
        <w:rPr>
          <w:rFonts w:ascii="Arial Black" w:hAnsi="Arial Black" w:eastAsia="Arial Black"/>
          <w:color w:val="333333"/>
        </w:rPr>
        <w:t>css</w:t>
      </w:r>
      <w:r>
        <w:rPr>
          <w:color w:val="333333"/>
        </w:rPr>
        <w:t>属性值</w:t>
      </w:r>
    </w:p>
    <w:p>
      <w:pPr>
        <w:pStyle w:val="5"/>
        <w:spacing w:before="90" w:line="206" w:lineRule="auto"/>
        <w:ind w:right="173"/>
      </w:pPr>
      <w:r>
        <w:rPr>
          <w:rFonts w:ascii="Arial Black" w:hAnsi="Arial Black" w:eastAsia="Arial Black"/>
          <w:color w:val="333333"/>
          <w:w w:val="90"/>
        </w:rPr>
        <w:t>obj.style.fontSize=   ‘10px’</w:t>
      </w:r>
      <w:r>
        <w:rPr>
          <w:color w:val="333333"/>
          <w:w w:val="90"/>
        </w:rPr>
        <w:t>：设置或获取当前元素的</w:t>
      </w:r>
      <w:r>
        <w:rPr>
          <w:rFonts w:ascii="Arial Black" w:hAnsi="Arial Black" w:eastAsia="Arial Black"/>
          <w:color w:val="333333"/>
          <w:w w:val="90"/>
        </w:rPr>
        <w:t>css</w:t>
      </w:r>
      <w:r>
        <w:rPr>
          <w:color w:val="333333"/>
          <w:w w:val="90"/>
        </w:rPr>
        <w:t>属性值，</w:t>
      </w:r>
      <w:r>
        <w:rPr>
          <w:rFonts w:ascii="Arial Black" w:hAnsi="Arial Black" w:eastAsia="Arial Black"/>
          <w:color w:val="333333"/>
          <w:w w:val="90"/>
        </w:rPr>
        <w:t>cssAttribute</w:t>
      </w:r>
      <w:r>
        <w:rPr>
          <w:color w:val="333333"/>
          <w:w w:val="90"/>
        </w:rPr>
        <w:t>取消了</w:t>
      </w:r>
      <w:r>
        <w:rPr>
          <w:rFonts w:ascii="Arial Black" w:hAnsi="Arial Black" w:eastAsia="Arial Black"/>
          <w:color w:val="333333"/>
          <w:w w:val="90"/>
        </w:rPr>
        <w:t>-</w:t>
      </w:r>
      <w:r>
        <w:rPr>
          <w:color w:val="333333"/>
          <w:w w:val="90"/>
        </w:rPr>
        <w:t>，采用换</w:t>
      </w:r>
      <w:r>
        <w:rPr>
          <w:color w:val="333333"/>
        </w:rPr>
        <w:t>字母大写的方式（驼峰写法）。</w:t>
      </w:r>
    </w:p>
    <w:p>
      <w:pPr>
        <w:pStyle w:val="5"/>
        <w:spacing w:before="8"/>
        <w:ind w:left="0"/>
        <w:rPr>
          <w:sz w:val="9"/>
        </w:rPr>
      </w:pPr>
      <w:r>
        <w:pict>
          <v:group id="_x0000_s1793" o:spid="_x0000_s1793" o:spt="203" style="position:absolute;left:0pt;margin-left:98pt;margin-top:10.65pt;height:133.6pt;width:422.45pt;mso-position-horizontal-relative:page;mso-wrap-distance-bottom:0pt;mso-wrap-distance-top:0pt;z-index:-251167744;mso-width-relative:page;mso-height-relative:page;" coordorigin="1961,214" coordsize="8449,2672">
            <o:lock v:ext="edit"/>
            <v:shape id="_x0000_s1794" o:spid="_x0000_s1794" style="position:absolute;left:1968;top:221;height:2657;width:8434;" fillcolor="#F7F7F7" filled="t" stroked="f" coordorigin="1968,221" coordsize="8434,2657" path="m10365,2878l2006,2878,2001,2878,1996,2877,1991,2875,1987,2873,1968,2845,1968,254,1991,224,1996,222,2001,221,10370,221,10374,222,10379,224,10383,226,10402,254,10402,2845,10379,2875,10374,2877,10370,2878,10365,2878xe">
              <v:path arrowok="t"/>
              <v:fill on="t" focussize="0,0"/>
              <v:stroke on="f"/>
              <v:imagedata o:title=""/>
              <o:lock v:ext="edit"/>
            </v:shape>
            <v:shape id="_x0000_s1795" o:spid="_x0000_s1795" style="position:absolute;left:1968;top:221;height:2657;width:8434;" filled="f" stroked="t" coordorigin="1968,221" coordsize="8434,2657" path="m1968,2840l1968,259,1968,254,1969,249,1971,245,1973,240,1976,236,1979,232,1983,229,1987,226,1991,224,1996,222,2001,221,2006,221,10365,221,10370,221,10374,222,10379,224,10383,226,10388,229,10391,232,10395,236,10397,240,10399,245,10401,249,10402,254,10402,259,10402,2840,10402,2845,10401,2850,10399,2855,10397,2859,10379,2875,10374,2877,10370,2878,10365,2878,2006,2878,2001,2878,1996,2877,1991,2875,1987,2873,1971,2855,1969,2850,1968,2845,1968,2840xe">
              <v:path arrowok="t"/>
              <v:fill on="f" focussize="0,0"/>
              <v:stroke weight="0.750314960629921pt" color="#E7E9EC"/>
              <v:imagedata o:title=""/>
              <o:lock v:ext="edit"/>
            </v:shape>
            <v:rect id="_x0000_s1796" o:spid="_x0000_s1796" o:spt="1" style="position:absolute;left:2035;top:349;height:2432;width:8299;" fillcolor="#F7F7F7" filled="t" stroked="f" coordsize="21600,21600">
              <v:path/>
              <v:fill on="t" focussize="0,0"/>
              <v:stroke on="f"/>
              <v:imagedata o:title=""/>
              <o:lock v:ext="edit"/>
            </v:rect>
            <v:shape id="_x0000_s1797" o:spid="_x0000_s1797" o:spt="202" type="#_x0000_t202" style="position:absolute;left:1987;top:236;height:2626;width:8396;" filled="f" stroked="f" coordsize="21600,21600">
              <v:path/>
              <v:fill on="f" focussize="0,0"/>
              <v:stroke on="f" joinstyle="miter"/>
              <v:imagedata o:title=""/>
              <o:lock v:ext="edit"/>
              <v:textbox inset="0mm,0mm,0mm,0mm">
                <w:txbxContent>
                  <w:p>
                    <w:pPr>
                      <w:spacing w:before="158"/>
                      <w:ind w:left="168" w:right="0" w:firstLine="0"/>
                      <w:jc w:val="left"/>
                      <w:rPr>
                        <w:rFonts w:ascii="Lucida Console"/>
                        <w:sz w:val="17"/>
                      </w:rPr>
                    </w:pPr>
                    <w:r>
                      <w:rPr>
                        <w:rFonts w:ascii="Lucida Console"/>
                        <w:color w:val="117700"/>
                        <w:w w:val="105"/>
                        <w:sz w:val="17"/>
                      </w:rPr>
                      <w:t xml:space="preserve">&lt;a </w:t>
                    </w:r>
                    <w:r>
                      <w:rPr>
                        <w:rFonts w:ascii="Lucida Console"/>
                        <w:color w:val="0000CC"/>
                        <w:w w:val="105"/>
                        <w:sz w:val="17"/>
                      </w:rPr>
                      <w:t>href</w:t>
                    </w:r>
                    <w:r>
                      <w:rPr>
                        <w:rFonts w:ascii="Lucida Console"/>
                        <w:color w:val="333333"/>
                        <w:w w:val="105"/>
                        <w:sz w:val="17"/>
                      </w:rPr>
                      <w:t>=</w:t>
                    </w:r>
                    <w:r>
                      <w:fldChar w:fldCharType="begin"/>
                    </w:r>
                    <w:r>
                      <w:instrText xml:space="preserve"> HYPERLINK "http://www.baidu.com/" \h </w:instrText>
                    </w:r>
                    <w:r>
                      <w:fldChar w:fldCharType="separate"/>
                    </w:r>
                    <w:r>
                      <w:rPr>
                        <w:rFonts w:ascii="Lucida Console"/>
                        <w:color w:val="AA1111"/>
                        <w:w w:val="105"/>
                        <w:sz w:val="17"/>
                      </w:rPr>
                      <w:t>"http://www.baidu.com</w:t>
                    </w:r>
                    <w:r>
                      <w:rPr>
                        <w:rFonts w:ascii="Lucida Console"/>
                        <w:color w:val="AA1111"/>
                        <w:w w:val="105"/>
                        <w:sz w:val="17"/>
                      </w:rPr>
                      <w:fldChar w:fldCharType="end"/>
                    </w:r>
                    <w:r>
                      <w:rPr>
                        <w:rFonts w:ascii="Lucida Console"/>
                        <w:color w:val="AA1111"/>
                        <w:w w:val="105"/>
                        <w:sz w:val="17"/>
                      </w:rPr>
                      <w:t xml:space="preserve">" </w:t>
                    </w:r>
                    <w:r>
                      <w:rPr>
                        <w:rFonts w:ascii="Lucida Console"/>
                        <w:color w:val="0000CC"/>
                        <w:w w:val="105"/>
                        <w:sz w:val="17"/>
                      </w:rPr>
                      <w:t>id</w:t>
                    </w:r>
                    <w:r>
                      <w:rPr>
                        <w:rFonts w:ascii="Lucida Console"/>
                        <w:color w:val="333333"/>
                        <w:w w:val="105"/>
                        <w:sz w:val="17"/>
                      </w:rPr>
                      <w:t>=</w:t>
                    </w:r>
                    <w:r>
                      <w:rPr>
                        <w:rFonts w:ascii="Lucida Console"/>
                        <w:color w:val="AA1111"/>
                        <w:w w:val="105"/>
                        <w:sz w:val="17"/>
                      </w:rPr>
                      <w:t xml:space="preserve">"myid1" </w:t>
                    </w:r>
                    <w:r>
                      <w:rPr>
                        <w:rFonts w:ascii="Lucida Console"/>
                        <w:color w:val="0000CC"/>
                        <w:w w:val="105"/>
                        <w:sz w:val="17"/>
                      </w:rPr>
                      <w:t>style</w:t>
                    </w:r>
                    <w:r>
                      <w:rPr>
                        <w:rFonts w:ascii="Lucida Console"/>
                        <w:color w:val="333333"/>
                        <w:w w:val="105"/>
                        <w:sz w:val="17"/>
                      </w:rPr>
                      <w:t>=</w:t>
                    </w:r>
                    <w:r>
                      <w:rPr>
                        <w:rFonts w:ascii="Lucida Console"/>
                        <w:color w:val="AA1111"/>
                        <w:w w:val="105"/>
                        <w:sz w:val="17"/>
                      </w:rPr>
                      <w:t>"color:blue;font-size:50px"</w:t>
                    </w:r>
                    <w:r>
                      <w:rPr>
                        <w:rFonts w:ascii="Lucida Console"/>
                        <w:color w:val="117700"/>
                        <w:w w:val="105"/>
                        <w:sz w:val="17"/>
                      </w:rPr>
                      <w:t>&gt;</w:t>
                    </w:r>
                  </w:p>
                  <w:p>
                    <w:pPr>
                      <w:spacing w:before="64"/>
                      <w:ind w:left="168" w:right="0" w:firstLine="0"/>
                      <w:jc w:val="left"/>
                      <w:rPr>
                        <w:rFonts w:ascii="Lucida Console" w:eastAsia="Lucida Console"/>
                        <w:sz w:val="17"/>
                      </w:rPr>
                    </w:pPr>
                    <w:r>
                      <w:rPr>
                        <w:rFonts w:hint="eastAsia" w:ascii="新宋体" w:eastAsia="新宋体"/>
                        <w:color w:val="333333"/>
                        <w:w w:val="105"/>
                        <w:sz w:val="17"/>
                      </w:rPr>
                      <w:t>百度</w:t>
                    </w:r>
                    <w:r>
                      <w:rPr>
                        <w:rFonts w:ascii="Lucida Console" w:eastAsia="Lucida Console"/>
                        <w:color w:val="117700"/>
                        <w:w w:val="105"/>
                        <w:sz w:val="17"/>
                      </w:rPr>
                      <w:t>&lt;/a&gt;</w:t>
                    </w:r>
                  </w:p>
                  <w:p>
                    <w:pPr>
                      <w:spacing w:before="88"/>
                      <w:ind w:left="168" w:right="0" w:firstLine="0"/>
                      <w:jc w:val="left"/>
                      <w:rPr>
                        <w:rFonts w:ascii="Lucida Console"/>
                        <w:sz w:val="17"/>
                      </w:rPr>
                    </w:pPr>
                    <w:r>
                      <w:rPr>
                        <w:rFonts w:ascii="Lucida Console"/>
                        <w:color w:val="117700"/>
                        <w:w w:val="105"/>
                        <w:sz w:val="17"/>
                      </w:rPr>
                      <w:t xml:space="preserve">&lt;script </w:t>
                    </w:r>
                    <w:r>
                      <w:rPr>
                        <w:rFonts w:ascii="Lucida Console"/>
                        <w:color w:val="0000CC"/>
                        <w:w w:val="105"/>
                        <w:sz w:val="17"/>
                      </w:rPr>
                      <w:t>type</w:t>
                    </w:r>
                    <w:r>
                      <w:rPr>
                        <w:rFonts w:ascii="Lucida Console"/>
                        <w:color w:val="333333"/>
                        <w:w w:val="105"/>
                        <w:sz w:val="17"/>
                      </w:rPr>
                      <w:t>=</w:t>
                    </w:r>
                    <w:r>
                      <w:rPr>
                        <w:rFonts w:ascii="Lucida Console"/>
                        <w:color w:val="AA1111"/>
                        <w:w w:val="105"/>
                        <w:sz w:val="17"/>
                      </w:rPr>
                      <w:t>"text/javascript"</w:t>
                    </w:r>
                    <w:r>
                      <w:rPr>
                        <w:rFonts w:ascii="Lucida Console"/>
                        <w:color w:val="117700"/>
                        <w:w w:val="105"/>
                        <w:sz w:val="17"/>
                      </w:rPr>
                      <w:t>&gt;</w:t>
                    </w:r>
                  </w:p>
                  <w:p>
                    <w:pPr>
                      <w:spacing w:before="65"/>
                      <w:ind w:left="591"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根据</w:t>
                    </w:r>
                    <w:r>
                      <w:rPr>
                        <w:rFonts w:ascii="Lucida Console" w:eastAsia="Lucida Console"/>
                        <w:color w:val="AA5400"/>
                        <w:w w:val="105"/>
                        <w:sz w:val="17"/>
                      </w:rPr>
                      <w:t>id</w:t>
                    </w:r>
                    <w:r>
                      <w:rPr>
                        <w:rFonts w:hint="eastAsia" w:ascii="新宋体" w:eastAsia="新宋体"/>
                        <w:color w:val="AA5400"/>
                        <w:w w:val="105"/>
                        <w:sz w:val="17"/>
                      </w:rPr>
                      <w:t>获取元素的</w:t>
                    </w:r>
                    <w:r>
                      <w:rPr>
                        <w:rFonts w:ascii="Lucida Console" w:eastAsia="Lucida Console"/>
                        <w:color w:val="AA5400"/>
                        <w:w w:val="105"/>
                        <w:sz w:val="17"/>
                      </w:rPr>
                      <w:t>DOM</w:t>
                    </w:r>
                    <w:r>
                      <w:rPr>
                        <w:rFonts w:hint="eastAsia" w:ascii="新宋体" w:eastAsia="新宋体"/>
                        <w:color w:val="AA5400"/>
                        <w:w w:val="105"/>
                        <w:sz w:val="17"/>
                      </w:rPr>
                      <w:t xml:space="preserve">对象 </w:t>
                    </w:r>
                    <w:r>
                      <w:rPr>
                        <w:rFonts w:ascii="Lucida Console" w:eastAsia="Lucida Console"/>
                        <w:color w:val="AA5400"/>
                        <w:w w:val="105"/>
                        <w:sz w:val="17"/>
                      </w:rPr>
                      <w:t>*/</w:t>
                    </w:r>
                  </w:p>
                  <w:p>
                    <w:pPr>
                      <w:spacing w:before="88"/>
                      <w:ind w:left="591"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element </w:t>
                    </w:r>
                    <w:r>
                      <w:rPr>
                        <w:rFonts w:ascii="Lucida Console"/>
                        <w:color w:val="981A1A"/>
                        <w:w w:val="105"/>
                        <w:sz w:val="17"/>
                      </w:rPr>
                      <w:t xml:space="preserve">= </w:t>
                    </w:r>
                    <w:r>
                      <w:rPr>
                        <w:rFonts w:ascii="Lucida Console"/>
                        <w:w w:val="105"/>
                        <w:sz w:val="17"/>
                      </w:rPr>
                      <w:t>document</w:t>
                    </w:r>
                    <w:r>
                      <w:rPr>
                        <w:rFonts w:ascii="Lucida Console"/>
                        <w:color w:val="333333"/>
                        <w:w w:val="105"/>
                        <w:sz w:val="17"/>
                      </w:rPr>
                      <w:t>.</w:t>
                    </w:r>
                    <w:r>
                      <w:rPr>
                        <w:rFonts w:ascii="Lucida Console"/>
                        <w:w w:val="105"/>
                        <w:sz w:val="17"/>
                      </w:rPr>
                      <w:t>getElementById</w:t>
                    </w:r>
                    <w:r>
                      <w:rPr>
                        <w:rFonts w:ascii="Lucida Console"/>
                        <w:color w:val="333333"/>
                        <w:w w:val="105"/>
                        <w:sz w:val="17"/>
                      </w:rPr>
                      <w:t>(</w:t>
                    </w:r>
                    <w:r>
                      <w:rPr>
                        <w:rFonts w:ascii="Lucida Console"/>
                        <w:color w:val="AA1111"/>
                        <w:w w:val="105"/>
                        <w:sz w:val="17"/>
                      </w:rPr>
                      <w:t>"myid1"</w:t>
                    </w:r>
                    <w:r>
                      <w:rPr>
                        <w:rFonts w:ascii="Lucida Console"/>
                        <w:color w:val="333333"/>
                        <w:w w:val="105"/>
                        <w:sz w:val="17"/>
                      </w:rPr>
                      <w:t>);</w:t>
                    </w:r>
                  </w:p>
                  <w:p>
                    <w:pPr>
                      <w:spacing w:before="64" w:line="360" w:lineRule="auto"/>
                      <w:ind w:left="591" w:right="407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设 置 红 色 和 字 体 打 下 </w:t>
                    </w:r>
                    <w:r>
                      <w:rPr>
                        <w:rFonts w:ascii="Lucida Console" w:eastAsia="Lucida Console"/>
                        <w:color w:val="AA5400"/>
                        <w:w w:val="105"/>
                        <w:sz w:val="17"/>
                      </w:rPr>
                      <w:t xml:space="preserve">*/ </w:t>
                    </w:r>
                    <w:r>
                      <w:rPr>
                        <w:rFonts w:ascii="Lucida Console" w:eastAsia="Lucida Console"/>
                        <w:w w:val="105"/>
                        <w:sz w:val="17"/>
                      </w:rPr>
                      <w:t>element</w:t>
                    </w:r>
                    <w:r>
                      <w:rPr>
                        <w:rFonts w:ascii="Lucida Console" w:eastAsia="Lucida Console"/>
                        <w:color w:val="333333"/>
                        <w:w w:val="105"/>
                        <w:sz w:val="17"/>
                      </w:rPr>
                      <w:t>.</w:t>
                    </w:r>
                    <w:r>
                      <w:rPr>
                        <w:rFonts w:ascii="Lucida Console" w:eastAsia="Lucida Console"/>
                        <w:w w:val="105"/>
                        <w:sz w:val="17"/>
                      </w:rPr>
                      <w:t>style</w:t>
                    </w:r>
                    <w:r>
                      <w:rPr>
                        <w:rFonts w:ascii="Lucida Console" w:eastAsia="Lucida Console"/>
                        <w:color w:val="333333"/>
                        <w:w w:val="105"/>
                        <w:sz w:val="17"/>
                      </w:rPr>
                      <w:t>.</w:t>
                    </w:r>
                    <w:r>
                      <w:rPr>
                        <w:rFonts w:ascii="Lucida Console" w:eastAsia="Lucida Console"/>
                        <w:w w:val="105"/>
                        <w:sz w:val="17"/>
                      </w:rPr>
                      <w:t>color</w:t>
                    </w:r>
                    <w:r>
                      <w:rPr>
                        <w:rFonts w:ascii="Lucida Console" w:eastAsia="Lucida Console"/>
                        <w:color w:val="981A1A"/>
                        <w:w w:val="105"/>
                        <w:sz w:val="17"/>
                      </w:rPr>
                      <w:t>=</w:t>
                    </w:r>
                    <w:r>
                      <w:rPr>
                        <w:rFonts w:ascii="Lucida Console" w:eastAsia="Lucida Console"/>
                        <w:color w:val="AA1111"/>
                        <w:w w:val="105"/>
                        <w:sz w:val="17"/>
                      </w:rPr>
                      <w:t>"red"</w:t>
                    </w:r>
                    <w:r>
                      <w:rPr>
                        <w:rFonts w:ascii="Lucida Console" w:eastAsia="Lucida Console"/>
                        <w:color w:val="333333"/>
                        <w:w w:val="105"/>
                        <w:sz w:val="17"/>
                      </w:rPr>
                      <w:t xml:space="preserve">; </w:t>
                    </w:r>
                    <w:r>
                      <w:rPr>
                        <w:rFonts w:ascii="Lucida Console" w:eastAsia="Lucida Console"/>
                        <w:sz w:val="17"/>
                      </w:rPr>
                      <w:t>element</w:t>
                    </w:r>
                    <w:r>
                      <w:rPr>
                        <w:rFonts w:ascii="Lucida Console" w:eastAsia="Lucida Console"/>
                        <w:color w:val="333333"/>
                        <w:sz w:val="17"/>
                      </w:rPr>
                      <w:t>.</w:t>
                    </w:r>
                    <w:r>
                      <w:rPr>
                        <w:rFonts w:ascii="Lucida Console" w:eastAsia="Lucida Console"/>
                        <w:sz w:val="17"/>
                      </w:rPr>
                      <w:t>style</w:t>
                    </w:r>
                    <w:r>
                      <w:rPr>
                        <w:rFonts w:ascii="Lucida Console" w:eastAsia="Lucida Console"/>
                        <w:color w:val="333333"/>
                        <w:sz w:val="17"/>
                      </w:rPr>
                      <w:t>.</w:t>
                    </w:r>
                    <w:r>
                      <w:rPr>
                        <w:rFonts w:ascii="Lucida Console" w:eastAsia="Lucida Console"/>
                        <w:sz w:val="17"/>
                      </w:rPr>
                      <w:t>fontSize</w:t>
                    </w:r>
                    <w:r>
                      <w:rPr>
                        <w:rFonts w:ascii="Lucida Console" w:eastAsia="Lucida Console"/>
                        <w:color w:val="981A1A"/>
                        <w:sz w:val="17"/>
                      </w:rPr>
                      <w:t>=</w:t>
                    </w:r>
                    <w:r>
                      <w:rPr>
                        <w:rFonts w:ascii="Lucida Console" w:eastAsia="Lucida Console"/>
                        <w:color w:val="AA1111"/>
                        <w:sz w:val="17"/>
                      </w:rPr>
                      <w:t>"5px"</w:t>
                    </w:r>
                    <w:r>
                      <w:rPr>
                        <w:rFonts w:ascii="Lucida Console" w:eastAsia="Lucida Console"/>
                        <w:color w:val="333333"/>
                        <w:sz w:val="17"/>
                      </w:rPr>
                      <w:t>;</w:t>
                    </w:r>
                  </w:p>
                  <w:p>
                    <w:pPr>
                      <w:spacing w:before="10"/>
                      <w:ind w:left="168" w:right="0" w:firstLine="0"/>
                      <w:jc w:val="left"/>
                      <w:rPr>
                        <w:rFonts w:ascii="Lucida Console"/>
                        <w:sz w:val="17"/>
                      </w:rPr>
                    </w:pPr>
                    <w:r>
                      <w:rPr>
                        <w:rFonts w:ascii="Lucida Console"/>
                        <w:color w:val="117700"/>
                        <w:w w:val="105"/>
                        <w:sz w:val="17"/>
                      </w:rPr>
                      <w:t>&lt;/script&gt;</w:t>
                    </w:r>
                  </w:p>
                </w:txbxContent>
              </v:textbox>
            </v:shape>
            <w10:wrap type="topAndBottom"/>
          </v:group>
        </w:pict>
      </w:r>
    </w:p>
    <w:p>
      <w:pPr>
        <w:pStyle w:val="5"/>
        <w:spacing w:before="1"/>
        <w:ind w:left="0"/>
        <w:rPr>
          <w:sz w:val="6"/>
        </w:rPr>
      </w:pPr>
    </w:p>
    <w:p>
      <w:pPr>
        <w:pStyle w:val="5"/>
        <w:spacing w:before="58" w:line="266" w:lineRule="auto"/>
        <w:ind w:right="4059" w:hanging="451"/>
      </w:pPr>
      <w:r>
        <w:pict>
          <v:shape id="_x0000_s1798" o:spid="_x0000_s1798" style="position:absolute;left:0pt;margin-left:86pt;margin-top:10.15pt;height:3.8pt;width:3.8pt;mso-position-horizontal-relative:page;z-index:252157952;mso-width-relative:page;mso-height-relative:page;" fillcolor="#333333" filled="t" stroked="f" coordorigin="1721,204" coordsize="76,76" path="m1758,279l1721,246,1721,236,1753,204,1763,204,1796,236,1796,246,1758,279xe">
            <v:path arrowok="t"/>
            <v:fill on="t" focussize="0,0"/>
            <v:stroke on="f"/>
            <v:imagedata o:title=""/>
            <o:lock v:ext="edit"/>
          </v:shape>
        </w:pict>
      </w:r>
      <w:r>
        <w:pict>
          <v:shape id="_x0000_s1799" o:spid="_x0000_s1799" style="position:absolute;left:0pt;margin-left:108.5pt;margin-top:29.65pt;height:3.8pt;width:3.8pt;mso-position-horizontal-relative:page;z-index:-251626496;mso-width-relative:page;mso-height-relative:page;" filled="f" stroked="t" coordorigin="2171,594" coordsize="76,76" path="m2246,631l2246,636,2245,641,2243,646,2241,650,2223,666,2218,668,2213,669,2208,669,2203,669,2198,668,2194,666,2189,664,2174,646,2172,641,2171,636,2171,631,2171,626,2172,622,2174,617,2175,612,2178,608,2182,605,2185,601,2189,599,2194,597,2198,595,2203,594,2208,594,2213,594,2218,595,2223,597,2227,599,2231,601,2235,605,2238,608,2241,612,2243,617,2245,622,2246,626,2246,631xe">
            <v:path arrowok="t"/>
            <v:fill on="f" focussize="0,0"/>
            <v:stroke weight="0.750314960629921pt" color="#333333"/>
            <v:imagedata o:title=""/>
            <o:lock v:ext="edit"/>
          </v:shape>
        </w:pict>
      </w:r>
      <w:r>
        <w:rPr>
          <w:rFonts w:ascii="Arial Black" w:eastAsia="Arial Black"/>
          <w:color w:val="333333"/>
        </w:rPr>
        <w:t>Element</w:t>
      </w:r>
      <w:r>
        <w:rPr>
          <w:color w:val="333333"/>
        </w:rPr>
        <w:t>对象封装了增加修改删除当前元素的方式： 增加元素到文档树的方式</w:t>
      </w:r>
    </w:p>
    <w:p>
      <w:pPr>
        <w:pStyle w:val="5"/>
        <w:spacing w:before="53" w:line="206" w:lineRule="auto"/>
        <w:ind w:left="1461" w:right="1689"/>
      </w:pPr>
      <w:r>
        <w:pict>
          <v:rect id="_x0000_s1800" o:spid="_x0000_s1800" o:spt="1" style="position:absolute;left:0pt;margin-left:131pt;margin-top:8.15pt;height:3.75pt;width:3.75pt;mso-position-horizontal-relative:page;z-index:252158976;mso-width-relative:page;mso-height-relative:page;" fillcolor="#333333" filled="t" stroked="f" coordsize="21600,21600">
            <v:path/>
            <v:fill on="t" focussize="0,0"/>
            <v:stroke on="f"/>
            <v:imagedata o:title=""/>
            <o:lock v:ext="edit"/>
          </v:rect>
        </w:pict>
      </w:r>
      <w:r>
        <w:pict>
          <v:rect id="_x0000_s1801" o:spid="_x0000_s1801" o:spt="1" style="position:absolute;left:0pt;margin-left:131pt;margin-top:23.15pt;height:3.75pt;width:3.75pt;mso-position-horizontal-relative:page;z-index:252160000;mso-width-relative:page;mso-height-relative:page;" fillcolor="#333333" filled="t" stroked="f" coordsize="21600,21600">
            <v:path/>
            <v:fill on="t" focussize="0,0"/>
            <v:stroke on="f"/>
            <v:imagedata o:title=""/>
            <o:lock v:ext="edit"/>
          </v:rect>
        </w:pict>
      </w:r>
      <w:r>
        <w:rPr>
          <w:rFonts w:ascii="Arial Black" w:eastAsia="Arial Black"/>
          <w:color w:val="333333"/>
        </w:rPr>
        <w:t>parentObj.appendChild(obj):</w:t>
      </w:r>
      <w:r>
        <w:rPr>
          <w:color w:val="333333"/>
        </w:rPr>
        <w:t>将指定元素挂接到父元素下。</w:t>
      </w:r>
      <w:r>
        <w:rPr>
          <w:rFonts w:ascii="Arial Black" w:eastAsia="Arial Black"/>
          <w:color w:val="333333"/>
          <w:w w:val="95"/>
        </w:rPr>
        <w:t>brotherObj.insertBefore(obj):</w:t>
      </w:r>
      <w:r>
        <w:rPr>
          <w:color w:val="333333"/>
          <w:w w:val="95"/>
        </w:rPr>
        <w:t>将指定元素挂接到某个兄弟元素之前。</w:t>
      </w:r>
    </w:p>
    <w:p>
      <w:pPr>
        <w:pStyle w:val="5"/>
        <w:spacing w:line="313" w:lineRule="exact"/>
      </w:pPr>
      <w:r>
        <w:pict>
          <v:shape id="_x0000_s1802" o:spid="_x0000_s1802" style="position:absolute;left:0pt;margin-left:108.5pt;margin-top:5.4pt;height:3.8pt;width:3.8pt;mso-position-horizontal-relative:page;z-index:252161024;mso-width-relative:page;mso-height-relative:page;" filled="f" stroked="t" coordorigin="2171,109" coordsize="76,76" path="m2246,146l2208,184,2203,183,2198,183,2194,181,2189,179,2171,151,2171,146,2171,141,2182,119,2185,116,2189,113,2194,111,2198,109,2203,109,2208,109,2213,109,2218,109,2223,111,2227,113,2231,116,2235,119,2238,123,2241,127,2243,132,2245,136,2246,141,2246,146xe">
            <v:path arrowok="t"/>
            <v:fill on="f" focussize="0,0"/>
            <v:stroke weight="0.750314960629921pt" color="#333333"/>
            <v:imagedata o:title=""/>
            <o:lock v:ext="edit"/>
          </v:shape>
        </w:pict>
      </w:r>
      <w:r>
        <w:rPr>
          <w:color w:val="333333"/>
          <w:w w:val="105"/>
        </w:rPr>
        <w:t>修改元素的方式</w:t>
      </w:r>
    </w:p>
    <w:p>
      <w:pPr>
        <w:pStyle w:val="5"/>
        <w:spacing w:before="40"/>
        <w:ind w:left="1461"/>
      </w:pPr>
      <w:r>
        <w:pict>
          <v:rect id="_x0000_s1803" o:spid="_x0000_s1803" o:spt="1" style="position:absolute;left:0pt;margin-left:131pt;margin-top:9.25pt;height:3.75pt;width:3.75pt;mso-position-horizontal-relative:page;z-index:252162048;mso-width-relative:page;mso-height-relative:page;" fillcolor="#333333" filled="t" stroked="f" coordsize="21600,21600">
            <v:path/>
            <v:fill on="t" focussize="0,0"/>
            <v:stroke on="f"/>
            <v:imagedata o:title=""/>
            <o:lock v:ext="edit"/>
          </v:rect>
        </w:pict>
      </w:r>
      <w:r>
        <w:rPr>
          <w:rFonts w:ascii="Arial Black" w:eastAsia="Arial Black"/>
          <w:color w:val="333333"/>
        </w:rPr>
        <w:t>parent.replaceChild(newObj,oldObj):</w:t>
      </w:r>
      <w:r>
        <w:rPr>
          <w:color w:val="333333"/>
        </w:rPr>
        <w:t>替换指定元素的某一个子节点。</w:t>
      </w:r>
    </w:p>
    <w:p>
      <w:pPr>
        <w:spacing w:after="0"/>
        <w:sectPr>
          <w:pgSz w:w="11900" w:h="16840"/>
          <w:pgMar w:top="560" w:right="1380" w:bottom="280" w:left="1400" w:header="720" w:footer="720" w:gutter="0"/>
          <w:cols w:space="720" w:num="1"/>
        </w:sectPr>
      </w:pPr>
    </w:p>
    <w:p>
      <w:pPr>
        <w:pStyle w:val="5"/>
        <w:spacing w:before="36"/>
      </w:pPr>
      <w:r>
        <w:pict>
          <v:shape id="_x0000_s1804" o:spid="_x0000_s1804" style="position:absolute;left:0pt;margin-left:108.5pt;margin-top:9.05pt;height:3.8pt;width:3.8pt;mso-position-horizontal-relative:page;z-index:252165120;mso-width-relative:page;mso-height-relative:page;" filled="f" stroked="t" coordorigin="2171,182" coordsize="76,76" path="m2246,219l2223,254,2218,256,2213,257,2208,257,2203,257,2198,256,2194,254,2189,252,2171,224,2171,219,2171,214,2172,209,2174,205,2175,200,2178,196,2182,193,2185,189,2189,186,2194,185,2198,183,2203,182,2208,182,2213,182,2218,183,2223,185,2227,186,2231,189,2235,193,2238,196,2241,200,2243,205,2245,209,2246,214,2246,219xe">
            <v:path arrowok="t"/>
            <v:fill on="f" focussize="0,0"/>
            <v:stroke weight="0.750314960629921pt" color="#333333"/>
            <v:imagedata o:title=""/>
            <o:lock v:ext="edit"/>
          </v:shape>
        </w:pict>
      </w:r>
      <w:r>
        <w:rPr>
          <w:color w:val="333333"/>
          <w:w w:val="105"/>
        </w:rPr>
        <w:t>删除元素的方式</w:t>
      </w:r>
    </w:p>
    <w:p>
      <w:pPr>
        <w:pStyle w:val="5"/>
        <w:spacing w:before="55"/>
        <w:ind w:left="1461"/>
      </w:pPr>
      <w:r>
        <w:pict>
          <v:rect id="_x0000_s1805" o:spid="_x0000_s1805" o:spt="1" style="position:absolute;left:0pt;margin-left:131pt;margin-top:10pt;height:3.75pt;width:3.75pt;mso-position-horizontal-relative:page;z-index:252166144;mso-width-relative:page;mso-height-relative:page;" fillcolor="#333333" filled="t" stroked="f" coordsize="21600,21600">
            <v:path/>
            <v:fill on="t" focussize="0,0"/>
            <v:stroke on="f"/>
            <v:imagedata o:title=""/>
            <o:lock v:ext="edit"/>
          </v:rect>
        </w:pict>
      </w:r>
      <w:r>
        <w:rPr>
          <w:rFonts w:ascii="Arial Black" w:eastAsia="Arial Black"/>
          <w:color w:val="333333"/>
        </w:rPr>
        <w:t>parent.removeChild(obj):</w:t>
      </w:r>
      <w:r>
        <w:rPr>
          <w:color w:val="333333"/>
        </w:rPr>
        <w:t>删除指定元素的某一个子元素。</w:t>
      </w:r>
    </w:p>
    <w:p>
      <w:pPr>
        <w:pStyle w:val="5"/>
        <w:spacing w:before="13"/>
        <w:ind w:left="0"/>
        <w:rPr>
          <w:sz w:val="8"/>
        </w:rPr>
      </w:pPr>
      <w:r>
        <w:pict>
          <v:group id="_x0000_s1806" o:spid="_x0000_s1806" o:spt="203" style="position:absolute;left:0pt;margin-left:98pt;margin-top:10pt;height:214.6pt;width:422.45pt;mso-position-horizontal-relative:page;mso-wrap-distance-bottom:0pt;mso-wrap-distance-top:0pt;z-index:-251153408;mso-width-relative:page;mso-height-relative:page;" coordorigin="1961,201" coordsize="8449,4292">
            <o:lock v:ext="edit"/>
            <v:shape id="_x0000_s1807" o:spid="_x0000_s1807" style="position:absolute;left:1968;top:208;height:4277;width:8434;" fillcolor="#F7F7F7" filled="t" stroked="f" coordorigin="1968,208" coordsize="8434,4277" path="m10365,4485l2006,4485,2001,4485,1968,4453,1968,241,1969,236,1973,227,1976,223,1979,219,1983,216,1987,213,1991,211,1996,209,2001,208,10370,208,10374,209,10383,213,10388,216,10391,219,10395,223,10397,227,10401,236,10402,241,10402,4453,10370,4485,10365,4485xe">
              <v:path arrowok="t"/>
              <v:fill on="t" focussize="0,0"/>
              <v:stroke on="f"/>
              <v:imagedata o:title=""/>
              <o:lock v:ext="edit"/>
            </v:shape>
            <v:shape id="_x0000_s1808" o:spid="_x0000_s1808" style="position:absolute;left:1968;top:208;height:4277;width:8434;" filled="f" stroked="t" coordorigin="1968,208" coordsize="8434,4277" path="m1968,4448l1968,246,1968,241,1969,236,1971,231,1973,227,1976,223,1979,219,1983,216,1987,213,1991,211,1996,209,2001,208,2006,208,10365,208,10370,208,10374,209,10379,211,10383,213,10388,216,10391,219,10395,223,10397,227,10399,231,10401,236,10402,241,10402,246,10402,4448,10402,4453,10401,4457,10399,4462,10397,4467,10365,4485,2006,4485,1971,4462,1969,4457,1968,4453,1968,4448xe">
              <v:path arrowok="t"/>
              <v:fill on="f" focussize="0,0"/>
              <v:stroke weight="0.750314960629921pt" color="#E7E9EC"/>
              <v:imagedata o:title=""/>
              <o:lock v:ext="edit"/>
            </v:shape>
            <v:rect id="_x0000_s1809" o:spid="_x0000_s1809" o:spt="1" style="position:absolute;left:2035;top:335;height:4052;width:8299;" fillcolor="#F7F7F7" filled="t" stroked="f" coordsize="21600,21600">
              <v:path/>
              <v:fill on="t" focussize="0,0"/>
              <v:stroke on="f"/>
              <v:imagedata o:title=""/>
              <o:lock v:ext="edit"/>
            </v:rect>
            <v:shape id="_x0000_s1810" o:spid="_x0000_s1810" o:spt="202" type="#_x0000_t202" style="position:absolute;left:1960;top:200;height:4292;width:8449;" filled="f" stroked="f" coordsize="21600,21600">
              <v:path/>
              <v:fill on="f" focussize="0,0"/>
              <v:stroke on="f" joinstyle="miter"/>
              <v:imagedata o:title=""/>
              <o:lock v:ext="edit"/>
              <v:textbox inset="0mm,0mm,0mm,0mm">
                <w:txbxContent>
                  <w:p>
                    <w:pPr>
                      <w:spacing w:before="15" w:line="240" w:lineRule="auto"/>
                      <w:rPr>
                        <w:sz w:val="9"/>
                      </w:rPr>
                    </w:pPr>
                  </w:p>
                  <w:p>
                    <w:pPr>
                      <w:spacing w:before="0"/>
                      <w:ind w:left="195" w:right="0" w:firstLine="0"/>
                      <w:jc w:val="left"/>
                      <w:rPr>
                        <w:rFonts w:ascii="Lucida Console"/>
                        <w:sz w:val="17"/>
                      </w:rPr>
                    </w:pPr>
                    <w:r>
                      <w:rPr>
                        <w:rFonts w:ascii="Lucida Console"/>
                        <w:color w:val="117700"/>
                        <w:w w:val="105"/>
                        <w:sz w:val="17"/>
                      </w:rPr>
                      <w:t xml:space="preserve">&lt;div </w:t>
                    </w:r>
                    <w:r>
                      <w:rPr>
                        <w:rFonts w:ascii="Lucida Console"/>
                        <w:color w:val="0000CC"/>
                        <w:w w:val="105"/>
                        <w:sz w:val="17"/>
                      </w:rPr>
                      <w:t>id</w:t>
                    </w:r>
                    <w:r>
                      <w:rPr>
                        <w:rFonts w:ascii="Lucida Console"/>
                        <w:color w:val="333333"/>
                        <w:w w:val="105"/>
                        <w:sz w:val="17"/>
                      </w:rPr>
                      <w:t>=</w:t>
                    </w:r>
                    <w:r>
                      <w:rPr>
                        <w:rFonts w:ascii="Lucida Console"/>
                        <w:color w:val="AA1111"/>
                        <w:w w:val="105"/>
                        <w:sz w:val="17"/>
                      </w:rPr>
                      <w:t>"mydiv1"</w:t>
                    </w:r>
                    <w:r>
                      <w:rPr>
                        <w:rFonts w:ascii="Lucida Console"/>
                        <w:color w:val="117700"/>
                        <w:w w:val="105"/>
                        <w:sz w:val="17"/>
                      </w:rPr>
                      <w:t>&gt;</w:t>
                    </w:r>
                  </w:p>
                  <w:p>
                    <w:pPr>
                      <w:spacing w:before="64"/>
                      <w:ind w:left="618" w:right="0" w:firstLine="0"/>
                      <w:jc w:val="left"/>
                      <w:rPr>
                        <w:rFonts w:ascii="Lucida Console" w:eastAsia="Lucida Console"/>
                        <w:sz w:val="17"/>
                      </w:rPr>
                    </w:pPr>
                    <w:r>
                      <w:rPr>
                        <w:rFonts w:ascii="Lucida Console" w:eastAsia="Lucida Console"/>
                        <w:color w:val="117700"/>
                        <w:w w:val="105"/>
                        <w:sz w:val="17"/>
                      </w:rPr>
                      <w:t xml:space="preserve">&lt;p </w:t>
                    </w:r>
                    <w:r>
                      <w:rPr>
                        <w:rFonts w:ascii="Lucida Console" w:eastAsia="Lucida Console"/>
                        <w:color w:val="0000CC"/>
                        <w:w w:val="105"/>
                        <w:sz w:val="17"/>
                      </w:rPr>
                      <w:t>id</w:t>
                    </w:r>
                    <w:r>
                      <w:rPr>
                        <w:rFonts w:ascii="Lucida Console" w:eastAsia="Lucida Console"/>
                        <w:color w:val="333333"/>
                        <w:w w:val="105"/>
                        <w:sz w:val="17"/>
                      </w:rPr>
                      <w:t>=</w:t>
                    </w:r>
                    <w:r>
                      <w:rPr>
                        <w:rFonts w:ascii="Lucida Console" w:eastAsia="Lucida Console"/>
                        <w:color w:val="AA1111"/>
                        <w:w w:val="105"/>
                        <w:sz w:val="17"/>
                      </w:rPr>
                      <w:t>"myp1"</w:t>
                    </w:r>
                    <w:r>
                      <w:rPr>
                        <w:rFonts w:ascii="Lucida Console" w:eastAsia="Lucida Console"/>
                        <w:color w:val="117700"/>
                        <w:w w:val="105"/>
                        <w:sz w:val="17"/>
                      </w:rPr>
                      <w:t>&gt;</w:t>
                    </w:r>
                    <w:r>
                      <w:rPr>
                        <w:rFonts w:hint="eastAsia" w:ascii="新宋体" w:eastAsia="新宋体"/>
                        <w:color w:val="333333"/>
                        <w:w w:val="105"/>
                        <w:sz w:val="17"/>
                      </w:rPr>
                      <w:t>我是</w:t>
                    </w:r>
                    <w:r>
                      <w:rPr>
                        <w:rFonts w:ascii="Lucida Console" w:eastAsia="Lucida Console"/>
                        <w:color w:val="333333"/>
                        <w:w w:val="105"/>
                        <w:sz w:val="17"/>
                      </w:rPr>
                      <w:t>p</w:t>
                    </w:r>
                    <w:r>
                      <w:rPr>
                        <w:rFonts w:hint="eastAsia" w:ascii="新宋体" w:eastAsia="新宋体"/>
                        <w:color w:val="333333"/>
                        <w:w w:val="105"/>
                        <w:sz w:val="17"/>
                      </w:rPr>
                      <w:t>标签</w:t>
                    </w:r>
                    <w:r>
                      <w:rPr>
                        <w:rFonts w:ascii="Lucida Console" w:eastAsia="Lucida Console"/>
                        <w:color w:val="117700"/>
                        <w:w w:val="105"/>
                        <w:sz w:val="17"/>
                      </w:rPr>
                      <w:t>&lt;/p&gt;</w:t>
                    </w:r>
                  </w:p>
                  <w:p>
                    <w:pPr>
                      <w:spacing w:before="88"/>
                      <w:ind w:left="195" w:right="0" w:firstLine="0"/>
                      <w:jc w:val="left"/>
                      <w:rPr>
                        <w:rFonts w:ascii="Lucida Console"/>
                        <w:sz w:val="17"/>
                      </w:rPr>
                    </w:pPr>
                    <w:r>
                      <w:rPr>
                        <w:rFonts w:ascii="Lucida Console"/>
                        <w:color w:val="117700"/>
                        <w:w w:val="105"/>
                        <w:sz w:val="17"/>
                      </w:rPr>
                      <w:t>&lt;/div&gt;</w:t>
                    </w:r>
                  </w:p>
                  <w:p>
                    <w:pPr>
                      <w:spacing w:before="100"/>
                      <w:ind w:left="195" w:right="0" w:firstLine="0"/>
                      <w:jc w:val="left"/>
                      <w:rPr>
                        <w:rFonts w:ascii="Lucida Console"/>
                        <w:sz w:val="17"/>
                      </w:rPr>
                    </w:pPr>
                    <w:r>
                      <w:rPr>
                        <w:rFonts w:ascii="Lucida Console"/>
                        <w:color w:val="117700"/>
                        <w:w w:val="105"/>
                        <w:sz w:val="17"/>
                      </w:rPr>
                      <w:t xml:space="preserve">&lt;script </w:t>
                    </w:r>
                    <w:r>
                      <w:rPr>
                        <w:rFonts w:ascii="Lucida Console"/>
                        <w:color w:val="0000CC"/>
                        <w:w w:val="105"/>
                        <w:sz w:val="17"/>
                      </w:rPr>
                      <w:t>type</w:t>
                    </w:r>
                    <w:r>
                      <w:rPr>
                        <w:rFonts w:ascii="Lucida Console"/>
                        <w:color w:val="333333"/>
                        <w:w w:val="105"/>
                        <w:sz w:val="17"/>
                      </w:rPr>
                      <w:t>=</w:t>
                    </w:r>
                    <w:r>
                      <w:rPr>
                        <w:rFonts w:ascii="Lucida Console"/>
                        <w:color w:val="AA1111"/>
                        <w:w w:val="105"/>
                        <w:sz w:val="17"/>
                      </w:rPr>
                      <w:t>"text/javascript"</w:t>
                    </w:r>
                    <w:r>
                      <w:rPr>
                        <w:rFonts w:ascii="Lucida Console"/>
                        <w:color w:val="117700"/>
                        <w:w w:val="105"/>
                        <w:sz w:val="17"/>
                      </w:rPr>
                      <w:t>&gt;</w:t>
                    </w:r>
                  </w:p>
                  <w:p>
                    <w:pPr>
                      <w:spacing w:before="65"/>
                      <w:ind w:left="61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获取</w:t>
                    </w:r>
                    <w:r>
                      <w:rPr>
                        <w:rFonts w:ascii="Lucida Console" w:eastAsia="Lucida Console"/>
                        <w:color w:val="AA5400"/>
                        <w:w w:val="105"/>
                        <w:sz w:val="17"/>
                      </w:rPr>
                      <w:t>div</w:t>
                    </w:r>
                    <w:r>
                      <w:rPr>
                        <w:rFonts w:hint="eastAsia" w:ascii="新宋体" w:eastAsia="新宋体"/>
                        <w:color w:val="AA5400"/>
                        <w:w w:val="105"/>
                        <w:sz w:val="17"/>
                      </w:rPr>
                      <w:t>的</w:t>
                    </w:r>
                    <w:r>
                      <w:rPr>
                        <w:rFonts w:ascii="Lucida Console" w:eastAsia="Lucida Console"/>
                        <w:color w:val="AA5400"/>
                        <w:w w:val="105"/>
                        <w:sz w:val="17"/>
                      </w:rPr>
                      <w:t>dom</w:t>
                    </w:r>
                    <w:r>
                      <w:rPr>
                        <w:rFonts w:hint="eastAsia" w:ascii="新宋体" w:eastAsia="新宋体"/>
                        <w:color w:val="AA5400"/>
                        <w:w w:val="105"/>
                        <w:sz w:val="17"/>
                      </w:rPr>
                      <w:t xml:space="preserve">对象 </w:t>
                    </w:r>
                    <w:r>
                      <w:rPr>
                        <w:rFonts w:ascii="Lucida Console" w:eastAsia="Lucida Console"/>
                        <w:color w:val="AA5400"/>
                        <w:w w:val="105"/>
                        <w:sz w:val="17"/>
                      </w:rPr>
                      <w:t>*/</w:t>
                    </w:r>
                  </w:p>
                  <w:p>
                    <w:pPr>
                      <w:spacing w:before="88"/>
                      <w:ind w:left="61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domDiv </w:t>
                    </w:r>
                    <w:r>
                      <w:rPr>
                        <w:rFonts w:ascii="Lucida Console"/>
                        <w:color w:val="981A1A"/>
                        <w:w w:val="105"/>
                        <w:sz w:val="17"/>
                      </w:rPr>
                      <w:t xml:space="preserve">= </w:t>
                    </w:r>
                    <w:r>
                      <w:rPr>
                        <w:rFonts w:ascii="Lucida Console"/>
                        <w:w w:val="105"/>
                        <w:sz w:val="17"/>
                      </w:rPr>
                      <w:t>document</w:t>
                    </w:r>
                    <w:r>
                      <w:rPr>
                        <w:rFonts w:ascii="Lucida Console"/>
                        <w:color w:val="333333"/>
                        <w:w w:val="105"/>
                        <w:sz w:val="17"/>
                      </w:rPr>
                      <w:t>.</w:t>
                    </w:r>
                    <w:r>
                      <w:rPr>
                        <w:rFonts w:ascii="Lucida Console"/>
                        <w:w w:val="105"/>
                        <w:sz w:val="17"/>
                      </w:rPr>
                      <w:t>getElementById</w:t>
                    </w:r>
                    <w:r>
                      <w:rPr>
                        <w:rFonts w:ascii="Lucida Console"/>
                        <w:color w:val="333333"/>
                        <w:w w:val="105"/>
                        <w:sz w:val="17"/>
                      </w:rPr>
                      <w:t>(</w:t>
                    </w:r>
                    <w:r>
                      <w:rPr>
                        <w:rFonts w:ascii="Lucida Console"/>
                        <w:color w:val="AA1111"/>
                        <w:w w:val="105"/>
                        <w:sz w:val="17"/>
                      </w:rPr>
                      <w:t>"mydiv1"</w:t>
                    </w:r>
                    <w:r>
                      <w:rPr>
                        <w:rFonts w:ascii="Lucida Console"/>
                        <w:color w:val="333333"/>
                        <w:w w:val="105"/>
                        <w:sz w:val="17"/>
                      </w:rPr>
                      <w:t>);</w:t>
                    </w:r>
                  </w:p>
                  <w:p>
                    <w:pPr>
                      <w:spacing w:before="64"/>
                      <w:ind w:left="61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获取</w:t>
                    </w:r>
                    <w:r>
                      <w:rPr>
                        <w:rFonts w:ascii="Lucida Console" w:eastAsia="Lucida Console"/>
                        <w:color w:val="AA5400"/>
                        <w:w w:val="105"/>
                        <w:sz w:val="17"/>
                      </w:rPr>
                      <w:t>p</w:t>
                    </w:r>
                    <w:r>
                      <w:rPr>
                        <w:rFonts w:hint="eastAsia" w:ascii="新宋体" w:eastAsia="新宋体"/>
                        <w:color w:val="AA5400"/>
                        <w:w w:val="105"/>
                        <w:sz w:val="17"/>
                      </w:rPr>
                      <w:t>的</w:t>
                    </w:r>
                    <w:r>
                      <w:rPr>
                        <w:rFonts w:ascii="Lucida Console" w:eastAsia="Lucida Console"/>
                        <w:color w:val="AA5400"/>
                        <w:w w:val="105"/>
                        <w:sz w:val="17"/>
                      </w:rPr>
                      <w:t>dom</w:t>
                    </w:r>
                    <w:r>
                      <w:rPr>
                        <w:rFonts w:hint="eastAsia" w:ascii="新宋体" w:eastAsia="新宋体"/>
                        <w:color w:val="AA5400"/>
                        <w:w w:val="105"/>
                        <w:sz w:val="17"/>
                      </w:rPr>
                      <w:t xml:space="preserve">对象 </w:t>
                    </w:r>
                    <w:r>
                      <w:rPr>
                        <w:rFonts w:ascii="Lucida Console" w:eastAsia="Lucida Console"/>
                        <w:color w:val="AA5400"/>
                        <w:w w:val="105"/>
                        <w:sz w:val="17"/>
                      </w:rPr>
                      <w:t>*/</w:t>
                    </w:r>
                  </w:p>
                  <w:p>
                    <w:pPr>
                      <w:spacing w:before="88"/>
                      <w:ind w:left="61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domP </w:t>
                    </w:r>
                    <w:r>
                      <w:rPr>
                        <w:rFonts w:ascii="Lucida Console"/>
                        <w:color w:val="981A1A"/>
                        <w:w w:val="105"/>
                        <w:sz w:val="17"/>
                      </w:rPr>
                      <w:t xml:space="preserve">= </w:t>
                    </w:r>
                    <w:r>
                      <w:rPr>
                        <w:rFonts w:ascii="Lucida Console"/>
                        <w:w w:val="105"/>
                        <w:sz w:val="17"/>
                      </w:rPr>
                      <w:t>document</w:t>
                    </w:r>
                    <w:r>
                      <w:rPr>
                        <w:rFonts w:ascii="Lucida Console"/>
                        <w:color w:val="333333"/>
                        <w:w w:val="105"/>
                        <w:sz w:val="17"/>
                      </w:rPr>
                      <w:t>.</w:t>
                    </w:r>
                    <w:r>
                      <w:rPr>
                        <w:rFonts w:ascii="Lucida Console"/>
                        <w:w w:val="105"/>
                        <w:sz w:val="17"/>
                      </w:rPr>
                      <w:t>getElementById</w:t>
                    </w:r>
                    <w:r>
                      <w:rPr>
                        <w:rFonts w:ascii="Lucida Console"/>
                        <w:color w:val="333333"/>
                        <w:w w:val="105"/>
                        <w:sz w:val="17"/>
                      </w:rPr>
                      <w:t>(</w:t>
                    </w:r>
                    <w:r>
                      <w:rPr>
                        <w:rFonts w:ascii="Lucida Console"/>
                        <w:color w:val="AA1111"/>
                        <w:w w:val="105"/>
                        <w:sz w:val="17"/>
                      </w:rPr>
                      <w:t>"myp1"</w:t>
                    </w:r>
                    <w:r>
                      <w:rPr>
                        <w:rFonts w:ascii="Lucida Console"/>
                        <w:color w:val="333333"/>
                        <w:w w:val="105"/>
                        <w:sz w:val="17"/>
                      </w:rPr>
                      <w:t>);</w:t>
                    </w:r>
                  </w:p>
                  <w:p>
                    <w:pPr>
                      <w:spacing w:before="65"/>
                      <w:ind w:left="61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创建</w:t>
                    </w:r>
                    <w:r>
                      <w:rPr>
                        <w:rFonts w:ascii="Lucida Console" w:eastAsia="Lucida Console"/>
                        <w:color w:val="AA5400"/>
                        <w:w w:val="105"/>
                        <w:sz w:val="17"/>
                      </w:rPr>
                      <w:t>span</w:t>
                    </w:r>
                    <w:r>
                      <w:rPr>
                        <w:rFonts w:hint="eastAsia" w:ascii="新宋体" w:eastAsia="新宋体"/>
                        <w:color w:val="AA5400"/>
                        <w:w w:val="105"/>
                        <w:sz w:val="17"/>
                      </w:rPr>
                      <w:t>标签的</w:t>
                    </w:r>
                    <w:r>
                      <w:rPr>
                        <w:rFonts w:ascii="Lucida Console" w:eastAsia="Lucida Console"/>
                        <w:color w:val="AA5400"/>
                        <w:w w:val="105"/>
                        <w:sz w:val="17"/>
                      </w:rPr>
                      <w:t>dom</w:t>
                    </w:r>
                    <w:r>
                      <w:rPr>
                        <w:rFonts w:hint="eastAsia" w:ascii="新宋体" w:eastAsia="新宋体"/>
                        <w:color w:val="AA5400"/>
                        <w:w w:val="105"/>
                        <w:sz w:val="17"/>
                      </w:rPr>
                      <w:t>对象</w:t>
                    </w:r>
                    <w:r>
                      <w:rPr>
                        <w:rFonts w:ascii="Lucida Console" w:eastAsia="Lucida Console"/>
                        <w:color w:val="AA5400"/>
                        <w:w w:val="105"/>
                        <w:sz w:val="17"/>
                      </w:rPr>
                      <w:t>*/</w:t>
                    </w:r>
                  </w:p>
                  <w:p>
                    <w:pPr>
                      <w:spacing w:before="88"/>
                      <w:ind w:left="61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spanElement </w:t>
                    </w:r>
                    <w:r>
                      <w:rPr>
                        <w:rFonts w:ascii="Lucida Console"/>
                        <w:color w:val="981A1A"/>
                        <w:w w:val="105"/>
                        <w:sz w:val="17"/>
                      </w:rPr>
                      <w:t xml:space="preserve">= </w:t>
                    </w:r>
                    <w:r>
                      <w:rPr>
                        <w:rFonts w:ascii="Lucida Console"/>
                        <w:w w:val="105"/>
                        <w:sz w:val="17"/>
                      </w:rPr>
                      <w:t>document</w:t>
                    </w:r>
                    <w:r>
                      <w:rPr>
                        <w:rFonts w:ascii="Lucida Console"/>
                        <w:color w:val="333333"/>
                        <w:w w:val="105"/>
                        <w:sz w:val="17"/>
                      </w:rPr>
                      <w:t>.</w:t>
                    </w:r>
                    <w:r>
                      <w:rPr>
                        <w:rFonts w:ascii="Lucida Console"/>
                        <w:w w:val="105"/>
                        <w:sz w:val="17"/>
                      </w:rPr>
                      <w:t>createElement</w:t>
                    </w:r>
                    <w:r>
                      <w:rPr>
                        <w:rFonts w:ascii="Lucida Console"/>
                        <w:color w:val="333333"/>
                        <w:w w:val="105"/>
                        <w:sz w:val="17"/>
                      </w:rPr>
                      <w:t>(</w:t>
                    </w:r>
                    <w:r>
                      <w:rPr>
                        <w:rFonts w:ascii="Lucida Console"/>
                        <w:color w:val="AA1111"/>
                        <w:w w:val="105"/>
                        <w:sz w:val="17"/>
                      </w:rPr>
                      <w:t>"span"</w:t>
                    </w:r>
                    <w:r>
                      <w:rPr>
                        <w:rFonts w:ascii="Lucida Console"/>
                        <w:color w:val="333333"/>
                        <w:w w:val="105"/>
                        <w:sz w:val="17"/>
                      </w:rPr>
                      <w:t>)</w:t>
                    </w:r>
                  </w:p>
                  <w:p>
                    <w:pPr>
                      <w:spacing w:before="64" w:line="297" w:lineRule="auto"/>
                      <w:ind w:left="618" w:right="4119" w:firstLine="0"/>
                      <w:jc w:val="left"/>
                      <w:rPr>
                        <w:rFonts w:ascii="Lucida Console" w:eastAsia="Lucida Console"/>
                        <w:sz w:val="17"/>
                      </w:rPr>
                    </w:pPr>
                    <w:r>
                      <w:rPr>
                        <w:rFonts w:ascii="Lucida Console" w:eastAsia="Lucida Console"/>
                        <w:color w:val="AA5400"/>
                        <w:w w:val="105"/>
                        <w:sz w:val="17"/>
                      </w:rPr>
                      <w:t xml:space="preserve">/* span </w:t>
                    </w:r>
                    <w:r>
                      <w:rPr>
                        <w:rFonts w:hint="eastAsia" w:ascii="新宋体" w:eastAsia="新宋体"/>
                        <w:color w:val="AA5400"/>
                        <w:w w:val="105"/>
                        <w:sz w:val="17"/>
                      </w:rPr>
                      <w:t xml:space="preserve">设 置 </w:t>
                    </w:r>
                    <w:r>
                      <w:rPr>
                        <w:rFonts w:ascii="Lucida Console" w:eastAsia="Lucida Console"/>
                        <w:color w:val="AA5400"/>
                        <w:w w:val="105"/>
                        <w:sz w:val="17"/>
                      </w:rPr>
                      <w:t xml:space="preserve">Text </w:t>
                    </w:r>
                    <w:r>
                      <w:rPr>
                        <w:rFonts w:hint="eastAsia" w:ascii="新宋体" w:eastAsia="新宋体"/>
                        <w:color w:val="AA5400"/>
                        <w:w w:val="105"/>
                        <w:sz w:val="17"/>
                      </w:rPr>
                      <w:t xml:space="preserve">值 </w:t>
                    </w:r>
                    <w:r>
                      <w:rPr>
                        <w:rFonts w:ascii="Lucida Console" w:eastAsia="Lucida Console"/>
                        <w:color w:val="AA5400"/>
                        <w:w w:val="105"/>
                        <w:sz w:val="17"/>
                      </w:rPr>
                      <w:t xml:space="preserve">*/ </w:t>
                    </w:r>
                    <w:r>
                      <w:rPr>
                        <w:rFonts w:ascii="Lucida Console" w:eastAsia="Lucida Console"/>
                        <w:w w:val="105"/>
                        <w:sz w:val="17"/>
                      </w:rPr>
                      <w:t>spanElement</w:t>
                    </w:r>
                    <w:r>
                      <w:rPr>
                        <w:rFonts w:ascii="Lucida Console" w:eastAsia="Lucida Console"/>
                        <w:color w:val="333333"/>
                        <w:w w:val="105"/>
                        <w:sz w:val="17"/>
                      </w:rPr>
                      <w:t>.</w:t>
                    </w:r>
                    <w:r>
                      <w:rPr>
                        <w:rFonts w:ascii="Lucida Console" w:eastAsia="Lucida Console"/>
                        <w:w w:val="105"/>
                        <w:sz w:val="17"/>
                      </w:rPr>
                      <w:t xml:space="preserve">innerText </w:t>
                    </w:r>
                    <w:r>
                      <w:rPr>
                        <w:rFonts w:ascii="Lucida Console" w:eastAsia="Lucida Console"/>
                        <w:color w:val="981A1A"/>
                        <w:w w:val="105"/>
                        <w:sz w:val="17"/>
                      </w:rPr>
                      <w:t xml:space="preserve">= </w:t>
                    </w:r>
                    <w:r>
                      <w:rPr>
                        <w:rFonts w:ascii="Lucida Console" w:eastAsia="Lucida Console"/>
                        <w:color w:val="AA1111"/>
                        <w:w w:val="105"/>
                        <w:sz w:val="17"/>
                      </w:rPr>
                      <w:t>"</w:t>
                    </w:r>
                    <w:r>
                      <w:rPr>
                        <w:rFonts w:hint="eastAsia" w:ascii="新宋体" w:eastAsia="新宋体"/>
                        <w:color w:val="AA1111"/>
                        <w:w w:val="105"/>
                        <w:sz w:val="17"/>
                      </w:rPr>
                      <w:t>我是</w:t>
                    </w:r>
                    <w:r>
                      <w:rPr>
                        <w:rFonts w:ascii="Lucida Console" w:eastAsia="Lucida Console"/>
                        <w:color w:val="AA1111"/>
                        <w:w w:val="105"/>
                        <w:sz w:val="17"/>
                      </w:rPr>
                      <w:t>span"</w:t>
                    </w:r>
                    <w:r>
                      <w:rPr>
                        <w:rFonts w:ascii="Lucida Console" w:eastAsia="Lucida Console"/>
                        <w:color w:val="333333"/>
                        <w:w w:val="105"/>
                        <w:sz w:val="17"/>
                      </w:rPr>
                      <w:t>;</w:t>
                    </w:r>
                  </w:p>
                  <w:p>
                    <w:pPr>
                      <w:spacing w:before="0" w:line="336" w:lineRule="auto"/>
                      <w:ind w:left="618" w:right="365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 xml:space="preserve">替 换 </w:t>
                    </w:r>
                    <w:r>
                      <w:rPr>
                        <w:rFonts w:ascii="Lucida Console" w:eastAsia="Lucida Console"/>
                        <w:color w:val="AA5400"/>
                        <w:w w:val="105"/>
                        <w:sz w:val="17"/>
                      </w:rPr>
                      <w:t xml:space="preserve">*/ </w:t>
                    </w:r>
                    <w:r>
                      <w:rPr>
                        <w:rFonts w:ascii="Lucida Console" w:eastAsia="Lucida Console"/>
                        <w:sz w:val="17"/>
                      </w:rPr>
                      <w:t>domDiv</w:t>
                    </w:r>
                    <w:r>
                      <w:rPr>
                        <w:rFonts w:ascii="Lucida Console" w:eastAsia="Lucida Console"/>
                        <w:color w:val="333333"/>
                        <w:sz w:val="17"/>
                      </w:rPr>
                      <w:t>.</w:t>
                    </w:r>
                    <w:r>
                      <w:rPr>
                        <w:rFonts w:ascii="Lucida Console" w:eastAsia="Lucida Console"/>
                        <w:sz w:val="17"/>
                      </w:rPr>
                      <w:t>replaceChild</w:t>
                    </w:r>
                    <w:r>
                      <w:rPr>
                        <w:rFonts w:ascii="Lucida Console" w:eastAsia="Lucida Console"/>
                        <w:color w:val="333333"/>
                        <w:sz w:val="17"/>
                      </w:rPr>
                      <w:t>(</w:t>
                    </w:r>
                    <w:r>
                      <w:rPr>
                        <w:rFonts w:ascii="Lucida Console" w:eastAsia="Lucida Console"/>
                        <w:sz w:val="17"/>
                      </w:rPr>
                      <w:t>spanElement</w:t>
                    </w:r>
                    <w:r>
                      <w:rPr>
                        <w:rFonts w:ascii="Lucida Console" w:eastAsia="Lucida Console"/>
                        <w:color w:val="333333"/>
                        <w:sz w:val="17"/>
                      </w:rPr>
                      <w:t>,</w:t>
                    </w:r>
                    <w:r>
                      <w:rPr>
                        <w:rFonts w:ascii="Lucida Console" w:eastAsia="Lucida Console"/>
                        <w:sz w:val="17"/>
                      </w:rPr>
                      <w:t>domP</w:t>
                    </w:r>
                    <w:r>
                      <w:rPr>
                        <w:rFonts w:ascii="Lucida Console" w:eastAsia="Lucida Console"/>
                        <w:color w:val="333333"/>
                        <w:sz w:val="17"/>
                      </w:rPr>
                      <w:t>);</w:t>
                    </w:r>
                  </w:p>
                  <w:p>
                    <w:pPr>
                      <w:spacing w:before="33"/>
                      <w:ind w:left="195" w:right="0" w:firstLine="0"/>
                      <w:jc w:val="left"/>
                      <w:rPr>
                        <w:rFonts w:ascii="Lucida Console"/>
                        <w:sz w:val="17"/>
                      </w:rPr>
                    </w:pPr>
                    <w:r>
                      <w:rPr>
                        <w:rFonts w:ascii="Lucida Console"/>
                        <w:color w:val="117700"/>
                        <w:w w:val="105"/>
                        <w:sz w:val="17"/>
                      </w:rPr>
                      <w:t>&lt;/script&gt;</w:t>
                    </w:r>
                  </w:p>
                </w:txbxContent>
              </v:textbox>
            </v:shape>
            <w10:wrap type="topAndBottom"/>
          </v:group>
        </w:pict>
      </w:r>
    </w:p>
    <w:p>
      <w:pPr>
        <w:pStyle w:val="3"/>
        <w:tabs>
          <w:tab w:val="left" w:pos="9009"/>
        </w:tabs>
        <w:rPr>
          <w:u w:val="none"/>
        </w:rPr>
      </w:pPr>
      <w:bookmarkStart w:id="56" w:name="Text对象的属性及方法"/>
      <w:bookmarkEnd w:id="56"/>
      <w:r>
        <w:rPr>
          <w:rFonts w:ascii="Arial" w:eastAsia="Arial"/>
          <w:color w:val="333333"/>
          <w:spacing w:val="-198"/>
          <w:u w:val="single" w:color="EDEDED"/>
        </w:rPr>
        <w:t>T</w:t>
      </w:r>
      <w:r>
        <w:rPr>
          <w:rFonts w:ascii="Arial" w:eastAsia="Arial"/>
          <w:color w:val="333333"/>
          <w:spacing w:val="164"/>
          <w:u w:val="none"/>
        </w:rPr>
        <w:t xml:space="preserve"> </w:t>
      </w:r>
      <w:r>
        <w:rPr>
          <w:rFonts w:ascii="Arial" w:eastAsia="Arial"/>
          <w:color w:val="333333"/>
          <w:u w:val="single" w:color="EDEDED"/>
        </w:rPr>
        <w:t>ext</w:t>
      </w:r>
      <w:r>
        <w:rPr>
          <w:color w:val="333333"/>
          <w:u w:val="single" w:color="EDEDED"/>
        </w:rPr>
        <w:t>对象的属性及方法</w:t>
      </w:r>
      <w:r>
        <w:rPr>
          <w:color w:val="333333"/>
          <w:u w:val="single" w:color="EDEDED"/>
        </w:rPr>
        <w:tab/>
      </w:r>
    </w:p>
    <w:p>
      <w:pPr>
        <w:pStyle w:val="5"/>
        <w:spacing w:before="81" w:line="266" w:lineRule="auto"/>
        <w:ind w:right="3600" w:hanging="451"/>
      </w:pPr>
      <w:r>
        <w:pict>
          <v:shape id="_x0000_s1811" o:spid="_x0000_s1811" style="position:absolute;left:0pt;margin-left:86pt;margin-top:11.3pt;height:3.8pt;width:3.8pt;mso-position-horizontal-relative:page;z-index:252167168;mso-width-relative:page;mso-height-relative:page;" fillcolor="#333333" filled="t" stroked="f" coordorigin="1721,227" coordsize="76,76" path="m1758,302l1721,269,1721,259,1753,227,1763,227,1796,259,1796,269,1758,302xe">
            <v:path arrowok="t"/>
            <v:fill on="t" focussize="0,0"/>
            <v:stroke on="f"/>
            <v:imagedata o:title=""/>
            <o:lock v:ext="edit"/>
          </v:shape>
        </w:pict>
      </w:r>
      <w:r>
        <w:pict>
          <v:shape id="_x0000_s1812" o:spid="_x0000_s1812" style="position:absolute;left:0pt;margin-left:108.5pt;margin-top:30.8pt;height:3.8pt;width:3.8pt;mso-position-horizontal-relative:page;z-index:-251625472;mso-width-relative:page;mso-height-relative:page;" filled="f" stroked="t" coordorigin="2171,617" coordsize="76,76" path="m2246,654l2208,692,2203,692,2198,691,2194,689,2189,687,2171,659,2171,654,2171,649,2203,617,2208,617,2213,617,2246,649,2246,654xe">
            <v:path arrowok="t"/>
            <v:fill on="f" focussize="0,0"/>
            <v:stroke weight="0.750314960629921pt" color="#333333"/>
            <v:imagedata o:title=""/>
            <o:lock v:ext="edit"/>
          </v:shape>
        </w:pict>
      </w:r>
      <w:r>
        <w:rPr>
          <w:rFonts w:ascii="Arial Black" w:eastAsia="Arial Black"/>
          <w:color w:val="333333"/>
        </w:rPr>
        <w:t>Text</w:t>
      </w:r>
      <w:r>
        <w:rPr>
          <w:color w:val="333333"/>
        </w:rPr>
        <w:t>对象封装了文本类型</w:t>
      </w:r>
      <w:r>
        <w:rPr>
          <w:rFonts w:ascii="Arial Black" w:eastAsia="Arial Black"/>
          <w:color w:val="333333"/>
        </w:rPr>
        <w:t>DOM</w:t>
      </w:r>
      <w:r>
        <w:rPr>
          <w:color w:val="333333"/>
        </w:rPr>
        <w:t>对象特有的属性以及方法： 对象属性：</w:t>
      </w:r>
      <w:r>
        <w:rPr>
          <w:rFonts w:ascii="Arial Black" w:eastAsia="Arial Black"/>
          <w:color w:val="333333"/>
        </w:rPr>
        <w:t>data</w:t>
      </w:r>
      <w:r>
        <w:rPr>
          <w:color w:val="333333"/>
        </w:rPr>
        <w:t>：设定或获取文本内容。</w:t>
      </w:r>
    </w:p>
    <w:p>
      <w:pPr>
        <w:pStyle w:val="5"/>
        <w:spacing w:line="263" w:lineRule="exact"/>
      </w:pPr>
      <w:r>
        <w:drawing>
          <wp:anchor distT="0" distB="0" distL="0" distR="0" simplePos="0" relativeHeight="251659264" behindDoc="0" locked="0" layoutInCell="1" allowOverlap="1">
            <wp:simplePos x="0" y="0"/>
            <wp:positionH relativeFrom="page">
              <wp:posOffset>1295400</wp:posOffset>
            </wp:positionH>
            <wp:positionV relativeFrom="paragraph">
              <wp:posOffset>230505</wp:posOffset>
            </wp:positionV>
            <wp:extent cx="5163820" cy="1043305"/>
            <wp:effectExtent l="0" t="0" r="0" b="0"/>
            <wp:wrapTopAndBottom/>
            <wp:docPr id="85"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42.jpeg"/>
                    <pic:cNvPicPr>
                      <a:picLocks noChangeAspect="1"/>
                    </pic:cNvPicPr>
                  </pic:nvPicPr>
                  <pic:blipFill>
                    <a:blip r:embed="rId47" cstate="print"/>
                    <a:stretch>
                      <a:fillRect/>
                    </a:stretch>
                  </pic:blipFill>
                  <pic:spPr>
                    <a:xfrm>
                      <a:off x="0" y="0"/>
                      <a:ext cx="5163943" cy="1043559"/>
                    </a:xfrm>
                    <a:prstGeom prst="rect">
                      <a:avLst/>
                    </a:prstGeom>
                  </pic:spPr>
                </pic:pic>
              </a:graphicData>
            </a:graphic>
          </wp:anchor>
        </w:drawing>
      </w:r>
      <w:r>
        <w:pict>
          <v:group id="_x0000_s1813" o:spid="_x0000_s1813" o:spt="203" style="position:absolute;left:0pt;margin-left:75.5pt;margin-top:117.7pt;height:160.6pt;width:445pt;mso-position-horizontal-relative:page;mso-wrap-distance-bottom:0pt;mso-wrap-distance-top:0pt;z-index:-251152384;mso-width-relative:page;mso-height-relative:page;" coordorigin="1510,2355" coordsize="8900,3212">
            <o:lock v:ext="edit"/>
            <v:shape id="_x0000_s1814" o:spid="_x0000_s1814" style="position:absolute;left:1517;top:2362;height:3197;width:8885;" fillcolor="#F7F7F7" filled="t" stroked="f" coordorigin="1518,2362" coordsize="8885,3197" path="m10365,5559l1555,5559,1550,5559,1518,5526,1518,2395,1519,2390,1523,2381,1525,2376,1529,2373,1532,2370,1536,2367,1546,2363,1550,2362,10370,2362,10374,2363,10379,2365,10383,2367,10388,2370,10391,2373,10395,2376,10397,2381,10401,2390,10402,2395,10402,5526,10370,5559,10365,5559xe">
              <v:path arrowok="t"/>
              <v:fill on="t" focussize="0,0"/>
              <v:stroke on="f"/>
              <v:imagedata o:title=""/>
              <o:lock v:ext="edit"/>
            </v:shape>
            <v:shape id="_x0000_s1815" o:spid="_x0000_s1815" style="position:absolute;left:1517;top:2362;height:3197;width:8885;" filled="f" stroked="t" coordorigin="1518,2362" coordsize="8885,3197" path="m1518,5521l1518,2400,1518,2395,1519,2390,1521,2385,1523,2381,1525,2376,1529,2373,1532,2370,1536,2367,1541,2365,1546,2363,1550,2362,1555,2362,10365,2362,10370,2362,10374,2363,10379,2365,10383,2367,10388,2370,10391,2373,10395,2376,10402,2400,10402,5521,10379,5556,10374,5558,10370,5559,10365,5559,1555,5559,1521,5535,1519,5531,1518,5526,1518,5521xe">
              <v:path arrowok="t"/>
              <v:fill on="f" focussize="0,0"/>
              <v:stroke weight="0.750314960629921pt" color="#E7E9EC"/>
              <v:imagedata o:title=""/>
              <o:lock v:ext="edit"/>
            </v:shape>
            <v:rect id="_x0000_s1816" o:spid="_x0000_s1816" o:spt="1" style="position:absolute;left:1585;top:2489;height:2972;width:8750;" fillcolor="#F7F7F7" filled="t" stroked="f" coordsize="21600,21600">
              <v:path/>
              <v:fill on="t" focussize="0,0"/>
              <v:stroke on="f"/>
              <v:imagedata o:title=""/>
              <o:lock v:ext="edit"/>
            </v:rect>
            <v:shape id="_x0000_s1817" o:spid="_x0000_s1817" o:spt="202" type="#_x0000_t202" style="position:absolute;left:1510;top:2354;height:3212;width:8900;" filled="f" stroked="f" coordsize="21600,21600">
              <v:path/>
              <v:fill on="f" focussize="0,0"/>
              <v:stroke on="f" joinstyle="miter"/>
              <v:imagedata o:title=""/>
              <o:lock v:ext="edit"/>
              <v:textbox inset="0mm,0mm,0mm,0mm">
                <w:txbxContent>
                  <w:p>
                    <w:pPr>
                      <w:spacing w:before="15" w:line="240" w:lineRule="auto"/>
                      <w:rPr>
                        <w:sz w:val="9"/>
                      </w:rPr>
                    </w:pPr>
                  </w:p>
                  <w:p>
                    <w:pPr>
                      <w:spacing w:before="0"/>
                      <w:ind w:left="195" w:right="0" w:firstLine="0"/>
                      <w:jc w:val="left"/>
                      <w:rPr>
                        <w:rFonts w:ascii="Lucida Console"/>
                        <w:sz w:val="17"/>
                      </w:rPr>
                    </w:pPr>
                    <w:r>
                      <w:rPr>
                        <w:rFonts w:ascii="Lucida Console"/>
                        <w:color w:val="117700"/>
                        <w:w w:val="105"/>
                        <w:sz w:val="17"/>
                      </w:rPr>
                      <w:t xml:space="preserve">&lt;div </w:t>
                    </w:r>
                    <w:r>
                      <w:rPr>
                        <w:rFonts w:ascii="Lucida Console"/>
                        <w:color w:val="0000CC"/>
                        <w:w w:val="105"/>
                        <w:sz w:val="17"/>
                      </w:rPr>
                      <w:t>id</w:t>
                    </w:r>
                    <w:r>
                      <w:rPr>
                        <w:rFonts w:ascii="Lucida Console"/>
                        <w:color w:val="333333"/>
                        <w:w w:val="105"/>
                        <w:sz w:val="17"/>
                      </w:rPr>
                      <w:t>=</w:t>
                    </w:r>
                    <w:r>
                      <w:rPr>
                        <w:rFonts w:ascii="Lucida Console"/>
                        <w:color w:val="AA1111"/>
                        <w:w w:val="105"/>
                        <w:sz w:val="17"/>
                      </w:rPr>
                      <w:t>"mydiv1"</w:t>
                    </w:r>
                    <w:r>
                      <w:rPr>
                        <w:rFonts w:ascii="Lucida Console"/>
                        <w:color w:val="117700"/>
                        <w:w w:val="105"/>
                        <w:sz w:val="17"/>
                      </w:rPr>
                      <w:t>&gt;&lt;/div&gt;</w:t>
                    </w:r>
                  </w:p>
                  <w:p>
                    <w:pPr>
                      <w:spacing w:before="100"/>
                      <w:ind w:left="195" w:right="0" w:firstLine="0"/>
                      <w:jc w:val="left"/>
                      <w:rPr>
                        <w:rFonts w:ascii="Lucida Console"/>
                        <w:sz w:val="17"/>
                      </w:rPr>
                    </w:pPr>
                    <w:r>
                      <w:rPr>
                        <w:rFonts w:ascii="Lucida Console"/>
                        <w:color w:val="117700"/>
                        <w:w w:val="105"/>
                        <w:sz w:val="17"/>
                      </w:rPr>
                      <w:t xml:space="preserve">&lt;script </w:t>
                    </w:r>
                    <w:r>
                      <w:rPr>
                        <w:rFonts w:ascii="Lucida Console"/>
                        <w:color w:val="0000CC"/>
                        <w:w w:val="105"/>
                        <w:sz w:val="17"/>
                      </w:rPr>
                      <w:t>type</w:t>
                    </w:r>
                    <w:r>
                      <w:rPr>
                        <w:rFonts w:ascii="Lucida Console"/>
                        <w:color w:val="333333"/>
                        <w:w w:val="105"/>
                        <w:sz w:val="17"/>
                      </w:rPr>
                      <w:t>=</w:t>
                    </w:r>
                    <w:r>
                      <w:rPr>
                        <w:rFonts w:ascii="Lucida Console"/>
                        <w:color w:val="AA1111"/>
                        <w:w w:val="105"/>
                        <w:sz w:val="17"/>
                      </w:rPr>
                      <w:t>"text/javascript"</w:t>
                    </w:r>
                    <w:r>
                      <w:rPr>
                        <w:rFonts w:ascii="Lucida Console"/>
                        <w:color w:val="117700"/>
                        <w:w w:val="105"/>
                        <w:sz w:val="17"/>
                      </w:rPr>
                      <w:t>&gt;</w:t>
                    </w:r>
                  </w:p>
                  <w:p>
                    <w:pPr>
                      <w:spacing w:before="64"/>
                      <w:ind w:left="618" w:right="0" w:firstLine="0"/>
                      <w:jc w:val="left"/>
                      <w:rPr>
                        <w:rFonts w:ascii="Lucida Console" w:eastAsia="Lucida Console"/>
                        <w:sz w:val="17"/>
                      </w:rPr>
                    </w:pPr>
                    <w:r>
                      <w:rPr>
                        <w:rFonts w:ascii="Lucida Console" w:eastAsia="Lucida Console"/>
                        <w:color w:val="AA5400"/>
                        <w:w w:val="105"/>
                        <w:sz w:val="17"/>
                      </w:rPr>
                      <w:t xml:space="preserve">/* </w:t>
                    </w:r>
                    <w:r>
                      <w:rPr>
                        <w:rFonts w:hint="eastAsia" w:ascii="新宋体" w:eastAsia="新宋体"/>
                        <w:color w:val="AA5400"/>
                        <w:w w:val="105"/>
                        <w:sz w:val="17"/>
                      </w:rPr>
                      <w:t>获取</w:t>
                    </w:r>
                    <w:r>
                      <w:rPr>
                        <w:rFonts w:ascii="Lucida Console" w:eastAsia="Lucida Console"/>
                        <w:color w:val="AA5400"/>
                        <w:w w:val="105"/>
                        <w:sz w:val="17"/>
                      </w:rPr>
                      <w:t>div</w:t>
                    </w:r>
                    <w:r>
                      <w:rPr>
                        <w:rFonts w:hint="eastAsia" w:ascii="新宋体" w:eastAsia="新宋体"/>
                        <w:color w:val="AA5400"/>
                        <w:w w:val="105"/>
                        <w:sz w:val="17"/>
                      </w:rPr>
                      <w:t>的</w:t>
                    </w:r>
                    <w:r>
                      <w:rPr>
                        <w:rFonts w:ascii="Lucida Console" w:eastAsia="Lucida Console"/>
                        <w:color w:val="AA5400"/>
                        <w:w w:val="105"/>
                        <w:sz w:val="17"/>
                      </w:rPr>
                      <w:t>dom</w:t>
                    </w:r>
                    <w:r>
                      <w:rPr>
                        <w:rFonts w:hint="eastAsia" w:ascii="新宋体" w:eastAsia="新宋体"/>
                        <w:color w:val="AA5400"/>
                        <w:w w:val="105"/>
                        <w:sz w:val="17"/>
                      </w:rPr>
                      <w:t xml:space="preserve">对象 </w:t>
                    </w:r>
                    <w:r>
                      <w:rPr>
                        <w:rFonts w:ascii="Lucida Console" w:eastAsia="Lucida Console"/>
                        <w:color w:val="AA5400"/>
                        <w:w w:val="105"/>
                        <w:sz w:val="17"/>
                      </w:rPr>
                      <w:t>*/</w:t>
                    </w:r>
                  </w:p>
                  <w:p>
                    <w:pPr>
                      <w:spacing w:before="88"/>
                      <w:ind w:left="618" w:right="0" w:firstLine="0"/>
                      <w:jc w:val="left"/>
                      <w:rPr>
                        <w:rFonts w:ascii="Lucida Console"/>
                        <w:sz w:val="17"/>
                      </w:rPr>
                    </w:pPr>
                    <w:r>
                      <w:rPr>
                        <w:rFonts w:ascii="Lucida Console"/>
                        <w:color w:val="770087"/>
                        <w:w w:val="105"/>
                        <w:sz w:val="17"/>
                      </w:rPr>
                      <w:t xml:space="preserve">var </w:t>
                    </w:r>
                    <w:r>
                      <w:rPr>
                        <w:rFonts w:ascii="Lucida Console"/>
                        <w:color w:val="0000FF"/>
                        <w:w w:val="105"/>
                        <w:sz w:val="17"/>
                      </w:rPr>
                      <w:t xml:space="preserve">domDiv </w:t>
                    </w:r>
                    <w:r>
                      <w:rPr>
                        <w:rFonts w:ascii="Lucida Console"/>
                        <w:color w:val="981A1A"/>
                        <w:w w:val="105"/>
                        <w:sz w:val="17"/>
                      </w:rPr>
                      <w:t xml:space="preserve">= </w:t>
                    </w:r>
                    <w:r>
                      <w:rPr>
                        <w:rFonts w:ascii="Lucida Console"/>
                        <w:w w:val="105"/>
                        <w:sz w:val="17"/>
                      </w:rPr>
                      <w:t>document</w:t>
                    </w:r>
                    <w:r>
                      <w:rPr>
                        <w:rFonts w:ascii="Lucida Console"/>
                        <w:color w:val="333333"/>
                        <w:w w:val="105"/>
                        <w:sz w:val="17"/>
                      </w:rPr>
                      <w:t>.</w:t>
                    </w:r>
                    <w:r>
                      <w:rPr>
                        <w:rFonts w:ascii="Lucida Console"/>
                        <w:w w:val="105"/>
                        <w:sz w:val="17"/>
                      </w:rPr>
                      <w:t>getElementById</w:t>
                    </w:r>
                    <w:r>
                      <w:rPr>
                        <w:rFonts w:ascii="Lucida Console"/>
                        <w:color w:val="333333"/>
                        <w:w w:val="105"/>
                        <w:sz w:val="17"/>
                      </w:rPr>
                      <w:t>(</w:t>
                    </w:r>
                    <w:r>
                      <w:rPr>
                        <w:rFonts w:ascii="Lucida Console"/>
                        <w:color w:val="AA1111"/>
                        <w:w w:val="105"/>
                        <w:sz w:val="17"/>
                      </w:rPr>
                      <w:t>"mydiv1"</w:t>
                    </w:r>
                    <w:r>
                      <w:rPr>
                        <w:rFonts w:ascii="Lucida Console"/>
                        <w:color w:val="333333"/>
                        <w:w w:val="105"/>
                        <w:sz w:val="17"/>
                      </w:rPr>
                      <w:t>);</w:t>
                    </w:r>
                  </w:p>
                  <w:p>
                    <w:pPr>
                      <w:spacing w:before="65"/>
                      <w:ind w:left="618" w:right="0" w:firstLine="0"/>
                      <w:jc w:val="left"/>
                      <w:rPr>
                        <w:rFonts w:hint="eastAsia" w:ascii="新宋体" w:eastAsia="新宋体"/>
                        <w:sz w:val="17"/>
                      </w:rPr>
                    </w:pPr>
                    <w:r>
                      <w:rPr>
                        <w:rFonts w:ascii="Lucida Console" w:eastAsia="Lucida Console"/>
                        <w:color w:val="AA5400"/>
                        <w:w w:val="105"/>
                        <w:sz w:val="17"/>
                      </w:rPr>
                      <w:t>//</w:t>
                    </w:r>
                    <w:r>
                      <w:rPr>
                        <w:rFonts w:hint="eastAsia" w:ascii="新宋体" w:eastAsia="新宋体"/>
                        <w:color w:val="AA5400"/>
                        <w:w w:val="105"/>
                        <w:sz w:val="17"/>
                      </w:rPr>
                      <w:t>创建文本节点</w:t>
                    </w:r>
                  </w:p>
                  <w:p>
                    <w:pPr>
                      <w:spacing w:before="52"/>
                      <w:ind w:left="618" w:right="0" w:firstLine="0"/>
                      <w:jc w:val="left"/>
                      <w:rPr>
                        <w:rFonts w:ascii="Lucida Console" w:eastAsia="Lucida Console"/>
                        <w:sz w:val="17"/>
                      </w:rPr>
                    </w:pPr>
                    <w:r>
                      <w:rPr>
                        <w:rFonts w:ascii="Lucida Console" w:eastAsia="Lucida Console"/>
                        <w:color w:val="770087"/>
                        <w:w w:val="105"/>
                        <w:sz w:val="17"/>
                      </w:rPr>
                      <w:t xml:space="preserve">var </w:t>
                    </w:r>
                    <w:r>
                      <w:rPr>
                        <w:rFonts w:ascii="Lucida Console" w:eastAsia="Lucida Console"/>
                        <w:color w:val="0000FF"/>
                        <w:w w:val="105"/>
                        <w:sz w:val="17"/>
                      </w:rPr>
                      <w:t xml:space="preserve">textNode </w:t>
                    </w:r>
                    <w:r>
                      <w:rPr>
                        <w:rFonts w:ascii="Lucida Console" w:eastAsia="Lucida Console"/>
                        <w:color w:val="981A1A"/>
                        <w:w w:val="105"/>
                        <w:sz w:val="17"/>
                      </w:rPr>
                      <w:t>=</w:t>
                    </w:r>
                    <w:r>
                      <w:rPr>
                        <w:rFonts w:ascii="Lucida Console" w:eastAsia="Lucida Console"/>
                        <w:w w:val="105"/>
                        <w:sz w:val="17"/>
                      </w:rPr>
                      <w:t>document</w:t>
                    </w:r>
                    <w:r>
                      <w:rPr>
                        <w:rFonts w:ascii="Lucida Console" w:eastAsia="Lucida Console"/>
                        <w:color w:val="333333"/>
                        <w:w w:val="105"/>
                        <w:sz w:val="17"/>
                      </w:rPr>
                      <w:t>.</w:t>
                    </w:r>
                    <w:r>
                      <w:rPr>
                        <w:rFonts w:ascii="Lucida Console" w:eastAsia="Lucida Console"/>
                        <w:w w:val="105"/>
                        <w:sz w:val="17"/>
                      </w:rPr>
                      <w:t>createTextNode</w:t>
                    </w:r>
                    <w:r>
                      <w:rPr>
                        <w:rFonts w:ascii="Lucida Console" w:eastAsia="Lucida Console"/>
                        <w:color w:val="333333"/>
                        <w:w w:val="105"/>
                        <w:sz w:val="17"/>
                      </w:rPr>
                      <w:t>(</w:t>
                    </w:r>
                    <w:r>
                      <w:rPr>
                        <w:rFonts w:ascii="Lucida Console" w:eastAsia="Lucida Console"/>
                        <w:color w:val="AA1111"/>
                        <w:w w:val="105"/>
                        <w:sz w:val="17"/>
                      </w:rPr>
                      <w:t>"</w:t>
                    </w:r>
                    <w:r>
                      <w:rPr>
                        <w:rFonts w:hint="eastAsia" w:ascii="新宋体" w:eastAsia="新宋体"/>
                        <w:color w:val="AA1111"/>
                        <w:w w:val="105"/>
                        <w:sz w:val="17"/>
                      </w:rPr>
                      <w:t>我搜</w:t>
                    </w:r>
                    <w:r>
                      <w:rPr>
                        <w:rFonts w:ascii="Lucida Console" w:eastAsia="Lucida Console"/>
                        <w:color w:val="AA1111"/>
                        <w:w w:val="105"/>
                        <w:sz w:val="17"/>
                      </w:rPr>
                      <w:t>"</w:t>
                    </w:r>
                    <w:r>
                      <w:rPr>
                        <w:rFonts w:ascii="Lucida Console" w:eastAsia="Lucida Console"/>
                        <w:color w:val="333333"/>
                        <w:w w:val="105"/>
                        <w:sz w:val="17"/>
                      </w:rPr>
                      <w:t>);</w:t>
                    </w:r>
                  </w:p>
                  <w:p>
                    <w:pPr>
                      <w:spacing w:before="52" w:line="336" w:lineRule="auto"/>
                      <w:ind w:left="618" w:right="5211"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文本节点天骄到</w:t>
                    </w:r>
                    <w:r>
                      <w:rPr>
                        <w:rFonts w:ascii="Lucida Console" w:eastAsia="Lucida Console"/>
                        <w:color w:val="AA5400"/>
                        <w:w w:val="105"/>
                        <w:sz w:val="17"/>
                      </w:rPr>
                      <w:t>div</w:t>
                    </w:r>
                    <w:r>
                      <w:rPr>
                        <w:rFonts w:hint="eastAsia" w:ascii="新宋体" w:eastAsia="新宋体"/>
                        <w:color w:val="AA5400"/>
                        <w:w w:val="105"/>
                        <w:sz w:val="17"/>
                      </w:rPr>
                      <w:t>中</w:t>
                    </w:r>
                    <w:r>
                      <w:rPr>
                        <w:rFonts w:ascii="Lucida Console" w:eastAsia="Lucida Console"/>
                        <w:sz w:val="17"/>
                      </w:rPr>
                      <w:t>domDiv</w:t>
                    </w:r>
                    <w:r>
                      <w:rPr>
                        <w:rFonts w:ascii="Lucida Console" w:eastAsia="Lucida Console"/>
                        <w:color w:val="333333"/>
                        <w:sz w:val="17"/>
                      </w:rPr>
                      <w:t>.</w:t>
                    </w:r>
                    <w:r>
                      <w:rPr>
                        <w:rFonts w:ascii="Lucida Console" w:eastAsia="Lucida Console"/>
                        <w:sz w:val="17"/>
                      </w:rPr>
                      <w:t>appendChild</w:t>
                    </w:r>
                    <w:r>
                      <w:rPr>
                        <w:rFonts w:ascii="Lucida Console" w:eastAsia="Lucida Console"/>
                        <w:color w:val="333333"/>
                        <w:sz w:val="17"/>
                      </w:rPr>
                      <w:t>(</w:t>
                    </w:r>
                    <w:r>
                      <w:rPr>
                        <w:rFonts w:ascii="Lucida Console" w:eastAsia="Lucida Console"/>
                        <w:sz w:val="17"/>
                      </w:rPr>
                      <w:t>textNode</w:t>
                    </w:r>
                    <w:r>
                      <w:rPr>
                        <w:rFonts w:ascii="Lucida Console" w:eastAsia="Lucida Console"/>
                        <w:color w:val="333333"/>
                        <w:sz w:val="17"/>
                      </w:rPr>
                      <w:t>);</w:t>
                    </w:r>
                  </w:p>
                  <w:p>
                    <w:pPr>
                      <w:spacing w:before="0" w:line="297" w:lineRule="auto"/>
                      <w:ind w:left="618" w:right="4862" w:firstLine="0"/>
                      <w:jc w:val="left"/>
                      <w:rPr>
                        <w:rFonts w:ascii="Lucida Console" w:eastAsia="Lucida Console"/>
                        <w:sz w:val="17"/>
                      </w:rPr>
                    </w:pPr>
                    <w:r>
                      <w:rPr>
                        <w:rFonts w:ascii="Lucida Console" w:eastAsia="Lucida Console"/>
                        <w:color w:val="AA5400"/>
                        <w:w w:val="105"/>
                        <w:sz w:val="17"/>
                      </w:rPr>
                      <w:t>//</w:t>
                    </w:r>
                    <w:r>
                      <w:rPr>
                        <w:rFonts w:hint="eastAsia" w:ascii="新宋体" w:eastAsia="新宋体"/>
                        <w:color w:val="AA5400"/>
                        <w:w w:val="105"/>
                        <w:sz w:val="17"/>
                      </w:rPr>
                      <w:t>文本节点追加内容</w:t>
                    </w:r>
                    <w:r>
                      <w:rPr>
                        <w:rFonts w:ascii="Lucida Console" w:eastAsia="Lucida Console"/>
                        <w:sz w:val="17"/>
                      </w:rPr>
                      <w:t>textNode</w:t>
                    </w:r>
                    <w:r>
                      <w:rPr>
                        <w:rFonts w:ascii="Lucida Console" w:eastAsia="Lucida Console"/>
                        <w:color w:val="333333"/>
                        <w:sz w:val="17"/>
                      </w:rPr>
                      <w:t>.</w:t>
                    </w:r>
                    <w:r>
                      <w:rPr>
                        <w:rFonts w:ascii="Lucida Console" w:eastAsia="Lucida Console"/>
                        <w:sz w:val="17"/>
                      </w:rPr>
                      <w:t>appendData</w:t>
                    </w:r>
                    <w:r>
                      <w:rPr>
                        <w:rFonts w:ascii="Lucida Console" w:eastAsia="Lucida Console"/>
                        <w:color w:val="333333"/>
                        <w:sz w:val="17"/>
                      </w:rPr>
                      <w:t>(</w:t>
                    </w:r>
                    <w:r>
                      <w:rPr>
                        <w:rFonts w:ascii="Lucida Console" w:eastAsia="Lucida Console"/>
                        <w:color w:val="AA1111"/>
                        <w:sz w:val="17"/>
                      </w:rPr>
                      <w:t>"</w:t>
                    </w:r>
                    <w:r>
                      <w:rPr>
                        <w:rFonts w:hint="eastAsia" w:ascii="新宋体" w:eastAsia="新宋体"/>
                        <w:color w:val="AA1111"/>
                        <w:sz w:val="17"/>
                      </w:rPr>
                      <w:t>我是后续的</w:t>
                    </w:r>
                    <w:r>
                      <w:rPr>
                        <w:rFonts w:ascii="Lucida Console" w:eastAsia="Lucida Console"/>
                        <w:color w:val="AA1111"/>
                        <w:sz w:val="17"/>
                      </w:rPr>
                      <w:t>"</w:t>
                    </w:r>
                    <w:r>
                      <w:rPr>
                        <w:rFonts w:ascii="Lucida Console" w:eastAsia="Lucida Console"/>
                        <w:color w:val="333333"/>
                        <w:sz w:val="17"/>
                      </w:rPr>
                      <w:t>);</w:t>
                    </w:r>
                  </w:p>
                  <w:p>
                    <w:pPr>
                      <w:spacing w:before="34"/>
                      <w:ind w:left="195" w:right="0" w:firstLine="0"/>
                      <w:jc w:val="left"/>
                      <w:rPr>
                        <w:rFonts w:ascii="Lucida Console"/>
                        <w:sz w:val="17"/>
                      </w:rPr>
                    </w:pPr>
                    <w:r>
                      <w:rPr>
                        <w:rFonts w:ascii="Lucida Console"/>
                        <w:color w:val="117700"/>
                        <w:w w:val="105"/>
                        <w:sz w:val="17"/>
                      </w:rPr>
                      <w:t>&lt;/script&gt;</w:t>
                    </w:r>
                  </w:p>
                </w:txbxContent>
              </v:textbox>
            </v:shape>
            <w10:wrap type="topAndBottom"/>
          </v:group>
        </w:pict>
      </w:r>
      <w:r>
        <w:pict>
          <v:shape id="_x0000_s1818" o:spid="_x0000_s1818" style="position:absolute;left:0pt;margin-left:108.5pt;margin-top:2.9pt;height:3.8pt;width:3.8pt;mso-position-horizontal-relative:page;z-index:252168192;mso-width-relative:page;mso-height-relative:page;" filled="f" stroked="t" coordorigin="2171,59" coordsize="76,76" path="m2246,96l2223,131,2218,133,2213,134,2208,134,2203,134,2198,133,2194,131,2189,129,2171,101,2171,96,2171,91,2182,70,2185,66,2189,63,2194,61,2198,60,2203,59,2208,59,2213,59,2235,70,2238,73,2241,77,2243,82,2245,86,2246,91,2246,96xe">
            <v:path arrowok="t"/>
            <v:fill on="f" focussize="0,0"/>
            <v:stroke weight="0.750314960629921pt" color="#333333"/>
            <v:imagedata o:title=""/>
            <o:lock v:ext="edit"/>
          </v:shape>
        </w:pict>
      </w:r>
      <w:r>
        <w:rPr>
          <w:color w:val="333333"/>
          <w:w w:val="105"/>
        </w:rPr>
        <w:t>对象方法：</w:t>
      </w:r>
    </w:p>
    <w:p>
      <w:pPr>
        <w:pStyle w:val="5"/>
        <w:spacing w:before="2"/>
        <w:ind w:left="0"/>
        <w:rPr>
          <w:sz w:val="15"/>
        </w:rPr>
      </w:pPr>
    </w:p>
    <w:p>
      <w:pPr>
        <w:pStyle w:val="3"/>
        <w:tabs>
          <w:tab w:val="left" w:pos="9009"/>
        </w:tabs>
        <w:rPr>
          <w:u w:val="none"/>
        </w:rPr>
      </w:pPr>
      <w:bookmarkStart w:id="57" w:name="HTMLDOM简介"/>
      <w:bookmarkEnd w:id="57"/>
      <w:r>
        <w:rPr>
          <w:rFonts w:ascii="Arial" w:eastAsia="Arial"/>
          <w:color w:val="333333"/>
          <w:spacing w:val="-262"/>
          <w:w w:val="105"/>
          <w:u w:val="single" w:color="EDEDED"/>
        </w:rPr>
        <w:t>H</w:t>
      </w:r>
      <w:r>
        <w:rPr>
          <w:rFonts w:ascii="Arial" w:eastAsia="Arial"/>
          <w:color w:val="333333"/>
          <w:spacing w:val="130"/>
          <w:w w:val="105"/>
          <w:u w:val="none"/>
        </w:rPr>
        <w:t xml:space="preserve"> </w:t>
      </w:r>
      <w:r>
        <w:rPr>
          <w:rFonts w:ascii="Arial" w:eastAsia="Arial"/>
          <w:color w:val="333333"/>
          <w:w w:val="105"/>
          <w:u w:val="single" w:color="EDEDED"/>
        </w:rPr>
        <w:t>TMLDOM</w:t>
      </w:r>
      <w:r>
        <w:rPr>
          <w:color w:val="333333"/>
          <w:w w:val="105"/>
          <w:u w:val="single" w:color="EDEDED"/>
        </w:rPr>
        <w:t>简介</w:t>
      </w:r>
      <w:r>
        <w:rPr>
          <w:color w:val="333333"/>
          <w:u w:val="single" w:color="EDEDED"/>
        </w:rPr>
        <w:tab/>
      </w:r>
    </w:p>
    <w:p>
      <w:pPr>
        <w:pStyle w:val="5"/>
        <w:spacing w:before="81" w:line="278" w:lineRule="auto"/>
        <w:ind w:right="2989" w:hanging="451"/>
      </w:pPr>
      <w:r>
        <w:pict>
          <v:shape id="_x0000_s1819" o:spid="_x0000_s1819" style="position:absolute;left:0pt;margin-left:86pt;margin-top:11.3pt;height:3.8pt;width:3.8pt;mso-position-horizontal-relative:page;z-index:252169216;mso-width-relative:page;mso-height-relative:page;" fillcolor="#333333" filled="t" stroked="f" coordorigin="1721,227" coordsize="76,76" path="m1758,302l1721,269,1721,259,1753,227,1763,227,1796,259,1796,269,1758,302xe">
            <v:path arrowok="t"/>
            <v:fill on="t" focussize="0,0"/>
            <v:stroke on="f"/>
            <v:imagedata o:title=""/>
            <o:lock v:ext="edit"/>
          </v:shape>
        </w:pict>
      </w:r>
      <w:r>
        <w:pict>
          <v:shape id="_x0000_s1820" o:spid="_x0000_s1820" style="position:absolute;left:0pt;margin-left:108.5pt;margin-top:31.55pt;height:3.8pt;width:3.8pt;mso-position-horizontal-relative:page;z-index:-251624448;mso-width-relative:page;mso-height-relative:page;" filled="f" stroked="t" coordorigin="2171,632" coordsize="76,76" path="m2246,669l2246,674,2245,679,2243,684,2241,688,2208,707,2203,707,2174,684,2172,679,2171,674,2171,669,2171,664,2172,660,2174,655,2175,650,2178,646,2182,643,2185,639,2189,637,2194,635,2198,633,2203,632,2208,632,2213,632,2218,633,2223,635,2227,637,2231,639,2235,643,2238,646,2241,650,2243,655,2245,660,2246,664,2246,669xe">
            <v:path arrowok="t"/>
            <v:fill on="f" focussize="0,0"/>
            <v:stroke weight="0.750314960629921pt" color="#333333"/>
            <v:imagedata o:title=""/>
            <o:lock v:ext="edit"/>
          </v:shape>
        </w:pict>
      </w:r>
      <w:r>
        <w:rPr>
          <w:rFonts w:ascii="Arial Black" w:eastAsia="Arial Black"/>
          <w:color w:val="333333"/>
        </w:rPr>
        <w:t>HTMLDOM</w:t>
      </w:r>
      <w:r>
        <w:rPr>
          <w:color w:val="333333"/>
        </w:rPr>
        <w:t>在</w:t>
      </w:r>
      <w:r>
        <w:rPr>
          <w:rFonts w:ascii="Arial Black" w:eastAsia="Arial Black"/>
          <w:color w:val="333333"/>
        </w:rPr>
        <w:t>DOM</w:t>
      </w:r>
      <w:r>
        <w:rPr>
          <w:color w:val="333333"/>
        </w:rPr>
        <w:t>的基础上扩展了每一个专有标签的方法和属性</w:t>
      </w:r>
      <w:r>
        <w:rPr>
          <w:rFonts w:ascii="Arial Black" w:eastAsia="Arial Black"/>
          <w:color w:val="333333"/>
        </w:rPr>
        <w:t>Html</w:t>
      </w:r>
      <w:r>
        <w:rPr>
          <w:color w:val="333333"/>
        </w:rPr>
        <w:t>属性：</w:t>
      </w:r>
    </w:p>
    <w:p>
      <w:pPr>
        <w:pStyle w:val="5"/>
        <w:spacing w:before="18" w:line="206" w:lineRule="auto"/>
        <w:ind w:left="1461" w:right="3473"/>
      </w:pPr>
      <w:r>
        <w:pict>
          <v:rect id="_x0000_s1821" o:spid="_x0000_s1821" o:spt="1" style="position:absolute;left:0pt;margin-left:131pt;margin-top:6.4pt;height:3.75pt;width:3.75pt;mso-position-horizontal-relative:page;z-index:252170240;mso-width-relative:page;mso-height-relative:page;" fillcolor="#333333" filled="t" stroked="f" coordsize="21600,21600">
            <v:path/>
            <v:fill on="t" focussize="0,0"/>
            <v:stroke on="f"/>
            <v:imagedata o:title=""/>
            <o:lock v:ext="edit"/>
          </v:rect>
        </w:pict>
      </w:r>
      <w:r>
        <w:pict>
          <v:rect id="_x0000_s1822" o:spid="_x0000_s1822" o:spt="1" style="position:absolute;left:0pt;margin-left:131pt;margin-top:21.4pt;height:3.75pt;width:3.75pt;mso-position-horizontal-relative:page;z-index:252171264;mso-width-relative:page;mso-height-relative:page;" fillcolor="#333333" filled="t" stroked="f" coordsize="21600,21600">
            <v:path/>
            <v:fill on="t" focussize="0,0"/>
            <v:stroke on="f"/>
            <v:imagedata o:title=""/>
            <o:lock v:ext="edit"/>
          </v:rect>
        </w:pict>
      </w:r>
      <w:r>
        <w:pict>
          <v:rect id="_x0000_s1823" o:spid="_x0000_s1823" o:spt="1" style="position:absolute;left:0pt;margin-left:131pt;margin-top:36.4pt;height:3.75pt;width:3.75pt;mso-position-horizontal-relative:page;z-index:252172288;mso-width-relative:page;mso-height-relative:page;" fillcolor="#333333" filled="t" stroked="f" coordsize="21600,21600">
            <v:path/>
            <v:fill on="t" focussize="0,0"/>
            <v:stroke on="f"/>
            <v:imagedata o:title=""/>
            <o:lock v:ext="edit"/>
          </v:rect>
        </w:pict>
      </w:r>
      <w:r>
        <w:rPr>
          <w:rFonts w:ascii="Arial Black" w:eastAsia="Arial Black"/>
          <w:color w:val="333333"/>
        </w:rPr>
        <w:t>innerHTML</w:t>
      </w:r>
      <w:r>
        <w:rPr>
          <w:color w:val="333333"/>
        </w:rPr>
        <w:t>：设置或获取当前元素内的</w:t>
      </w:r>
      <w:r>
        <w:rPr>
          <w:rFonts w:ascii="Arial Black" w:eastAsia="Arial Black"/>
          <w:color w:val="333333"/>
        </w:rPr>
        <w:t>html</w:t>
      </w:r>
      <w:r>
        <w:rPr>
          <w:color w:val="333333"/>
        </w:rPr>
        <w:t>。</w:t>
      </w:r>
      <w:r>
        <w:rPr>
          <w:rFonts w:ascii="Arial Black" w:eastAsia="Arial Black"/>
          <w:color w:val="333333"/>
          <w:w w:val="95"/>
        </w:rPr>
        <w:t>innerText</w:t>
      </w:r>
      <w:r>
        <w:rPr>
          <w:color w:val="333333"/>
          <w:w w:val="95"/>
        </w:rPr>
        <w:t>：设置或获取当前元素内的文字内容。</w:t>
      </w:r>
      <w:r>
        <w:rPr>
          <w:rFonts w:ascii="Arial Black" w:eastAsia="Arial Black"/>
          <w:color w:val="333333"/>
        </w:rPr>
        <w:t>outerHTML</w:t>
      </w:r>
      <w:r>
        <w:rPr>
          <w:color w:val="333333"/>
        </w:rPr>
        <w:t>：获取元素的外部</w:t>
      </w:r>
      <w:r>
        <w:rPr>
          <w:rFonts w:ascii="Arial Black" w:eastAsia="Arial Black"/>
          <w:color w:val="333333"/>
        </w:rPr>
        <w:t>html</w:t>
      </w:r>
      <w:r>
        <w:rPr>
          <w:color w:val="333333"/>
        </w:rPr>
        <w:t>。</w:t>
      </w:r>
    </w:p>
    <w:p>
      <w:pPr>
        <w:pStyle w:val="5"/>
        <w:spacing w:line="312" w:lineRule="exact"/>
      </w:pPr>
      <w:r>
        <w:pict>
          <v:shape id="_x0000_s1824" o:spid="_x0000_s1824" style="position:absolute;left:0pt;margin-left:108.5pt;margin-top:5.35pt;height:3.8pt;width:3.8pt;mso-position-horizontal-relative:page;z-index:252173312;mso-width-relative:page;mso-height-relative:page;" filled="f" stroked="t" coordorigin="2171,107" coordsize="76,76" path="m2246,145l2246,150,2245,155,2243,159,2241,164,2208,183,2203,182,2198,182,2194,180,2189,178,2174,159,2172,155,2171,150,2171,145,2171,140,2182,118,2185,115,2189,112,2194,110,2198,108,2203,107,2208,107,2213,107,2235,118,2238,122,2241,126,2243,131,2245,135,2246,140,2246,145xe">
            <v:path arrowok="t"/>
            <v:fill on="f" focussize="0,0"/>
            <v:stroke weight="0.750314960629921pt" color="#333333"/>
            <v:imagedata o:title=""/>
            <o:lock v:ext="edit"/>
          </v:shape>
        </w:pict>
      </w:r>
      <w:r>
        <w:rPr>
          <w:color w:val="333333"/>
          <w:w w:val="105"/>
        </w:rPr>
        <w:t>获取大小的属性</w:t>
      </w:r>
    </w:p>
    <w:p>
      <w:pPr>
        <w:pStyle w:val="5"/>
        <w:spacing w:before="55"/>
        <w:ind w:left="1461"/>
      </w:pPr>
      <w:r>
        <w:pict>
          <v:rect id="_x0000_s1825" o:spid="_x0000_s1825" o:spt="1" style="position:absolute;left:0pt;margin-left:131pt;margin-top:10pt;height:3.75pt;width:3.75pt;mso-position-horizontal-relative:page;z-index:252174336;mso-width-relative:page;mso-height-relative:page;" fillcolor="#333333" filled="t" stroked="f" coordsize="21600,21600">
            <v:path/>
            <v:fill on="t" focussize="0,0"/>
            <v:stroke on="f"/>
            <v:imagedata o:title=""/>
            <o:lock v:ext="edit"/>
          </v:rect>
        </w:pict>
      </w:r>
      <w:r>
        <w:rPr>
          <w:rFonts w:ascii="Arial Black" w:eastAsia="Arial Black"/>
          <w:color w:val="333333"/>
        </w:rPr>
        <w:t>offsetHeight/offsetWidth</w:t>
      </w:r>
      <w:r>
        <w:rPr>
          <w:color w:val="333333"/>
        </w:rPr>
        <w:t>：获取用户可见的当前对象的高度和宽度，包含边线。</w:t>
      </w:r>
    </w:p>
    <w:p>
      <w:pPr>
        <w:spacing w:after="0"/>
        <w:sectPr>
          <w:pgSz w:w="11900" w:h="16840"/>
          <w:pgMar w:top="500" w:right="1380" w:bottom="280" w:left="1400" w:header="720" w:footer="720" w:gutter="0"/>
          <w:cols w:space="720" w:num="1"/>
        </w:sectPr>
      </w:pPr>
    </w:p>
    <w:p>
      <w:pPr>
        <w:pStyle w:val="5"/>
        <w:spacing w:before="71" w:line="206" w:lineRule="auto"/>
        <w:ind w:right="502" w:firstLine="450"/>
      </w:pPr>
      <w:r>
        <w:pict>
          <v:rect id="_x0000_s1826" o:spid="_x0000_s1826" o:spt="1" style="position:absolute;left:0pt;margin-left:131pt;margin-top:9.05pt;height:3.75pt;width:3.75pt;mso-position-horizontal-relative:page;z-index:-251623424;mso-width-relative:page;mso-height-relative:page;" fillcolor="#333333" filled="t" stroked="f" coordsize="21600,21600">
            <v:path/>
            <v:fill on="t" focussize="0,0"/>
            <v:stroke on="f"/>
            <v:imagedata o:title=""/>
            <o:lock v:ext="edit"/>
          </v:rect>
        </w:pict>
      </w:r>
      <w:r>
        <w:pict>
          <v:shape id="_x0000_s1827" o:spid="_x0000_s1827" style="position:absolute;left:0pt;margin-left:108.5pt;margin-top:24.05pt;height:3.8pt;width:3.8pt;mso-position-horizontal-relative:page;z-index:252175360;mso-width-relative:page;mso-height-relative:page;" filled="f" stroked="t" coordorigin="2171,482" coordsize="76,76" path="m2246,519l2208,557,2203,557,2198,556,2194,554,2189,552,2171,524,2171,519,2171,514,2182,493,2185,489,2189,487,2194,485,2198,483,2203,482,2208,482,2213,482,2235,493,2238,496,2241,500,2243,505,2245,509,2246,514,2246,519xe">
            <v:path arrowok="t"/>
            <v:fill on="f" focussize="0,0"/>
            <v:stroke weight="0.750314960629921pt" color="#333333"/>
            <v:imagedata o:title=""/>
            <o:lock v:ext="edit"/>
          </v:shape>
        </w:pict>
      </w:r>
      <w:r>
        <w:rPr>
          <w:rFonts w:ascii="Arial Black" w:eastAsia="Arial Black"/>
          <w:color w:val="333333"/>
          <w:w w:val="95"/>
        </w:rPr>
        <w:t>scrollHeight/scrollWidth:</w:t>
      </w:r>
      <w:r>
        <w:rPr>
          <w:color w:val="333333"/>
          <w:w w:val="95"/>
        </w:rPr>
        <w:t>获取当前对象的实际宽度和高度，包含需要滚动的部分。</w:t>
      </w:r>
      <w:r>
        <w:rPr>
          <w:color w:val="333333"/>
        </w:rPr>
        <w:t>位置属性：</w:t>
      </w:r>
    </w:p>
    <w:p>
      <w:pPr>
        <w:pStyle w:val="5"/>
        <w:spacing w:before="103" w:line="206" w:lineRule="auto"/>
        <w:ind w:left="1461" w:right="114"/>
      </w:pPr>
      <w:r>
        <w:pict>
          <v:rect id="_x0000_s1828" o:spid="_x0000_s1828" o:spt="1" style="position:absolute;left:0pt;margin-left:131pt;margin-top:10.65pt;height:3.75pt;width:3.75pt;mso-position-horizontal-relative:page;z-index:252176384;mso-width-relative:page;mso-height-relative:page;" fillcolor="#333333" filled="t" stroked="f" coordsize="21600,21600">
            <v:path/>
            <v:fill on="t" focussize="0,0"/>
            <v:stroke on="f"/>
            <v:imagedata o:title=""/>
            <o:lock v:ext="edit"/>
          </v:rect>
        </w:pict>
      </w:r>
      <w:r>
        <w:pict>
          <v:rect id="_x0000_s1829" o:spid="_x0000_s1829" o:spt="1" style="position:absolute;left:0pt;margin-left:131pt;margin-top:25.65pt;height:3.75pt;width:3.75pt;mso-position-horizontal-relative:page;z-index:252177408;mso-width-relative:page;mso-height-relative:page;" fillcolor="#333333" filled="t" stroked="f" coordsize="21600,21600">
            <v:path/>
            <v:fill on="t" focussize="0,0"/>
            <v:stroke on="f"/>
            <v:imagedata o:title=""/>
            <o:lock v:ext="edit"/>
          </v:rect>
        </w:pict>
      </w:r>
      <w:r>
        <w:rPr>
          <w:rFonts w:ascii="Arial Black" w:eastAsia="Arial Black"/>
          <w:color w:val="333333"/>
        </w:rPr>
        <w:t>offsetParent</w:t>
      </w:r>
      <w:r>
        <w:rPr>
          <w:color w:val="333333"/>
        </w:rPr>
        <w:t>：获取当前元素距离最近的使用相对定位获取绝对定位的祖元素。</w:t>
      </w:r>
      <w:r>
        <w:rPr>
          <w:rFonts w:ascii="Arial Black" w:eastAsia="Arial Black"/>
          <w:color w:val="333333"/>
          <w:w w:val="95"/>
        </w:rPr>
        <w:t>offsetLeft/offsetTop:</w:t>
      </w:r>
      <w:r>
        <w:rPr>
          <w:color w:val="333333"/>
          <w:w w:val="95"/>
        </w:rPr>
        <w:t>获取当前元素的左上角与其</w:t>
      </w:r>
      <w:r>
        <w:rPr>
          <w:rFonts w:ascii="Arial Black" w:eastAsia="Arial Black"/>
          <w:color w:val="333333"/>
          <w:w w:val="95"/>
        </w:rPr>
        <w:t>offsetParent</w:t>
      </w:r>
      <w:r>
        <w:rPr>
          <w:color w:val="333333"/>
          <w:w w:val="95"/>
        </w:rPr>
        <w:t>的左上角的水平</w:t>
      </w:r>
      <w:r>
        <w:rPr>
          <w:rFonts w:ascii="Arial Black" w:eastAsia="Arial Black"/>
          <w:color w:val="333333"/>
          <w:w w:val="95"/>
        </w:rPr>
        <w:t>/</w:t>
      </w:r>
      <w:r>
        <w:rPr>
          <w:color w:val="333333"/>
          <w:w w:val="95"/>
        </w:rPr>
        <w:t>垂直方向</w:t>
      </w:r>
      <w:r>
        <w:rPr>
          <w:color w:val="333333"/>
        </w:rPr>
        <w:t>的偏移量。</w:t>
      </w:r>
    </w:p>
    <w:p>
      <w:pPr>
        <w:pStyle w:val="4"/>
        <w:spacing w:line="312" w:lineRule="exact"/>
        <w:ind w:left="1010"/>
      </w:pPr>
      <w:r>
        <w:pict>
          <v:shape id="_x0000_s1830" o:spid="_x0000_s1830" style="position:absolute;left:0pt;margin-left:108.5pt;margin-top:5.35pt;height:3.8pt;width:3.8pt;mso-position-horizontal-relative:page;z-index:252178432;mso-width-relative:page;mso-height-relative:page;" filled="f" stroked="t" coordorigin="2171,107" coordsize="76,76" path="m2246,145l2223,180,2218,182,2213,182,2208,183,2203,182,2198,182,2194,180,2189,178,2171,150,2171,145,2171,140,2182,118,2185,115,2189,112,2194,110,2198,108,2203,107,2208,107,2213,107,2218,108,2223,110,2227,112,2231,115,2235,118,2238,122,2241,126,2243,131,2245,135,2246,140,2246,145xe">
            <v:path arrowok="t"/>
            <v:fill on="f" focussize="0,0"/>
            <v:stroke weight="0.750314960629921pt" color="#333333"/>
            <v:imagedata o:title=""/>
            <o:lock v:ext="edit"/>
          </v:shape>
        </w:pict>
      </w:r>
      <w:r>
        <w:rPr>
          <w:color w:val="333333"/>
        </w:rPr>
        <w:t>由于</w:t>
      </w:r>
      <w:r>
        <w:rPr>
          <w:rFonts w:ascii="Arial" w:eastAsia="Arial"/>
          <w:color w:val="333333"/>
        </w:rPr>
        <w:t>HTMLDOM</w:t>
      </w:r>
      <w:r>
        <w:rPr>
          <w:color w:val="333333"/>
        </w:rPr>
        <w:t>的</w:t>
      </w:r>
      <w:r>
        <w:rPr>
          <w:rFonts w:ascii="Arial" w:eastAsia="Arial"/>
          <w:color w:val="333333"/>
        </w:rPr>
        <w:t>API</w:t>
      </w:r>
      <w:r>
        <w:rPr>
          <w:color w:val="333333"/>
        </w:rPr>
        <w:t>过于繁杂，建议其余模块查阅</w:t>
      </w:r>
      <w:r>
        <w:rPr>
          <w:rFonts w:ascii="Arial" w:eastAsia="Arial"/>
          <w:color w:val="333333"/>
        </w:rPr>
        <w:t>API</w:t>
      </w:r>
      <w:r>
        <w:rPr>
          <w:color w:val="333333"/>
        </w:rPr>
        <w:t>文档进行开发，开发时注意兼容性。</w:t>
      </w:r>
    </w:p>
    <w:p>
      <w:pPr>
        <w:tabs>
          <w:tab w:val="left" w:pos="451"/>
          <w:tab w:val="left" w:pos="9009"/>
        </w:tabs>
        <w:spacing w:before="52"/>
        <w:ind w:left="110" w:right="0" w:firstLine="0"/>
        <w:jc w:val="left"/>
        <w:rPr>
          <w:b/>
          <w:sz w:val="34"/>
        </w:rPr>
      </w:pPr>
      <w:bookmarkStart w:id="58" w:name="本节总结"/>
      <w:bookmarkEnd w:id="58"/>
      <w:r>
        <w:rPr>
          <w:b/>
          <w:color w:val="333333"/>
          <w:spacing w:val="-342"/>
          <w:sz w:val="34"/>
          <w:u w:val="single" w:color="EDEDED"/>
        </w:rPr>
        <w:t>本</w:t>
      </w:r>
      <w:r>
        <w:rPr>
          <w:b/>
          <w:color w:val="333333"/>
          <w:spacing w:val="-342"/>
          <w:sz w:val="34"/>
        </w:rPr>
        <w:tab/>
      </w:r>
      <w:r>
        <w:rPr>
          <w:b/>
          <w:color w:val="333333"/>
          <w:sz w:val="34"/>
          <w:u w:val="single" w:color="EDEDED"/>
        </w:rPr>
        <w:t>节总结</w:t>
      </w:r>
      <w:r>
        <w:rPr>
          <w:b/>
          <w:color w:val="333333"/>
          <w:sz w:val="34"/>
          <w:u w:val="single" w:color="EDEDED"/>
        </w:rPr>
        <w:tab/>
      </w:r>
    </w:p>
    <w:p>
      <w:pPr>
        <w:pStyle w:val="5"/>
        <w:spacing w:before="116" w:line="206" w:lineRule="auto"/>
        <w:ind w:left="560" w:right="294"/>
      </w:pPr>
      <w:r>
        <w:pict>
          <v:shape id="_x0000_s1831" o:spid="_x0000_s1831" style="position:absolute;left:0pt;margin-left:86pt;margin-top:11.3pt;height:3.8pt;width:3.8pt;mso-position-horizontal-relative:page;z-index:252179456;mso-width-relative:page;mso-height-relative:page;" fillcolor="#333333" filled="t" stroked="f" coordorigin="1721,227" coordsize="76,76" path="m1758,302l1723,278,1721,274,1721,269,1721,259,1721,254,1725,245,1728,241,1732,238,1735,234,1739,231,1748,228,1753,227,1763,227,1768,228,1777,231,1781,234,1785,238,1788,241,1791,245,1795,254,1796,259,1796,269,1795,274,1793,278,1791,283,1763,302,1758,302xe">
            <v:path arrowok="t"/>
            <v:fill on="t" focussize="0,0"/>
            <v:stroke on="f"/>
            <v:imagedata o:title=""/>
            <o:lock v:ext="edit"/>
          </v:shape>
        </w:pict>
      </w:r>
      <w:r>
        <w:rPr>
          <w:rFonts w:ascii="Arial Black" w:eastAsia="Arial Black"/>
          <w:color w:val="333333"/>
          <w:w w:val="95"/>
        </w:rPr>
        <w:t>CORE</w:t>
      </w:r>
      <w:r>
        <w:rPr>
          <w:rFonts w:ascii="Arial Black" w:eastAsia="Arial Black"/>
          <w:color w:val="333333"/>
          <w:spacing w:val="54"/>
          <w:w w:val="95"/>
        </w:rPr>
        <w:t xml:space="preserve"> </w:t>
      </w:r>
      <w:r>
        <w:rPr>
          <w:rFonts w:ascii="Arial Black" w:eastAsia="Arial Black"/>
          <w:color w:val="333333"/>
          <w:w w:val="95"/>
        </w:rPr>
        <w:t>DOM</w:t>
      </w:r>
      <w:r>
        <w:rPr>
          <w:color w:val="333333"/>
          <w:w w:val="95"/>
        </w:rPr>
        <w:t>接口中只声明了一般结构化文档的访问方式，</w:t>
      </w:r>
      <w:r>
        <w:rPr>
          <w:rFonts w:ascii="Arial Black" w:eastAsia="Arial Black"/>
          <w:color w:val="333333"/>
          <w:w w:val="95"/>
        </w:rPr>
        <w:t>HTML</w:t>
      </w:r>
      <w:r>
        <w:rPr>
          <w:rFonts w:ascii="Arial Black" w:eastAsia="Arial Black"/>
          <w:color w:val="333333"/>
          <w:spacing w:val="27"/>
          <w:w w:val="95"/>
        </w:rPr>
        <w:t xml:space="preserve">  </w:t>
      </w:r>
      <w:r>
        <w:rPr>
          <w:rFonts w:ascii="Arial Black" w:eastAsia="Arial Black"/>
          <w:color w:val="333333"/>
          <w:w w:val="95"/>
        </w:rPr>
        <w:t>DOM</w:t>
      </w:r>
      <w:r>
        <w:rPr>
          <w:color w:val="333333"/>
          <w:w w:val="95"/>
        </w:rPr>
        <w:t>接口中声明了操作</w:t>
      </w:r>
      <w:r>
        <w:rPr>
          <w:rFonts w:ascii="Arial Black" w:eastAsia="Arial Black"/>
          <w:color w:val="333333"/>
          <w:w w:val="95"/>
        </w:rPr>
        <w:t>HTML</w:t>
      </w:r>
      <w:r>
        <w:rPr>
          <w:color w:val="333333"/>
          <w:spacing w:val="-17"/>
          <w:w w:val="95"/>
        </w:rPr>
        <w:t>元</w:t>
      </w:r>
      <w:r>
        <w:rPr>
          <w:color w:val="333333"/>
        </w:rPr>
        <w:t>素的方式</w:t>
      </w:r>
    </w:p>
    <w:p>
      <w:pPr>
        <w:pStyle w:val="5"/>
        <w:spacing w:line="288" w:lineRule="exact"/>
        <w:ind w:left="560"/>
      </w:pPr>
      <w:r>
        <w:pict>
          <v:shape id="_x0000_s1832" o:spid="_x0000_s1832" style="position:absolute;left:0pt;margin-left:86pt;margin-top:5.4pt;height:3.8pt;width:3.8pt;mso-position-horizontal-relative:page;z-index:252180480;mso-width-relative:page;mso-height-relative:page;" fillcolor="#333333" filled="t" stroked="f" coordorigin="1721,109" coordsize="76,76" path="m1758,184l1723,160,1721,156,1721,151,1721,141,1753,109,1763,109,1796,141,1796,151,1795,156,1793,160,1791,165,1763,183,1758,184xe">
            <v:path arrowok="t"/>
            <v:fill on="t" focussize="0,0"/>
            <v:stroke on="f"/>
            <v:imagedata o:title=""/>
            <o:lock v:ext="edit"/>
          </v:shape>
        </w:pict>
      </w:r>
      <w:r>
        <w:rPr>
          <w:color w:val="333333"/>
        </w:rPr>
        <w:t>在网页开发中常用的节点类型为：文档类型、节点类型、文本类型。</w:t>
      </w:r>
    </w:p>
    <w:p>
      <w:pPr>
        <w:pStyle w:val="5"/>
        <w:spacing w:before="10" w:line="206" w:lineRule="auto"/>
        <w:ind w:left="560" w:right="244"/>
      </w:pPr>
      <w:r>
        <w:pict>
          <v:shape id="_x0000_s1833" o:spid="_x0000_s1833" style="position:absolute;left:0pt;margin-left:86pt;margin-top:6pt;height:3.8pt;width:3.8pt;mso-position-horizontal-relative:page;z-index:252181504;mso-width-relative:page;mso-height-relative:page;" fillcolor="#333333" filled="t" stroked="f" coordorigin="1721,121" coordsize="76,76" path="m1758,196l1721,163,1721,153,1753,121,1763,121,1796,153,1796,163,1758,196xe">
            <v:path arrowok="t"/>
            <v:fill on="t" focussize="0,0"/>
            <v:stroke on="f"/>
            <v:imagedata o:title=""/>
            <o:lock v:ext="edit"/>
          </v:shape>
        </w:pict>
      </w:r>
      <w:r>
        <w:rPr>
          <w:rFonts w:ascii="Arial Black" w:eastAsia="Arial Black"/>
          <w:color w:val="333333"/>
        </w:rPr>
        <w:t>document</w:t>
      </w:r>
      <w:r>
        <w:rPr>
          <w:color w:val="333333"/>
        </w:rPr>
        <w:t>对象包含访问文档子节点访问文档基本元素节点的</w:t>
      </w:r>
      <w:r>
        <w:rPr>
          <w:rFonts w:ascii="Arial Black" w:eastAsia="Arial Black"/>
          <w:color w:val="333333"/>
        </w:rPr>
        <w:t>api</w:t>
      </w:r>
      <w:r>
        <w:rPr>
          <w:color w:val="333333"/>
        </w:rPr>
        <w:t>接口、访问文档内子节点的</w:t>
      </w:r>
      <w:r>
        <w:rPr>
          <w:rFonts w:ascii="Arial Black" w:eastAsia="Arial Black"/>
          <w:color w:val="333333"/>
        </w:rPr>
        <w:t>api</w:t>
      </w:r>
      <w:r>
        <w:rPr>
          <w:color w:val="333333"/>
          <w:spacing w:val="-18"/>
        </w:rPr>
        <w:t>接</w:t>
      </w:r>
      <w:r>
        <w:rPr>
          <w:color w:val="333333"/>
        </w:rPr>
        <w:t>口、访问文档的特殊集合的</w:t>
      </w:r>
      <w:r>
        <w:rPr>
          <w:rFonts w:ascii="Arial Black" w:eastAsia="Arial Black"/>
          <w:color w:val="333333"/>
        </w:rPr>
        <w:t>api</w:t>
      </w:r>
      <w:r>
        <w:rPr>
          <w:color w:val="333333"/>
        </w:rPr>
        <w:t>接口、创建元素、文本类型</w:t>
      </w:r>
      <w:r>
        <w:rPr>
          <w:rFonts w:ascii="Arial Black" w:eastAsia="Arial Black"/>
          <w:color w:val="333333"/>
        </w:rPr>
        <w:t>Dom</w:t>
      </w:r>
      <w:r>
        <w:rPr>
          <w:color w:val="333333"/>
        </w:rPr>
        <w:t>对象</w:t>
      </w:r>
    </w:p>
    <w:p>
      <w:pPr>
        <w:pStyle w:val="5"/>
        <w:spacing w:line="206" w:lineRule="auto"/>
        <w:ind w:left="560" w:right="233"/>
      </w:pPr>
      <w:r>
        <w:pict>
          <v:shape id="_x0000_s1834" o:spid="_x0000_s1834" style="position:absolute;left:0pt;margin-left:86pt;margin-top:5.5pt;height:3.8pt;width:3.8pt;mso-position-horizontal-relative:page;z-index:252182528;mso-width-relative:page;mso-height-relative:page;" fillcolor="#333333" filled="t" stroked="f" coordorigin="1721,111" coordsize="76,76" path="m1758,186l1721,153,1721,143,1753,111,1763,111,1796,143,1796,153,1758,186xe">
            <v:path arrowok="t"/>
            <v:fill on="t" focussize="0,0"/>
            <v:stroke on="f"/>
            <v:imagedata o:title=""/>
            <o:lock v:ext="edit"/>
          </v:shape>
        </w:pict>
      </w:r>
      <w:r>
        <w:rPr>
          <w:rFonts w:ascii="Arial Black" w:eastAsia="Arial Black"/>
          <w:color w:val="333333"/>
        </w:rPr>
        <w:t>Element</w:t>
      </w:r>
      <w:r>
        <w:rPr>
          <w:color w:val="333333"/>
        </w:rPr>
        <w:t>对象封装了节点类型</w:t>
      </w:r>
      <w:r>
        <w:rPr>
          <w:rFonts w:ascii="Arial Black" w:eastAsia="Arial Black"/>
          <w:color w:val="333333"/>
        </w:rPr>
        <w:t>DOM</w:t>
      </w:r>
      <w:r>
        <w:rPr>
          <w:color w:val="333333"/>
        </w:rPr>
        <w:t>对象特有的属性以及方法，主要包含对元素属性的操作的</w:t>
      </w:r>
      <w:r>
        <w:rPr>
          <w:rFonts w:ascii="Arial Black" w:eastAsia="Arial Black"/>
          <w:color w:val="333333"/>
        </w:rPr>
        <w:t>api</w:t>
      </w:r>
      <w:r>
        <w:rPr>
          <w:color w:val="333333"/>
          <w:spacing w:val="-17"/>
        </w:rPr>
        <w:t>接</w:t>
      </w:r>
      <w:r>
        <w:rPr>
          <w:color w:val="333333"/>
        </w:rPr>
        <w:t>口、对元素样式的操作的</w:t>
      </w:r>
      <w:r>
        <w:rPr>
          <w:rFonts w:ascii="Arial Black" w:eastAsia="Arial Black"/>
          <w:color w:val="333333"/>
        </w:rPr>
        <w:t>api</w:t>
      </w:r>
      <w:r>
        <w:rPr>
          <w:color w:val="333333"/>
        </w:rPr>
        <w:t>接口、对元素及子元素的操作的</w:t>
      </w:r>
      <w:r>
        <w:rPr>
          <w:rFonts w:ascii="Arial Black" w:eastAsia="Arial Black"/>
          <w:color w:val="333333"/>
        </w:rPr>
        <w:t>api</w:t>
      </w:r>
      <w:r>
        <w:rPr>
          <w:color w:val="333333"/>
        </w:rPr>
        <w:t>接口</w:t>
      </w:r>
    </w:p>
    <w:sectPr>
      <w:pgSz w:w="11900" w:h="16840"/>
      <w:pgMar w:top="500" w:right="1380" w:bottom="280" w:left="14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Black">
    <w:panose1 w:val="020B0A04020102020204"/>
    <w:charset w:val="00"/>
    <w:family w:val="swiss"/>
    <w:pitch w:val="default"/>
    <w:sig w:usb0="A00002AF" w:usb1="400078FB" w:usb2="00000000" w:usb3="00000000" w:csb0="6000009F" w:csb1="DFD70000"/>
  </w:font>
  <w:font w:name="Arial">
    <w:panose1 w:val="020B0604020202020204"/>
    <w:charset w:val="00"/>
    <w:family w:val="swiss"/>
    <w:pitch w:val="default"/>
    <w:sig w:usb0="E0002EFF" w:usb1="C000785B" w:usb2="00000009" w:usb3="00000000" w:csb0="400001FF" w:csb1="FFFF0000"/>
  </w:font>
  <w:font w:name="Lucida Console">
    <w:panose1 w:val="020B0609040504020204"/>
    <w:charset w:val="00"/>
    <w:family w:val="modern"/>
    <w:pitch w:val="default"/>
    <w:sig w:usb0="8000028F" w:usb1="00001800" w:usb2="00000000" w:usb3="00000000" w:csb0="0000001F" w:csb1="D7D70000"/>
  </w:font>
  <w:font w:name="新宋体">
    <w:panose1 w:val="02010609030101010101"/>
    <w:charset w:val="86"/>
    <w:family w:val="modern"/>
    <w:pitch w:val="default"/>
    <w:sig w:usb0="00000203" w:usb1="288F0000" w:usb2="00000006" w:usb3="00000000" w:csb0="00040001" w:csb1="00000000"/>
  </w:font>
  <w:font w:name="Palatino Linotype">
    <w:panose1 w:val="02040502050505030304"/>
    <w:charset w:val="00"/>
    <w:family w:val="roman"/>
    <w:pitch w:val="default"/>
    <w:sig w:usb0="E0000287" w:usb1="40000013"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1521" w:hanging="308"/>
        <w:jc w:val="left"/>
      </w:pPr>
      <w:rPr>
        <w:rFonts w:hint="default" w:ascii="Arial Black" w:hAnsi="Arial Black" w:eastAsia="Arial Black" w:cs="Arial Black"/>
        <w:color w:val="333333"/>
        <w:w w:val="71"/>
        <w:sz w:val="17"/>
        <w:szCs w:val="17"/>
      </w:rPr>
    </w:lvl>
    <w:lvl w:ilvl="1" w:tentative="0">
      <w:start w:val="0"/>
      <w:numFmt w:val="bullet"/>
      <w:lvlText w:val="•"/>
      <w:lvlJc w:val="left"/>
      <w:pPr>
        <w:ind w:left="2279" w:hanging="308"/>
      </w:pPr>
      <w:rPr>
        <w:rFonts w:hint="default"/>
      </w:rPr>
    </w:lvl>
    <w:lvl w:ilvl="2" w:tentative="0">
      <w:start w:val="0"/>
      <w:numFmt w:val="bullet"/>
      <w:lvlText w:val="•"/>
      <w:lvlJc w:val="left"/>
      <w:pPr>
        <w:ind w:left="3039" w:hanging="308"/>
      </w:pPr>
      <w:rPr>
        <w:rFonts w:hint="default"/>
      </w:rPr>
    </w:lvl>
    <w:lvl w:ilvl="3" w:tentative="0">
      <w:start w:val="0"/>
      <w:numFmt w:val="bullet"/>
      <w:lvlText w:val="•"/>
      <w:lvlJc w:val="left"/>
      <w:pPr>
        <w:ind w:left="3799" w:hanging="308"/>
      </w:pPr>
      <w:rPr>
        <w:rFonts w:hint="default"/>
      </w:rPr>
    </w:lvl>
    <w:lvl w:ilvl="4" w:tentative="0">
      <w:start w:val="0"/>
      <w:numFmt w:val="bullet"/>
      <w:lvlText w:val="•"/>
      <w:lvlJc w:val="left"/>
      <w:pPr>
        <w:ind w:left="4559" w:hanging="308"/>
      </w:pPr>
      <w:rPr>
        <w:rFonts w:hint="default"/>
      </w:rPr>
    </w:lvl>
    <w:lvl w:ilvl="5" w:tentative="0">
      <w:start w:val="0"/>
      <w:numFmt w:val="bullet"/>
      <w:lvlText w:val="•"/>
      <w:lvlJc w:val="left"/>
      <w:pPr>
        <w:ind w:left="5319" w:hanging="308"/>
      </w:pPr>
      <w:rPr>
        <w:rFonts w:hint="default"/>
      </w:rPr>
    </w:lvl>
    <w:lvl w:ilvl="6" w:tentative="0">
      <w:start w:val="0"/>
      <w:numFmt w:val="bullet"/>
      <w:lvlText w:val="•"/>
      <w:lvlJc w:val="left"/>
      <w:pPr>
        <w:ind w:left="6079" w:hanging="308"/>
      </w:pPr>
      <w:rPr>
        <w:rFonts w:hint="default"/>
      </w:rPr>
    </w:lvl>
    <w:lvl w:ilvl="7" w:tentative="0">
      <w:start w:val="0"/>
      <w:numFmt w:val="bullet"/>
      <w:lvlText w:val="•"/>
      <w:lvlJc w:val="left"/>
      <w:pPr>
        <w:ind w:left="6839" w:hanging="308"/>
      </w:pPr>
      <w:rPr>
        <w:rFonts w:hint="default"/>
      </w:rPr>
    </w:lvl>
    <w:lvl w:ilvl="8" w:tentative="0">
      <w:start w:val="0"/>
      <w:numFmt w:val="bullet"/>
      <w:lvlText w:val="•"/>
      <w:lvlJc w:val="left"/>
      <w:pPr>
        <w:ind w:left="7599" w:hanging="308"/>
      </w:pPr>
      <w:rPr>
        <w:rFonts w:hint="default"/>
      </w:rPr>
    </w:lvl>
  </w:abstractNum>
  <w:abstractNum w:abstractNumId="1">
    <w:nsid w:val="0053208E"/>
    <w:multiLevelType w:val="multilevel"/>
    <w:tmpl w:val="0053208E"/>
    <w:lvl w:ilvl="0" w:tentative="0">
      <w:start w:val="1"/>
      <w:numFmt w:val="decimal"/>
      <w:lvlText w:val="%1）"/>
      <w:lvlJc w:val="left"/>
      <w:pPr>
        <w:ind w:left="1010" w:hanging="308"/>
        <w:jc w:val="left"/>
      </w:pPr>
      <w:rPr>
        <w:rFonts w:hint="default" w:ascii="Arial Black" w:hAnsi="Arial Black" w:eastAsia="Arial Black" w:cs="Arial Black"/>
        <w:color w:val="333333"/>
        <w:spacing w:val="-17"/>
        <w:w w:val="71"/>
        <w:sz w:val="17"/>
        <w:szCs w:val="17"/>
      </w:rPr>
    </w:lvl>
    <w:lvl w:ilvl="1" w:tentative="0">
      <w:start w:val="0"/>
      <w:numFmt w:val="bullet"/>
      <w:lvlText w:val="•"/>
      <w:lvlJc w:val="left"/>
      <w:pPr>
        <w:ind w:left="1829" w:hanging="308"/>
      </w:pPr>
      <w:rPr>
        <w:rFonts w:hint="default"/>
      </w:rPr>
    </w:lvl>
    <w:lvl w:ilvl="2" w:tentative="0">
      <w:start w:val="0"/>
      <w:numFmt w:val="bullet"/>
      <w:lvlText w:val="•"/>
      <w:lvlJc w:val="left"/>
      <w:pPr>
        <w:ind w:left="2639" w:hanging="308"/>
      </w:pPr>
      <w:rPr>
        <w:rFonts w:hint="default"/>
      </w:rPr>
    </w:lvl>
    <w:lvl w:ilvl="3" w:tentative="0">
      <w:start w:val="0"/>
      <w:numFmt w:val="bullet"/>
      <w:lvlText w:val="•"/>
      <w:lvlJc w:val="left"/>
      <w:pPr>
        <w:ind w:left="3449" w:hanging="308"/>
      </w:pPr>
      <w:rPr>
        <w:rFonts w:hint="default"/>
      </w:rPr>
    </w:lvl>
    <w:lvl w:ilvl="4" w:tentative="0">
      <w:start w:val="0"/>
      <w:numFmt w:val="bullet"/>
      <w:lvlText w:val="•"/>
      <w:lvlJc w:val="left"/>
      <w:pPr>
        <w:ind w:left="4259" w:hanging="308"/>
      </w:pPr>
      <w:rPr>
        <w:rFonts w:hint="default"/>
      </w:rPr>
    </w:lvl>
    <w:lvl w:ilvl="5" w:tentative="0">
      <w:start w:val="0"/>
      <w:numFmt w:val="bullet"/>
      <w:lvlText w:val="•"/>
      <w:lvlJc w:val="left"/>
      <w:pPr>
        <w:ind w:left="5069" w:hanging="308"/>
      </w:pPr>
      <w:rPr>
        <w:rFonts w:hint="default"/>
      </w:rPr>
    </w:lvl>
    <w:lvl w:ilvl="6" w:tentative="0">
      <w:start w:val="0"/>
      <w:numFmt w:val="bullet"/>
      <w:lvlText w:val="•"/>
      <w:lvlJc w:val="left"/>
      <w:pPr>
        <w:ind w:left="5879" w:hanging="308"/>
      </w:pPr>
      <w:rPr>
        <w:rFonts w:hint="default"/>
      </w:rPr>
    </w:lvl>
    <w:lvl w:ilvl="7" w:tentative="0">
      <w:start w:val="0"/>
      <w:numFmt w:val="bullet"/>
      <w:lvlText w:val="•"/>
      <w:lvlJc w:val="left"/>
      <w:pPr>
        <w:ind w:left="6689" w:hanging="308"/>
      </w:pPr>
      <w:rPr>
        <w:rFonts w:hint="default"/>
      </w:rPr>
    </w:lvl>
    <w:lvl w:ilvl="8" w:tentative="0">
      <w:start w:val="0"/>
      <w:numFmt w:val="bullet"/>
      <w:lvlText w:val="•"/>
      <w:lvlJc w:val="left"/>
      <w:pPr>
        <w:ind w:left="7499" w:hanging="308"/>
      </w:pPr>
      <w:rPr>
        <w:rFonts w:hint="default"/>
      </w:rPr>
    </w:lvl>
  </w:abstractNum>
  <w:abstractNum w:abstractNumId="2">
    <w:nsid w:val="59ADCABA"/>
    <w:multiLevelType w:val="multilevel"/>
    <w:tmpl w:val="59ADCABA"/>
    <w:lvl w:ilvl="0" w:tentative="0">
      <w:start w:val="0"/>
      <w:numFmt w:val="bullet"/>
      <w:lvlText w:val="•"/>
      <w:lvlJc w:val="left"/>
      <w:pPr>
        <w:ind w:left="1085" w:hanging="75"/>
      </w:pPr>
      <w:rPr>
        <w:rFonts w:hint="default" w:ascii="Arial Black" w:hAnsi="Arial Black" w:eastAsia="Arial Black" w:cs="Arial Black"/>
        <w:color w:val="333333"/>
        <w:w w:val="77"/>
        <w:sz w:val="17"/>
        <w:szCs w:val="17"/>
      </w:rPr>
    </w:lvl>
    <w:lvl w:ilvl="1" w:tentative="0">
      <w:start w:val="0"/>
      <w:numFmt w:val="bullet"/>
      <w:lvlText w:val="•"/>
      <w:lvlJc w:val="left"/>
      <w:pPr>
        <w:ind w:left="1883" w:hanging="75"/>
      </w:pPr>
      <w:rPr>
        <w:rFonts w:hint="default"/>
      </w:rPr>
    </w:lvl>
    <w:lvl w:ilvl="2" w:tentative="0">
      <w:start w:val="0"/>
      <w:numFmt w:val="bullet"/>
      <w:lvlText w:val="•"/>
      <w:lvlJc w:val="left"/>
      <w:pPr>
        <w:ind w:left="2687" w:hanging="75"/>
      </w:pPr>
      <w:rPr>
        <w:rFonts w:hint="default"/>
      </w:rPr>
    </w:lvl>
    <w:lvl w:ilvl="3" w:tentative="0">
      <w:start w:val="0"/>
      <w:numFmt w:val="bullet"/>
      <w:lvlText w:val="•"/>
      <w:lvlJc w:val="left"/>
      <w:pPr>
        <w:ind w:left="3491" w:hanging="75"/>
      </w:pPr>
      <w:rPr>
        <w:rFonts w:hint="default"/>
      </w:rPr>
    </w:lvl>
    <w:lvl w:ilvl="4" w:tentative="0">
      <w:start w:val="0"/>
      <w:numFmt w:val="bullet"/>
      <w:lvlText w:val="•"/>
      <w:lvlJc w:val="left"/>
      <w:pPr>
        <w:ind w:left="4295" w:hanging="75"/>
      </w:pPr>
      <w:rPr>
        <w:rFonts w:hint="default"/>
      </w:rPr>
    </w:lvl>
    <w:lvl w:ilvl="5" w:tentative="0">
      <w:start w:val="0"/>
      <w:numFmt w:val="bullet"/>
      <w:lvlText w:val="•"/>
      <w:lvlJc w:val="left"/>
      <w:pPr>
        <w:ind w:left="5099" w:hanging="75"/>
      </w:pPr>
      <w:rPr>
        <w:rFonts w:hint="default"/>
      </w:rPr>
    </w:lvl>
    <w:lvl w:ilvl="6" w:tentative="0">
      <w:start w:val="0"/>
      <w:numFmt w:val="bullet"/>
      <w:lvlText w:val="•"/>
      <w:lvlJc w:val="left"/>
      <w:pPr>
        <w:ind w:left="5903" w:hanging="75"/>
      </w:pPr>
      <w:rPr>
        <w:rFonts w:hint="default"/>
      </w:rPr>
    </w:lvl>
    <w:lvl w:ilvl="7" w:tentative="0">
      <w:start w:val="0"/>
      <w:numFmt w:val="bullet"/>
      <w:lvlText w:val="•"/>
      <w:lvlJc w:val="left"/>
      <w:pPr>
        <w:ind w:left="6707" w:hanging="75"/>
      </w:pPr>
      <w:rPr>
        <w:rFonts w:hint="default"/>
      </w:rPr>
    </w:lvl>
    <w:lvl w:ilvl="8" w:tentative="0">
      <w:start w:val="0"/>
      <w:numFmt w:val="bullet"/>
      <w:lvlText w:val="•"/>
      <w:lvlJc w:val="left"/>
      <w:pPr>
        <w:ind w:left="7511" w:hanging="7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ZGE3OGY1YzI5ZGZhNDA2ZWE2MzEzOGNiZGUxZDA5ZTIifQ=="/>
  </w:docVars>
  <w:rsids>
    <w:rsidRoot w:val="00000000"/>
    <w:rsid w:val="2CBD6047"/>
    <w:rsid w:val="504D0CA5"/>
    <w:rsid w:val="59883E25"/>
    <w:rsid w:val="64385375"/>
    <w:rsid w:val="76D55547"/>
    <w:rsid w:val="78C51883"/>
    <w:rsid w:val="7AFB61C1"/>
    <w:rsid w:val="7C731C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en-US" w:bidi="ar-SA"/>
    </w:rPr>
  </w:style>
  <w:style w:type="paragraph" w:styleId="2">
    <w:name w:val="heading 1"/>
    <w:basedOn w:val="1"/>
    <w:next w:val="1"/>
    <w:qFormat/>
    <w:uiPriority w:val="1"/>
    <w:pPr>
      <w:spacing w:line="794" w:lineRule="exact"/>
      <w:ind w:left="110"/>
      <w:outlineLvl w:val="1"/>
    </w:pPr>
    <w:rPr>
      <w:rFonts w:ascii="微软雅黑" w:hAnsi="微软雅黑" w:eastAsia="微软雅黑" w:cs="微软雅黑"/>
      <w:b/>
      <w:bCs/>
      <w:sz w:val="44"/>
      <w:szCs w:val="44"/>
      <w:u w:val="single" w:color="000000"/>
    </w:rPr>
  </w:style>
  <w:style w:type="paragraph" w:styleId="3">
    <w:name w:val="heading 2"/>
    <w:basedOn w:val="1"/>
    <w:next w:val="1"/>
    <w:qFormat/>
    <w:uiPriority w:val="1"/>
    <w:pPr>
      <w:spacing w:before="77"/>
      <w:ind w:left="110"/>
      <w:outlineLvl w:val="2"/>
    </w:pPr>
    <w:rPr>
      <w:rFonts w:ascii="微软雅黑" w:hAnsi="微软雅黑" w:eastAsia="微软雅黑" w:cs="微软雅黑"/>
      <w:b/>
      <w:bCs/>
      <w:sz w:val="34"/>
      <w:szCs w:val="34"/>
      <w:u w:val="single" w:color="000000"/>
    </w:rPr>
  </w:style>
  <w:style w:type="paragraph" w:styleId="4">
    <w:name w:val="heading 3"/>
    <w:basedOn w:val="1"/>
    <w:next w:val="1"/>
    <w:qFormat/>
    <w:uiPriority w:val="1"/>
    <w:pPr>
      <w:ind w:left="110"/>
      <w:outlineLvl w:val="3"/>
    </w:pPr>
    <w:rPr>
      <w:rFonts w:ascii="微软雅黑" w:hAnsi="微软雅黑" w:eastAsia="微软雅黑" w:cs="微软雅黑"/>
      <w:b/>
      <w:bCs/>
      <w:sz w:val="19"/>
      <w:szCs w:val="19"/>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010"/>
    </w:pPr>
    <w:rPr>
      <w:rFonts w:ascii="微软雅黑" w:hAnsi="微软雅黑" w:eastAsia="微软雅黑" w:cs="微软雅黑"/>
      <w:sz w:val="19"/>
      <w:szCs w:val="19"/>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521" w:hanging="309"/>
    </w:pPr>
    <w:rPr>
      <w:rFonts w:ascii="微软雅黑" w:hAnsi="微软雅黑" w:eastAsia="微软雅黑" w:cs="微软雅黑"/>
    </w:r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0" Type="http://schemas.openxmlformats.org/officeDocument/2006/relationships/fontTable" Target="fontTable.xml"/><Relationship Id="rId5" Type="http://schemas.openxmlformats.org/officeDocument/2006/relationships/theme" Target="theme/theme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42.jpeg"/><Relationship Id="rId46" Type="http://schemas.openxmlformats.org/officeDocument/2006/relationships/image" Target="media/image41.png"/><Relationship Id="rId45" Type="http://schemas.openxmlformats.org/officeDocument/2006/relationships/image" Target="media/image40.jpeg"/><Relationship Id="rId44" Type="http://schemas.openxmlformats.org/officeDocument/2006/relationships/image" Target="media/image39.jpe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jpe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jpe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png"/><Relationship Id="rId24" Type="http://schemas.openxmlformats.org/officeDocument/2006/relationships/image" Target="media/image19.jpe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80"/>
    <customShpInfo spid="_x0000_s1081"/>
    <customShpInfo spid="_x0000_s1082"/>
    <customShpInfo spid="_x0000_s1083"/>
    <customShpInfo spid="_x0000_s1079"/>
    <customShpInfo spid="_x0000_s1084"/>
    <customShpInfo spid="_x0000_s1086"/>
    <customShpInfo spid="_x0000_s1087"/>
    <customShpInfo spid="_x0000_s1088"/>
    <customShpInfo spid="_x0000_s1089"/>
    <customShpInfo spid="_x0000_s1085"/>
    <customShpInfo spid="_x0000_s1090"/>
    <customShpInfo spid="_x0000_s1092"/>
    <customShpInfo spid="_x0000_s1093"/>
    <customShpInfo spid="_x0000_s1094"/>
    <customShpInfo spid="_x0000_s1095"/>
    <customShpInfo spid="_x0000_s1091"/>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08"/>
    <customShpInfo spid="_x0000_s1110"/>
    <customShpInfo spid="_x0000_s1111"/>
    <customShpInfo spid="_x0000_s1112"/>
    <customShpInfo spid="_x0000_s1113"/>
    <customShpInfo spid="_x0000_s1109"/>
    <customShpInfo spid="_x0000_s1114"/>
    <customShpInfo spid="_x0000_s1115"/>
    <customShpInfo spid="_x0000_s1116"/>
    <customShpInfo spid="_x0000_s1117"/>
    <customShpInfo spid="_x0000_s1118"/>
    <customShpInfo spid="_x0000_s1119"/>
    <customShpInfo spid="_x0000_s1120"/>
    <customShpInfo spid="_x0000_s1122"/>
    <customShpInfo spid="_x0000_s1123"/>
    <customShpInfo spid="_x0000_s1124"/>
    <customShpInfo spid="_x0000_s1125"/>
    <customShpInfo spid="_x0000_s1126"/>
    <customShpInfo spid="_x0000_s1127"/>
    <customShpInfo spid="_x0000_s1121"/>
    <customShpInfo spid="_x0000_s1128"/>
    <customShpInfo spid="_x0000_s1130"/>
    <customShpInfo spid="_x0000_s1131"/>
    <customShpInfo spid="_x0000_s1132"/>
    <customShpInfo spid="_x0000_s1133"/>
    <customShpInfo spid="_x0000_s1134"/>
    <customShpInfo spid="_x0000_s1129"/>
    <customShpInfo spid="_x0000_s1135"/>
    <customShpInfo spid="_x0000_s1136"/>
    <customShpInfo spid="_x0000_s1138"/>
    <customShpInfo spid="_x0000_s1139"/>
    <customShpInfo spid="_x0000_s1140"/>
    <customShpInfo spid="_x0000_s1141"/>
    <customShpInfo spid="_x0000_s1137"/>
    <customShpInfo spid="_x0000_s1142"/>
    <customShpInfo spid="_x0000_s1144"/>
    <customShpInfo spid="_x0000_s1145"/>
    <customShpInfo spid="_x0000_s1146"/>
    <customShpInfo spid="_x0000_s1147"/>
    <customShpInfo spid="_x0000_s1143"/>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9"/>
    <customShpInfo spid="_x0000_s1160"/>
    <customShpInfo spid="_x0000_s1161"/>
    <customShpInfo spid="_x0000_s1162"/>
    <customShpInfo spid="_x0000_s1158"/>
    <customShpInfo spid="_x0000_s1163"/>
    <customShpInfo spid="_x0000_s1165"/>
    <customShpInfo spid="_x0000_s1166"/>
    <customShpInfo spid="_x0000_s1167"/>
    <customShpInfo spid="_x0000_s1168"/>
    <customShpInfo spid="_x0000_s1164"/>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9"/>
    <customShpInfo spid="_x0000_s1180"/>
    <customShpInfo spid="_x0000_s1181"/>
    <customShpInfo spid="_x0000_s1182"/>
    <customShpInfo spid="_x0000_s1178"/>
    <customShpInfo spid="_x0000_s1183"/>
    <customShpInfo spid="_x0000_s1184"/>
    <customShpInfo spid="_x0000_s1185"/>
    <customShpInfo spid="_x0000_s1186"/>
    <customShpInfo spid="_x0000_s1187"/>
    <customShpInfo spid="_x0000_s1189"/>
    <customShpInfo spid="_x0000_s1190"/>
    <customShpInfo spid="_x0000_s1191"/>
    <customShpInfo spid="_x0000_s1192"/>
    <customShpInfo spid="_x0000_s1188"/>
    <customShpInfo spid="_x0000_s1193"/>
    <customShpInfo spid="_x0000_s1195"/>
    <customShpInfo spid="_x0000_s1196"/>
    <customShpInfo spid="_x0000_s1197"/>
    <customShpInfo spid="_x0000_s1198"/>
    <customShpInfo spid="_x0000_s1194"/>
    <customShpInfo spid="_x0000_s1199"/>
    <customShpInfo spid="_x0000_s1200"/>
    <customShpInfo spid="_x0000_s1201"/>
    <customShpInfo spid="_x0000_s1202"/>
    <customShpInfo spid="_x0000_s1203"/>
    <customShpInfo spid="_x0000_s1204"/>
    <customShpInfo spid="_x0000_s1205"/>
    <customShpInfo spid="_x0000_s1207"/>
    <customShpInfo spid="_x0000_s1208"/>
    <customShpInfo spid="_x0000_s1209"/>
    <customShpInfo spid="_x0000_s1210"/>
    <customShpInfo spid="_x0000_s1206"/>
    <customShpInfo spid="_x0000_s1211"/>
    <customShpInfo spid="_x0000_s1212"/>
    <customShpInfo spid="_x0000_s1213"/>
    <customShpInfo spid="_x0000_s1215"/>
    <customShpInfo spid="_x0000_s1216"/>
    <customShpInfo spid="_x0000_s1217"/>
    <customShpInfo spid="_x0000_s1218"/>
    <customShpInfo spid="_x0000_s1214"/>
    <customShpInfo spid="_x0000_s1219"/>
    <customShpInfo spid="_x0000_s1221"/>
    <customShpInfo spid="_x0000_s1222"/>
    <customShpInfo spid="_x0000_s1223"/>
    <customShpInfo spid="_x0000_s1224"/>
    <customShpInfo spid="_x0000_s1220"/>
    <customShpInfo spid="_x0000_s1225"/>
    <customShpInfo spid="_x0000_s1227"/>
    <customShpInfo spid="_x0000_s1228"/>
    <customShpInfo spid="_x0000_s1229"/>
    <customShpInfo spid="_x0000_s1230"/>
    <customShpInfo spid="_x0000_s1226"/>
    <customShpInfo spid="_x0000_s1231"/>
    <customShpInfo spid="_x0000_s1233"/>
    <customShpInfo spid="_x0000_s1234"/>
    <customShpInfo spid="_x0000_s1235"/>
    <customShpInfo spid="_x0000_s1236"/>
    <customShpInfo spid="_x0000_s1232"/>
    <customShpInfo spid="_x0000_s1237"/>
    <customShpInfo spid="_x0000_s1238"/>
    <customShpInfo spid="_x0000_s1239"/>
    <customShpInfo spid="_x0000_s1240"/>
    <customShpInfo spid="_x0000_s1241"/>
    <customShpInfo spid="_x0000_s1243"/>
    <customShpInfo spid="_x0000_s1244"/>
    <customShpInfo spid="_x0000_s1245"/>
    <customShpInfo spid="_x0000_s1246"/>
    <customShpInfo spid="_x0000_s1242"/>
    <customShpInfo spid="_x0000_s1247"/>
    <customShpInfo spid="_x0000_s1248"/>
    <customShpInfo spid="_x0000_s1250"/>
    <customShpInfo spid="_x0000_s1251"/>
    <customShpInfo spid="_x0000_s1252"/>
    <customShpInfo spid="_x0000_s1253"/>
    <customShpInfo spid="_x0000_s1249"/>
    <customShpInfo spid="_x0000_s1254"/>
    <customShpInfo spid="_x0000_s1255"/>
    <customShpInfo spid="_x0000_s1257"/>
    <customShpInfo spid="_x0000_s1258"/>
    <customShpInfo spid="_x0000_s1259"/>
    <customShpInfo spid="_x0000_s1260"/>
    <customShpInfo spid="_x0000_s1256"/>
    <customShpInfo spid="_x0000_s1261"/>
    <customShpInfo spid="_x0000_s1263"/>
    <customShpInfo spid="_x0000_s1264"/>
    <customShpInfo spid="_x0000_s1265"/>
    <customShpInfo spid="_x0000_s1266"/>
    <customShpInfo spid="_x0000_s1262"/>
    <customShpInfo spid="_x0000_s1267"/>
    <customShpInfo spid="_x0000_s1268"/>
    <customShpInfo spid="_x0000_s1269"/>
    <customShpInfo spid="_x0000_s1270"/>
    <customShpInfo spid="_x0000_s1271"/>
    <customShpInfo spid="_x0000_s1273"/>
    <customShpInfo spid="_x0000_s1274"/>
    <customShpInfo spid="_x0000_s1275"/>
    <customShpInfo spid="_x0000_s1276"/>
    <customShpInfo spid="_x0000_s1272"/>
    <customShpInfo spid="_x0000_s1277"/>
    <customShpInfo spid="_x0000_s1278"/>
    <customShpInfo spid="_x0000_s1280"/>
    <customShpInfo spid="_x0000_s1281"/>
    <customShpInfo spid="_x0000_s1282"/>
    <customShpInfo spid="_x0000_s1283"/>
    <customShpInfo spid="_x0000_s1279"/>
    <customShpInfo spid="_x0000_s1284"/>
    <customShpInfo spid="_x0000_s1285"/>
    <customShpInfo spid="_x0000_s1286"/>
    <customShpInfo spid="_x0000_s1287"/>
    <customShpInfo spid="_x0000_s1288"/>
    <customShpInfo spid="_x0000_s1289"/>
    <customShpInfo spid="_x0000_s1290"/>
    <customShpInfo spid="_x0000_s1291"/>
    <customShpInfo spid="_x0000_s1292"/>
    <customShpInfo spid="_x0000_s1293"/>
    <customShpInfo spid="_x0000_s1294"/>
    <customShpInfo spid="_x0000_s1295"/>
    <customShpInfo spid="_x0000_s1296"/>
    <customShpInfo spid="_x0000_s1298"/>
    <customShpInfo spid="_x0000_s1299"/>
    <customShpInfo spid="_x0000_s1300"/>
    <customShpInfo spid="_x0000_s1301"/>
    <customShpInfo spid="_x0000_s1297"/>
    <customShpInfo spid="_x0000_s1302"/>
    <customShpInfo spid="_x0000_s1303"/>
    <customShpInfo spid="_x0000_s1304"/>
    <customShpInfo spid="_x0000_s1305"/>
    <customShpInfo spid="_x0000_s1306"/>
    <customShpInfo spid="_x0000_s1308"/>
    <customShpInfo spid="_x0000_s1309"/>
    <customShpInfo spid="_x0000_s1310"/>
    <customShpInfo spid="_x0000_s1311"/>
    <customShpInfo spid="_x0000_s1307"/>
    <customShpInfo spid="_x0000_s1312"/>
    <customShpInfo spid="_x0000_s1314"/>
    <customShpInfo spid="_x0000_s1315"/>
    <customShpInfo spid="_x0000_s1316"/>
    <customShpInfo spid="_x0000_s1317"/>
    <customShpInfo spid="_x0000_s1313"/>
    <customShpInfo spid="_x0000_s1318"/>
    <customShpInfo spid="_x0000_s1319"/>
    <customShpInfo spid="_x0000_s1321"/>
    <customShpInfo spid="_x0000_s1322"/>
    <customShpInfo spid="_x0000_s1323"/>
    <customShpInfo spid="_x0000_s1324"/>
    <customShpInfo spid="_x0000_s1320"/>
    <customShpInfo spid="_x0000_s1325"/>
    <customShpInfo spid="_x0000_s1327"/>
    <customShpInfo spid="_x0000_s1328"/>
    <customShpInfo spid="_x0000_s1329"/>
    <customShpInfo spid="_x0000_s1330"/>
    <customShpInfo spid="_x0000_s1326"/>
    <customShpInfo spid="_x0000_s1331"/>
    <customShpInfo spid="_x0000_s1333"/>
    <customShpInfo spid="_x0000_s1334"/>
    <customShpInfo spid="_x0000_s1335"/>
    <customShpInfo spid="_x0000_s1336"/>
    <customShpInfo spid="_x0000_s1332"/>
    <customShpInfo spid="_x0000_s1337"/>
    <customShpInfo spid="_x0000_s1338"/>
    <customShpInfo spid="_x0000_s1340"/>
    <customShpInfo spid="_x0000_s1341"/>
    <customShpInfo spid="_x0000_s1342"/>
    <customShpInfo spid="_x0000_s1343"/>
    <customShpInfo spid="_x0000_s1339"/>
    <customShpInfo spid="_x0000_s1344"/>
    <customShpInfo spid="_x0000_s1346"/>
    <customShpInfo spid="_x0000_s1347"/>
    <customShpInfo spid="_x0000_s1348"/>
    <customShpInfo spid="_x0000_s1349"/>
    <customShpInfo spid="_x0000_s1345"/>
    <customShpInfo spid="_x0000_s1351"/>
    <customShpInfo spid="_x0000_s1352"/>
    <customShpInfo spid="_x0000_s1353"/>
    <customShpInfo spid="_x0000_s1354"/>
    <customShpInfo spid="_x0000_s1350"/>
    <customShpInfo spid="_x0000_s1355"/>
    <customShpInfo spid="_x0000_s1357"/>
    <customShpInfo spid="_x0000_s1358"/>
    <customShpInfo spid="_x0000_s1359"/>
    <customShpInfo spid="_x0000_s1360"/>
    <customShpInfo spid="_x0000_s1356"/>
    <customShpInfo spid="_x0000_s1361"/>
    <customShpInfo spid="_x0000_s1362"/>
    <customShpInfo spid="_x0000_s1363"/>
    <customShpInfo spid="_x0000_s1364"/>
    <customShpInfo spid="_x0000_s1366"/>
    <customShpInfo spid="_x0000_s1367"/>
    <customShpInfo spid="_x0000_s1368"/>
    <customShpInfo spid="_x0000_s1369"/>
    <customShpInfo spid="_x0000_s1365"/>
    <customShpInfo spid="_x0000_s1370"/>
    <customShpInfo spid="_x0000_s1371"/>
    <customShpInfo spid="_x0000_s1372"/>
    <customShpInfo spid="_x0000_s1373"/>
    <customShpInfo spid="_x0000_s1374"/>
    <customShpInfo spid="_x0000_s1375"/>
    <customShpInfo spid="_x0000_s1376"/>
    <customShpInfo spid="_x0000_s1377"/>
    <customShpInfo spid="_x0000_s1378"/>
    <customShpInfo spid="_x0000_s1379"/>
    <customShpInfo spid="_x0000_s1380"/>
    <customShpInfo spid="_x0000_s1381"/>
    <customShpInfo spid="_x0000_s1382"/>
    <customShpInfo spid="_x0000_s1383"/>
    <customShpInfo spid="_x0000_s1384"/>
    <customShpInfo spid="_x0000_s1385"/>
    <customShpInfo spid="_x0000_s1386"/>
    <customShpInfo spid="_x0000_s1387"/>
    <customShpInfo spid="_x0000_s1389"/>
    <customShpInfo spid="_x0000_s1390"/>
    <customShpInfo spid="_x0000_s1391"/>
    <customShpInfo spid="_x0000_s1392"/>
    <customShpInfo spid="_x0000_s1388"/>
    <customShpInfo spid="_x0000_s1393"/>
    <customShpInfo spid="_x0000_s1395"/>
    <customShpInfo spid="_x0000_s1396"/>
    <customShpInfo spid="_x0000_s1397"/>
    <customShpInfo spid="_x0000_s1398"/>
    <customShpInfo spid="_x0000_s1394"/>
    <customShpInfo spid="_x0000_s1399"/>
    <customShpInfo spid="_x0000_s1401"/>
    <customShpInfo spid="_x0000_s1402"/>
    <customShpInfo spid="_x0000_s1403"/>
    <customShpInfo spid="_x0000_s1404"/>
    <customShpInfo spid="_x0000_s1400"/>
    <customShpInfo spid="_x0000_s1405"/>
    <customShpInfo spid="_x0000_s1406"/>
    <customShpInfo spid="_x0000_s1407"/>
    <customShpInfo spid="_x0000_s1409"/>
    <customShpInfo spid="_x0000_s1410"/>
    <customShpInfo spid="_x0000_s1411"/>
    <customShpInfo spid="_x0000_s1412"/>
    <customShpInfo spid="_x0000_s1408"/>
    <customShpInfo spid="_x0000_s1413"/>
    <customShpInfo spid="_x0000_s1414"/>
    <customShpInfo spid="_x0000_s1415"/>
    <customShpInfo spid="_x0000_s1416"/>
    <customShpInfo spid="_x0000_s1417"/>
    <customShpInfo spid="_x0000_s1418"/>
    <customShpInfo spid="_x0000_s1420"/>
    <customShpInfo spid="_x0000_s1421"/>
    <customShpInfo spid="_x0000_s1422"/>
    <customShpInfo spid="_x0000_s1423"/>
    <customShpInfo spid="_x0000_s1419"/>
    <customShpInfo spid="_x0000_s1424"/>
    <customShpInfo spid="_x0000_s1425"/>
    <customShpInfo spid="_x0000_s1426"/>
    <customShpInfo spid="_x0000_s1428"/>
    <customShpInfo spid="_x0000_s1429"/>
    <customShpInfo spid="_x0000_s1430"/>
    <customShpInfo spid="_x0000_s1431"/>
    <customShpInfo spid="_x0000_s1427"/>
    <customShpInfo spid="_x0000_s1432"/>
    <customShpInfo spid="_x0000_s1433"/>
    <customShpInfo spid="_x0000_s1434"/>
    <customShpInfo spid="_x0000_s1435"/>
    <customShpInfo spid="_x0000_s1436"/>
    <customShpInfo spid="_x0000_s1438"/>
    <customShpInfo spid="_x0000_s1439"/>
    <customShpInfo spid="_x0000_s1440"/>
    <customShpInfo spid="_x0000_s1441"/>
    <customShpInfo spid="_x0000_s1437"/>
    <customShpInfo spid="_x0000_s1442"/>
    <customShpInfo spid="_x0000_s1443"/>
    <customShpInfo spid="_x0000_s1444"/>
    <customShpInfo spid="_x0000_s1446"/>
    <customShpInfo spid="_x0000_s1447"/>
    <customShpInfo spid="_x0000_s1445"/>
    <customShpInfo spid="_x0000_s1448"/>
    <customShpInfo spid="_x0000_s1449"/>
    <customShpInfo spid="_x0000_s1451"/>
    <customShpInfo spid="_x0000_s1452"/>
    <customShpInfo spid="_x0000_s1453"/>
    <customShpInfo spid="_x0000_s1454"/>
    <customShpInfo spid="_x0000_s1450"/>
    <customShpInfo spid="_x0000_s1455"/>
    <customShpInfo spid="_x0000_s1456"/>
    <customShpInfo spid="_x0000_s1457"/>
    <customShpInfo spid="_x0000_s1459"/>
    <customShpInfo spid="_x0000_s1460"/>
    <customShpInfo spid="_x0000_s1458"/>
    <customShpInfo spid="_x0000_s1461"/>
    <customShpInfo spid="_x0000_s1462"/>
    <customShpInfo spid="_x0000_s1464"/>
    <customShpInfo spid="_x0000_s1465"/>
    <customShpInfo spid="_x0000_s1463"/>
    <customShpInfo spid="_x0000_s1466"/>
    <customShpInfo spid="_x0000_s1468"/>
    <customShpInfo spid="_x0000_s1469"/>
    <customShpInfo spid="_x0000_s1470"/>
    <customShpInfo spid="_x0000_s1471"/>
    <customShpInfo spid="_x0000_s1467"/>
    <customShpInfo spid="_x0000_s1472"/>
    <customShpInfo spid="_x0000_s1473"/>
    <customShpInfo spid="_x0000_s1474"/>
    <customShpInfo spid="_x0000_s1475"/>
    <customShpInfo spid="_x0000_s1476"/>
    <customShpInfo spid="_x0000_s1477"/>
    <customShpInfo spid="_x0000_s1478"/>
    <customShpInfo spid="_x0000_s1480"/>
    <customShpInfo spid="_x0000_s1481"/>
    <customShpInfo spid="_x0000_s1479"/>
    <customShpInfo spid="_x0000_s1482"/>
    <customShpInfo spid="_x0000_s1483"/>
    <customShpInfo spid="_x0000_s1485"/>
    <customShpInfo spid="_x0000_s1486"/>
    <customShpInfo spid="_x0000_s1487"/>
    <customShpInfo spid="_x0000_s1488"/>
    <customShpInfo spid="_x0000_s1484"/>
    <customShpInfo spid="_x0000_s1489"/>
    <customShpInfo spid="_x0000_s1490"/>
    <customShpInfo spid="_x0000_s1492"/>
    <customShpInfo spid="_x0000_s1493"/>
    <customShpInfo spid="_x0000_s1491"/>
    <customShpInfo spid="_x0000_s1494"/>
    <customShpInfo spid="_x0000_s1495"/>
    <customShpInfo spid="_x0000_s1496"/>
    <customShpInfo spid="_x0000_s1497"/>
    <customShpInfo spid="_x0000_s1498"/>
    <customShpInfo spid="_x0000_s1499"/>
    <customShpInfo spid="_x0000_s1501"/>
    <customShpInfo spid="_x0000_s1502"/>
    <customShpInfo spid="_x0000_s1503"/>
    <customShpInfo spid="_x0000_s1504"/>
    <customShpInfo spid="_x0000_s1500"/>
    <customShpInfo spid="_x0000_s1506"/>
    <customShpInfo spid="_x0000_s1507"/>
    <customShpInfo spid="_x0000_s1508"/>
    <customShpInfo spid="_x0000_s1509"/>
    <customShpInfo spid="_x0000_s1505"/>
    <customShpInfo spid="_x0000_s1510"/>
    <customShpInfo spid="_x0000_s1511"/>
    <customShpInfo spid="_x0000_s1512"/>
    <customShpInfo spid="_x0000_s1513"/>
    <customShpInfo spid="_x0000_s1514"/>
    <customShpInfo spid="_x0000_s1515"/>
    <customShpInfo spid="_x0000_s1516"/>
    <customShpInfo spid="_x0000_s1518"/>
    <customShpInfo spid="_x0000_s1519"/>
    <customShpInfo spid="_x0000_s1520"/>
    <customShpInfo spid="_x0000_s1521"/>
    <customShpInfo spid="_x0000_s1517"/>
    <customShpInfo spid="_x0000_s1522"/>
    <customShpInfo spid="_x0000_s1523"/>
    <customShpInfo spid="_x0000_s1524"/>
    <customShpInfo spid="_x0000_s1525"/>
    <customShpInfo spid="_x0000_s1526"/>
    <customShpInfo spid="_x0000_s1527"/>
    <customShpInfo spid="_x0000_s1528"/>
    <customShpInfo spid="_x0000_s1529"/>
    <customShpInfo spid="_x0000_s1530"/>
    <customShpInfo spid="_x0000_s1531"/>
    <customShpInfo spid="_x0000_s1532"/>
    <customShpInfo spid="_x0000_s1533"/>
    <customShpInfo spid="_x0000_s1534"/>
    <customShpInfo spid="_x0000_s1536"/>
    <customShpInfo spid="_x0000_s1537"/>
    <customShpInfo spid="_x0000_s1538"/>
    <customShpInfo spid="_x0000_s1539"/>
    <customShpInfo spid="_x0000_s1535"/>
    <customShpInfo spid="_x0000_s1540"/>
    <customShpInfo spid="_x0000_s1542"/>
    <customShpInfo spid="_x0000_s1543"/>
    <customShpInfo spid="_x0000_s1544"/>
    <customShpInfo spid="_x0000_s1545"/>
    <customShpInfo spid="_x0000_s1541"/>
    <customShpInfo spid="_x0000_s1546"/>
    <customShpInfo spid="_x0000_s1547"/>
    <customShpInfo spid="_x0000_s1549"/>
    <customShpInfo spid="_x0000_s1550"/>
    <customShpInfo spid="_x0000_s1551"/>
    <customShpInfo spid="_x0000_s1552"/>
    <customShpInfo spid="_x0000_s1548"/>
    <customShpInfo spid="_x0000_s1553"/>
    <customShpInfo spid="_x0000_s1554"/>
    <customShpInfo spid="_x0000_s1555"/>
    <customShpInfo spid="_x0000_s1556"/>
    <customShpInfo spid="_x0000_s1558"/>
    <customShpInfo spid="_x0000_s1559"/>
    <customShpInfo spid="_x0000_s1560"/>
    <customShpInfo spid="_x0000_s1561"/>
    <customShpInfo spid="_x0000_s1557"/>
    <customShpInfo spid="_x0000_s1562"/>
    <customShpInfo spid="_x0000_s1563"/>
    <customShpInfo spid="_x0000_s1564"/>
    <customShpInfo spid="_x0000_s1566"/>
    <customShpInfo spid="_x0000_s1567"/>
    <customShpInfo spid="_x0000_s1565"/>
    <customShpInfo spid="_x0000_s1568"/>
    <customShpInfo spid="_x0000_s1569"/>
    <customShpInfo spid="_x0000_s1570"/>
    <customShpInfo spid="_x0000_s1571"/>
    <customShpInfo spid="_x0000_s1572"/>
    <customShpInfo spid="_x0000_s1573"/>
    <customShpInfo spid="_x0000_s1574"/>
    <customShpInfo spid="_x0000_s1575"/>
    <customShpInfo spid="_x0000_s1576"/>
    <customShpInfo spid="_x0000_s1577"/>
    <customShpInfo spid="_x0000_s1578"/>
    <customShpInfo spid="_x0000_s1579"/>
    <customShpInfo spid="_x0000_s1580"/>
    <customShpInfo spid="_x0000_s1581"/>
    <customShpInfo spid="_x0000_s1582"/>
    <customShpInfo spid="_x0000_s1583"/>
    <customShpInfo spid="_x0000_s1584"/>
    <customShpInfo spid="_x0000_s1585"/>
    <customShpInfo spid="_x0000_s1586"/>
    <customShpInfo spid="_x0000_s1587"/>
    <customShpInfo spid="_x0000_s1588"/>
    <customShpInfo spid="_x0000_s1590"/>
    <customShpInfo spid="_x0000_s1591"/>
    <customShpInfo spid="_x0000_s1592"/>
    <customShpInfo spid="_x0000_s1593"/>
    <customShpInfo spid="_x0000_s1589"/>
    <customShpInfo spid="_x0000_s1594"/>
    <customShpInfo spid="_x0000_s1595"/>
    <customShpInfo spid="_x0000_s1596"/>
    <customShpInfo spid="_x0000_s1597"/>
    <customShpInfo spid="_x0000_s1598"/>
    <customShpInfo spid="_x0000_s1600"/>
    <customShpInfo spid="_x0000_s1601"/>
    <customShpInfo spid="_x0000_s1602"/>
    <customShpInfo spid="_x0000_s1603"/>
    <customShpInfo spid="_x0000_s1599"/>
    <customShpInfo spid="_x0000_s1604"/>
    <customShpInfo spid="_x0000_s1606"/>
    <customShpInfo spid="_x0000_s1607"/>
    <customShpInfo spid="_x0000_s1608"/>
    <customShpInfo spid="_x0000_s1609"/>
    <customShpInfo spid="_x0000_s1605"/>
    <customShpInfo spid="_x0000_s1610"/>
    <customShpInfo spid="_x0000_s1611"/>
    <customShpInfo spid="_x0000_s1612"/>
    <customShpInfo spid="_x0000_s1613"/>
    <customShpInfo spid="_x0000_s1614"/>
    <customShpInfo spid="_x0000_s1615"/>
    <customShpInfo spid="_x0000_s1616"/>
    <customShpInfo spid="_x0000_s1617"/>
    <customShpInfo spid="_x0000_s1618"/>
    <customShpInfo spid="_x0000_s1619"/>
    <customShpInfo spid="_x0000_s1620"/>
    <customShpInfo spid="_x0000_s1621"/>
    <customShpInfo spid="_x0000_s1622"/>
    <customShpInfo spid="_x0000_s1624"/>
    <customShpInfo spid="_x0000_s1625"/>
    <customShpInfo spid="_x0000_s1626"/>
    <customShpInfo spid="_x0000_s1627"/>
    <customShpInfo spid="_x0000_s1623"/>
    <customShpInfo spid="_x0000_s1628"/>
    <customShpInfo spid="_x0000_s1629"/>
    <customShpInfo spid="_x0000_s1630"/>
    <customShpInfo spid="_x0000_s1631"/>
    <customShpInfo spid="_x0000_s1632"/>
    <customShpInfo spid="_x0000_s1633"/>
    <customShpInfo spid="_x0000_s1634"/>
    <customShpInfo spid="_x0000_s1635"/>
    <customShpInfo spid="_x0000_s1636"/>
    <customShpInfo spid="_x0000_s1637"/>
    <customShpInfo spid="_x0000_s1638"/>
    <customShpInfo spid="_x0000_s1639"/>
    <customShpInfo spid="_x0000_s1640"/>
    <customShpInfo spid="_x0000_s1641"/>
    <customShpInfo spid="_x0000_s1642"/>
    <customShpInfo spid="_x0000_s1643"/>
    <customShpInfo spid="_x0000_s1644"/>
    <customShpInfo spid="_x0000_s1645"/>
    <customShpInfo spid="_x0000_s1646"/>
    <customShpInfo spid="_x0000_s1648"/>
    <customShpInfo spid="_x0000_s1649"/>
    <customShpInfo spid="_x0000_s1650"/>
    <customShpInfo spid="_x0000_s1651"/>
    <customShpInfo spid="_x0000_s1647"/>
    <customShpInfo spid="_x0000_s1652"/>
    <customShpInfo spid="_x0000_s1653"/>
    <customShpInfo spid="_x0000_s1654"/>
    <customShpInfo spid="_x0000_s1655"/>
    <customShpInfo spid="_x0000_s1656"/>
    <customShpInfo spid="_x0000_s1657"/>
    <customShpInfo spid="_x0000_s1658"/>
    <customShpInfo spid="_x0000_s1660"/>
    <customShpInfo spid="_x0000_s1661"/>
    <customShpInfo spid="_x0000_s1662"/>
    <customShpInfo spid="_x0000_s1663"/>
    <customShpInfo spid="_x0000_s1659"/>
    <customShpInfo spid="_x0000_s1664"/>
    <customShpInfo spid="_x0000_s1665"/>
    <customShpInfo spid="_x0000_s1666"/>
    <customShpInfo spid="_x0000_s1668"/>
    <customShpInfo spid="_x0000_s1669"/>
    <customShpInfo spid="_x0000_s1670"/>
    <customShpInfo spid="_x0000_s1671"/>
    <customShpInfo spid="_x0000_s1667"/>
    <customShpInfo spid="_x0000_s1672"/>
    <customShpInfo spid="_x0000_s1673"/>
    <customShpInfo spid="_x0000_s1674"/>
    <customShpInfo spid="_x0000_s1675"/>
    <customShpInfo spid="_x0000_s1676"/>
    <customShpInfo spid="_x0000_s1677"/>
    <customShpInfo spid="_x0000_s1679"/>
    <customShpInfo spid="_x0000_s1680"/>
    <customShpInfo spid="_x0000_s1681"/>
    <customShpInfo spid="_x0000_s1682"/>
    <customShpInfo spid="_x0000_s1678"/>
    <customShpInfo spid="_x0000_s1683"/>
    <customShpInfo spid="_x0000_s1684"/>
    <customShpInfo spid="_x0000_s1685"/>
    <customShpInfo spid="_x0000_s1686"/>
    <customShpInfo spid="_x0000_s1687"/>
    <customShpInfo spid="_x0000_s1688"/>
    <customShpInfo spid="_x0000_s1689"/>
    <customShpInfo spid="_x0000_s1690"/>
    <customShpInfo spid="_x0000_s1691"/>
    <customShpInfo spid="_x0000_s1692"/>
    <customShpInfo spid="_x0000_s1693"/>
    <customShpInfo spid="_x0000_s1694"/>
    <customShpInfo spid="_x0000_s1695"/>
    <customShpInfo spid="_x0000_s1696"/>
    <customShpInfo spid="_x0000_s1697"/>
    <customShpInfo spid="_x0000_s1698"/>
    <customShpInfo spid="_x0000_s1699"/>
    <customShpInfo spid="_x0000_s1700"/>
    <customShpInfo spid="_x0000_s1701"/>
    <customShpInfo spid="_x0000_s1702"/>
    <customShpInfo spid="_x0000_s1703"/>
    <customShpInfo spid="_x0000_s1704"/>
    <customShpInfo spid="_x0000_s1705"/>
    <customShpInfo spid="_x0000_s1706"/>
    <customShpInfo spid="_x0000_s1707"/>
    <customShpInfo spid="_x0000_s1708"/>
    <customShpInfo spid="_x0000_s1709"/>
    <customShpInfo spid="_x0000_s1710"/>
    <customShpInfo spid="_x0000_s1711"/>
    <customShpInfo spid="_x0000_s1712"/>
    <customShpInfo spid="_x0000_s1713"/>
    <customShpInfo spid="_x0000_s1714"/>
    <customShpInfo spid="_x0000_s1715"/>
    <customShpInfo spid="_x0000_s1716"/>
    <customShpInfo spid="_x0000_s1717"/>
    <customShpInfo spid="_x0000_s1718"/>
    <customShpInfo spid="_x0000_s1719"/>
    <customShpInfo spid="_x0000_s1720"/>
    <customShpInfo spid="_x0000_s1721"/>
    <customShpInfo spid="_x0000_s1722"/>
    <customShpInfo spid="_x0000_s1723"/>
    <customShpInfo spid="_x0000_s1724"/>
    <customShpInfo spid="_x0000_s1725"/>
    <customShpInfo spid="_x0000_s1726"/>
    <customShpInfo spid="_x0000_s1727"/>
    <customShpInfo spid="_x0000_s1728"/>
    <customShpInfo spid="_x0000_s1729"/>
    <customShpInfo spid="_x0000_s1730"/>
    <customShpInfo spid="_x0000_s1731"/>
    <customShpInfo spid="_x0000_s1732"/>
    <customShpInfo spid="_x0000_s1733"/>
    <customShpInfo spid="_x0000_s1734"/>
    <customShpInfo spid="_x0000_s1735"/>
    <customShpInfo spid="_x0000_s1737"/>
    <customShpInfo spid="_x0000_s1738"/>
    <customShpInfo spid="_x0000_s1739"/>
    <customShpInfo spid="_x0000_s1740"/>
    <customShpInfo spid="_x0000_s1736"/>
    <customShpInfo spid="_x0000_s1741"/>
    <customShpInfo spid="_x0000_s1742"/>
    <customShpInfo spid="_x0000_s1743"/>
    <customShpInfo spid="_x0000_s1744"/>
    <customShpInfo spid="_x0000_s1746"/>
    <customShpInfo spid="_x0000_s1747"/>
    <customShpInfo spid="_x0000_s1748"/>
    <customShpInfo spid="_x0000_s1749"/>
    <customShpInfo spid="_x0000_s1750"/>
    <customShpInfo spid="_x0000_s1751"/>
    <customShpInfo spid="_x0000_s1745"/>
    <customShpInfo spid="_x0000_s1753"/>
    <customShpInfo spid="_x0000_s1754"/>
    <customShpInfo spid="_x0000_s1755"/>
    <customShpInfo spid="_x0000_s1756"/>
    <customShpInfo spid="_x0000_s1757"/>
    <customShpInfo spid="_x0000_s1752"/>
    <customShpInfo spid="_x0000_s1758"/>
    <customShpInfo spid="_x0000_s1759"/>
    <customShpInfo spid="_x0000_s1760"/>
    <customShpInfo spid="_x0000_s1761"/>
    <customShpInfo spid="_x0000_s1762"/>
    <customShpInfo spid="_x0000_s1763"/>
    <customShpInfo spid="_x0000_s1765"/>
    <customShpInfo spid="_x0000_s1766"/>
    <customShpInfo spid="_x0000_s1767"/>
    <customShpInfo spid="_x0000_s1768"/>
    <customShpInfo spid="_x0000_s1764"/>
    <customShpInfo spid="_x0000_s1769"/>
    <customShpInfo spid="_x0000_s1770"/>
    <customShpInfo spid="_x0000_s1771"/>
    <customShpInfo spid="_x0000_s1772"/>
    <customShpInfo spid="_x0000_s1774"/>
    <customShpInfo spid="_x0000_s1775"/>
    <customShpInfo spid="_x0000_s1776"/>
    <customShpInfo spid="_x0000_s1777"/>
    <customShpInfo spid="_x0000_s1773"/>
    <customShpInfo spid="_x0000_s1778"/>
    <customShpInfo spid="_x0000_s1779"/>
    <customShpInfo spid="_x0000_s1780"/>
    <customShpInfo spid="_x0000_s1781"/>
    <customShpInfo spid="_x0000_s1782"/>
    <customShpInfo spid="_x0000_s1783"/>
    <customShpInfo spid="_x0000_s1784"/>
    <customShpInfo spid="_x0000_s1785"/>
    <customShpInfo spid="_x0000_s1787"/>
    <customShpInfo spid="_x0000_s1788"/>
    <customShpInfo spid="_x0000_s1789"/>
    <customShpInfo spid="_x0000_s1790"/>
    <customShpInfo spid="_x0000_s1786"/>
    <customShpInfo spid="_x0000_s1791"/>
    <customShpInfo spid="_x0000_s1792"/>
    <customShpInfo spid="_x0000_s1794"/>
    <customShpInfo spid="_x0000_s1795"/>
    <customShpInfo spid="_x0000_s1796"/>
    <customShpInfo spid="_x0000_s1797"/>
    <customShpInfo spid="_x0000_s1793"/>
    <customShpInfo spid="_x0000_s1798"/>
    <customShpInfo spid="_x0000_s1799"/>
    <customShpInfo spid="_x0000_s1800"/>
    <customShpInfo spid="_x0000_s1801"/>
    <customShpInfo spid="_x0000_s1802"/>
    <customShpInfo spid="_x0000_s1803"/>
    <customShpInfo spid="_x0000_s1804"/>
    <customShpInfo spid="_x0000_s1805"/>
    <customShpInfo spid="_x0000_s1807"/>
    <customShpInfo spid="_x0000_s1808"/>
    <customShpInfo spid="_x0000_s1809"/>
    <customShpInfo spid="_x0000_s1810"/>
    <customShpInfo spid="_x0000_s1806"/>
    <customShpInfo spid="_x0000_s1811"/>
    <customShpInfo spid="_x0000_s1812"/>
    <customShpInfo spid="_x0000_s1814"/>
    <customShpInfo spid="_x0000_s1815"/>
    <customShpInfo spid="_x0000_s1816"/>
    <customShpInfo spid="_x0000_s1817"/>
    <customShpInfo spid="_x0000_s1813"/>
    <customShpInfo spid="_x0000_s1818"/>
    <customShpInfo spid="_x0000_s1819"/>
    <customShpInfo spid="_x0000_s1820"/>
    <customShpInfo spid="_x0000_s1821"/>
    <customShpInfo spid="_x0000_s1822"/>
    <customShpInfo spid="_x0000_s1823"/>
    <customShpInfo spid="_x0000_s1824"/>
    <customShpInfo spid="_x0000_s1825"/>
    <customShpInfo spid="_x0000_s1826"/>
    <customShpInfo spid="_x0000_s1827"/>
    <customShpInfo spid="_x0000_s1828"/>
    <customShpInfo spid="_x0000_s1829"/>
    <customShpInfo spid="_x0000_s1830"/>
    <customShpInfo spid="_x0000_s1831"/>
    <customShpInfo spid="_x0000_s1832"/>
    <customShpInfo spid="_x0000_s1833"/>
    <customShpInfo spid="_x0000_s18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11136</Words>
  <Characters>14904</Characters>
  <TotalTime>0</TotalTime>
  <ScaleCrop>false</ScaleCrop>
  <LinksUpToDate>false</LinksUpToDate>
  <CharactersWithSpaces>15376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2023-07-27T01:01:00Z</dcterms:created>
  <dc:creator>Administrator</dc:creator>
  <cp:lastModifiedBy>WPS_1656233505</cp:lastModifiedBy>
  <dcterms:modified xsi:type="dcterms:W3CDTF">2023-07-27T01:15:20Z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Typora</vt:lpwstr>
  </property>
  <property fmtid="{D5CDD505-2E9C-101B-9397-08002B2CF9AE}" pid="4" name="LastSaved">
    <vt:filetime>2023-07-27T00:00:00Z</vt:filetime>
  </property>
  <property fmtid="{D5CDD505-2E9C-101B-9397-08002B2CF9AE}" pid="5" name="KSOProductBuildVer">
    <vt:lpwstr>2052-11.1.0.14309</vt:lpwstr>
  </property>
  <property fmtid="{D5CDD505-2E9C-101B-9397-08002B2CF9AE}" pid="6" name="ICV">
    <vt:lpwstr>D32DFC49DB2C4C82B61A4556A334822A_12</vt:lpwstr>
  </property>
</Properties>
</file>